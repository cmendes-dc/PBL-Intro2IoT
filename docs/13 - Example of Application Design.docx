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D622" w14:textId="12EA3816" w:rsidR="0071668C" w:rsidRPr="00901555" w:rsidRDefault="0071668C" w:rsidP="00113071">
      <w:pPr>
        <w:pStyle w:val="Heading1"/>
        <w:spacing w:line="276" w:lineRule="auto"/>
        <w:jc w:val="center"/>
        <w:rPr>
          <w:rFonts w:cstheme="majorHAnsi"/>
          <w:b/>
          <w:bCs/>
        </w:rPr>
      </w:pPr>
      <w:r w:rsidRPr="00901555">
        <w:rPr>
          <w:rFonts w:cstheme="majorHAnsi"/>
          <w:b/>
          <w:bCs/>
        </w:rPr>
        <w:t>Dawson College</w:t>
      </w:r>
    </w:p>
    <w:p w14:paraId="1146AED8" w14:textId="77777777" w:rsidR="0071668C" w:rsidRPr="00901555" w:rsidRDefault="0071668C" w:rsidP="00113071">
      <w:pPr>
        <w:pStyle w:val="Heading1"/>
        <w:spacing w:line="276" w:lineRule="auto"/>
        <w:jc w:val="center"/>
        <w:rPr>
          <w:rFonts w:cstheme="majorHAnsi"/>
          <w:b/>
          <w:bCs/>
        </w:rPr>
      </w:pPr>
      <w:r w:rsidRPr="00901555">
        <w:rPr>
          <w:rFonts w:cstheme="majorHAnsi"/>
          <w:b/>
          <w:bCs/>
        </w:rPr>
        <w:t>Electrical Engineering Technology Department</w:t>
      </w:r>
    </w:p>
    <w:p w14:paraId="5FAE5BCD" w14:textId="77777777" w:rsidR="0071668C" w:rsidRPr="00901555" w:rsidRDefault="0071668C" w:rsidP="00113071">
      <w:pPr>
        <w:pStyle w:val="Heading1"/>
        <w:spacing w:line="276" w:lineRule="auto"/>
        <w:jc w:val="center"/>
        <w:rPr>
          <w:rFonts w:cstheme="majorHAnsi"/>
          <w:b/>
          <w:bCs/>
        </w:rPr>
      </w:pPr>
      <w:r w:rsidRPr="00901555">
        <w:rPr>
          <w:rFonts w:cstheme="majorHAnsi"/>
          <w:b/>
          <w:bCs/>
        </w:rPr>
        <w:t>Introduction to Internet of Things</w:t>
      </w:r>
    </w:p>
    <w:p w14:paraId="1A907774" w14:textId="77777777" w:rsidR="00F22557" w:rsidRPr="00901555" w:rsidRDefault="00F22557" w:rsidP="00113071">
      <w:pPr>
        <w:spacing w:before="400" w:line="276" w:lineRule="auto"/>
        <w:jc w:val="center"/>
        <w:rPr>
          <w:rFonts w:asciiTheme="majorHAnsi" w:hAnsiTheme="majorHAnsi" w:cstheme="majorHAnsi"/>
        </w:rPr>
      </w:pPr>
    </w:p>
    <w:p w14:paraId="0DF614F1" w14:textId="77777777" w:rsidR="006D7DE6" w:rsidRPr="00901555" w:rsidRDefault="006D7DE6" w:rsidP="00113071">
      <w:pPr>
        <w:spacing w:before="400" w:line="276" w:lineRule="auto"/>
        <w:jc w:val="center"/>
        <w:rPr>
          <w:rFonts w:asciiTheme="majorHAnsi" w:hAnsiTheme="majorHAnsi" w:cstheme="majorHAnsi"/>
        </w:rPr>
      </w:pPr>
    </w:p>
    <w:p w14:paraId="0496E268" w14:textId="77777777" w:rsidR="006D7DE6" w:rsidRPr="00901555" w:rsidRDefault="006D7DE6" w:rsidP="00113071">
      <w:pPr>
        <w:spacing w:before="400" w:line="276" w:lineRule="auto"/>
        <w:jc w:val="center"/>
        <w:rPr>
          <w:rFonts w:asciiTheme="majorHAnsi" w:hAnsiTheme="majorHAnsi" w:cstheme="majorHAnsi"/>
        </w:rPr>
      </w:pPr>
    </w:p>
    <w:p w14:paraId="412E5EB7" w14:textId="77777777" w:rsidR="00811FD0" w:rsidRPr="00901555" w:rsidRDefault="00660715" w:rsidP="00113071">
      <w:pPr>
        <w:pStyle w:val="Heading2"/>
        <w:spacing w:before="400" w:line="276" w:lineRule="auto"/>
        <w:jc w:val="center"/>
        <w:rPr>
          <w:rFonts w:cstheme="majorHAnsi"/>
          <w:sz w:val="28"/>
          <w:szCs w:val="28"/>
        </w:rPr>
      </w:pPr>
      <w:r w:rsidRPr="00901555">
        <w:rPr>
          <w:rFonts w:cstheme="majorHAnsi"/>
          <w:b/>
          <w:bCs/>
          <w:sz w:val="28"/>
          <w:szCs w:val="28"/>
        </w:rPr>
        <w:t>Project Name:</w:t>
      </w:r>
    </w:p>
    <w:p w14:paraId="14C65928" w14:textId="7C721F79" w:rsidR="00660715" w:rsidRPr="00901555" w:rsidRDefault="00660715" w:rsidP="00113071">
      <w:pPr>
        <w:pStyle w:val="Heading2"/>
        <w:spacing w:before="400" w:line="276" w:lineRule="auto"/>
        <w:jc w:val="center"/>
        <w:rPr>
          <w:rFonts w:cstheme="majorHAnsi"/>
          <w:sz w:val="28"/>
          <w:szCs w:val="28"/>
        </w:rPr>
      </w:pPr>
      <w:r w:rsidRPr="00901555">
        <w:rPr>
          <w:rFonts w:cstheme="majorHAnsi"/>
          <w:sz w:val="28"/>
          <w:szCs w:val="28"/>
        </w:rPr>
        <w:t>Smart Pet Feeder Alert System</w:t>
      </w:r>
    </w:p>
    <w:p w14:paraId="309A4977" w14:textId="77777777" w:rsidR="00811FD0" w:rsidRPr="00901555" w:rsidRDefault="00811FD0" w:rsidP="00113071">
      <w:pPr>
        <w:pStyle w:val="Heading2"/>
        <w:spacing w:before="400" w:line="276" w:lineRule="auto"/>
        <w:jc w:val="center"/>
        <w:rPr>
          <w:rFonts w:eastAsiaTheme="minorEastAsia" w:cstheme="majorHAnsi"/>
          <w:sz w:val="28"/>
          <w:szCs w:val="28"/>
        </w:rPr>
      </w:pPr>
    </w:p>
    <w:p w14:paraId="26C0F553" w14:textId="77777777" w:rsidR="00811FD0" w:rsidRPr="00901555" w:rsidRDefault="00811FD0" w:rsidP="00113071">
      <w:pPr>
        <w:spacing w:before="400" w:line="276" w:lineRule="auto"/>
        <w:rPr>
          <w:rFonts w:asciiTheme="majorHAnsi" w:hAnsiTheme="majorHAnsi" w:cstheme="majorHAnsi"/>
        </w:rPr>
      </w:pPr>
    </w:p>
    <w:p w14:paraId="301963A8" w14:textId="77777777" w:rsidR="00811FD0" w:rsidRPr="00901555" w:rsidRDefault="00660715" w:rsidP="00113071">
      <w:pPr>
        <w:pStyle w:val="Heading2"/>
        <w:spacing w:before="400" w:line="276" w:lineRule="auto"/>
        <w:jc w:val="center"/>
        <w:rPr>
          <w:rFonts w:eastAsiaTheme="minorEastAsia" w:cstheme="majorHAnsi"/>
          <w:b/>
          <w:bCs/>
          <w:sz w:val="28"/>
          <w:szCs w:val="28"/>
        </w:rPr>
      </w:pPr>
      <w:r w:rsidRPr="00901555">
        <w:rPr>
          <w:rFonts w:eastAsiaTheme="minorEastAsia" w:cstheme="majorHAnsi"/>
          <w:b/>
          <w:bCs/>
          <w:sz w:val="28"/>
          <w:szCs w:val="28"/>
        </w:rPr>
        <w:t>Team Members:</w:t>
      </w:r>
    </w:p>
    <w:p w14:paraId="18570FDA" w14:textId="7DA51B6D" w:rsidR="00660715" w:rsidRPr="00901555" w:rsidRDefault="00B8741C" w:rsidP="00113071">
      <w:pPr>
        <w:pStyle w:val="Heading2"/>
        <w:spacing w:before="400" w:line="276" w:lineRule="auto"/>
        <w:jc w:val="center"/>
        <w:rPr>
          <w:rFonts w:eastAsiaTheme="minorEastAsia" w:cstheme="majorHAnsi"/>
          <w:sz w:val="28"/>
          <w:szCs w:val="28"/>
        </w:rPr>
      </w:pPr>
      <w:r>
        <w:rPr>
          <w:rFonts w:eastAsiaTheme="minorEastAsia" w:cstheme="majorHAnsi"/>
          <w:sz w:val="28"/>
          <w:szCs w:val="28"/>
        </w:rPr>
        <w:t>Carlos</w:t>
      </w:r>
      <w:r w:rsidR="00660715" w:rsidRPr="00901555">
        <w:rPr>
          <w:rFonts w:eastAsiaTheme="minorEastAsia" w:cstheme="majorHAnsi"/>
          <w:sz w:val="28"/>
          <w:szCs w:val="28"/>
        </w:rPr>
        <w:t xml:space="preserve"> Student (ID: 1234567), </w:t>
      </w:r>
      <w:r>
        <w:rPr>
          <w:rFonts w:eastAsiaTheme="minorEastAsia" w:cstheme="majorHAnsi"/>
          <w:sz w:val="28"/>
          <w:szCs w:val="28"/>
        </w:rPr>
        <w:t>Bobby</w:t>
      </w:r>
      <w:r w:rsidR="00660715" w:rsidRPr="00901555">
        <w:rPr>
          <w:rFonts w:eastAsiaTheme="minorEastAsia" w:cstheme="majorHAnsi"/>
          <w:sz w:val="28"/>
          <w:szCs w:val="28"/>
        </w:rPr>
        <w:t xml:space="preserve"> Student (ID: 7654321)</w:t>
      </w:r>
    </w:p>
    <w:p w14:paraId="6D9442F7" w14:textId="77777777" w:rsidR="00811FD0" w:rsidRPr="00901555" w:rsidRDefault="00811FD0" w:rsidP="00113071">
      <w:pPr>
        <w:pStyle w:val="Heading2"/>
        <w:spacing w:before="400" w:line="276" w:lineRule="auto"/>
        <w:jc w:val="center"/>
        <w:rPr>
          <w:rFonts w:eastAsiaTheme="minorEastAsia" w:cstheme="majorHAnsi"/>
          <w:sz w:val="28"/>
          <w:szCs w:val="28"/>
        </w:rPr>
      </w:pPr>
    </w:p>
    <w:p w14:paraId="22772806" w14:textId="77777777" w:rsidR="00811FD0" w:rsidRPr="00901555" w:rsidRDefault="00811FD0" w:rsidP="00113071">
      <w:pPr>
        <w:pStyle w:val="Heading2"/>
        <w:spacing w:before="400" w:line="276" w:lineRule="auto"/>
        <w:jc w:val="center"/>
        <w:rPr>
          <w:rFonts w:eastAsiaTheme="minorEastAsia" w:cstheme="majorHAnsi"/>
          <w:sz w:val="28"/>
          <w:szCs w:val="28"/>
        </w:rPr>
      </w:pPr>
    </w:p>
    <w:p w14:paraId="02E3725B" w14:textId="7EE38C56" w:rsidR="00734762" w:rsidRPr="00901555" w:rsidRDefault="00660715" w:rsidP="00113071">
      <w:pPr>
        <w:pStyle w:val="Heading2"/>
        <w:spacing w:before="400" w:line="276" w:lineRule="auto"/>
        <w:jc w:val="center"/>
        <w:rPr>
          <w:rFonts w:eastAsiaTheme="minorEastAsia" w:cstheme="majorHAnsi"/>
          <w:sz w:val="28"/>
          <w:szCs w:val="28"/>
        </w:rPr>
      </w:pPr>
      <w:r w:rsidRPr="00901555">
        <w:rPr>
          <w:rFonts w:eastAsiaTheme="minorEastAsia" w:cstheme="majorHAnsi"/>
          <w:sz w:val="28"/>
          <w:szCs w:val="28"/>
        </w:rPr>
        <w:t>May 13, 2025</w:t>
      </w:r>
    </w:p>
    <w:p w14:paraId="6625376B" w14:textId="5ECFD8E6" w:rsidR="00811FD0" w:rsidRPr="00901555" w:rsidRDefault="00811FD0" w:rsidP="00113071">
      <w:pPr>
        <w:spacing w:before="400" w:line="276" w:lineRule="auto"/>
        <w:rPr>
          <w:rFonts w:asciiTheme="majorHAnsi" w:eastAsiaTheme="majorEastAsia" w:hAnsiTheme="majorHAnsi" w:cstheme="majorHAnsi"/>
          <w:color w:val="365F91" w:themeColor="accent1" w:themeShade="BF"/>
          <w:sz w:val="32"/>
          <w:szCs w:val="32"/>
        </w:rPr>
      </w:pPr>
    </w:p>
    <w:p w14:paraId="6AA6CB66" w14:textId="3F316CBC" w:rsidR="00734762" w:rsidRPr="00901555" w:rsidRDefault="00734762" w:rsidP="00113071">
      <w:pPr>
        <w:pStyle w:val="Heading2"/>
        <w:spacing w:before="400" w:line="276" w:lineRule="auto"/>
        <w:rPr>
          <w:rFonts w:cstheme="majorHAnsi"/>
        </w:rPr>
      </w:pPr>
      <w:r w:rsidRPr="00901555">
        <w:rPr>
          <w:rFonts w:cstheme="majorHAnsi"/>
        </w:rPr>
        <w:lastRenderedPageBreak/>
        <w:t>2. Project Description</w:t>
      </w:r>
    </w:p>
    <w:p w14:paraId="18027DB9" w14:textId="3AACCB5C" w:rsidR="005D45E2" w:rsidRPr="005D45E2" w:rsidRDefault="005D45E2" w:rsidP="00D05D36">
      <w:pPr>
        <w:spacing w:before="400" w:line="276" w:lineRule="auto"/>
        <w:jc w:val="both"/>
        <w:rPr>
          <w:rFonts w:asciiTheme="majorHAnsi" w:hAnsiTheme="majorHAnsi" w:cstheme="majorHAnsi"/>
          <w:lang/>
        </w:rPr>
      </w:pPr>
      <w:r w:rsidRPr="005D45E2">
        <w:rPr>
          <w:rFonts w:asciiTheme="majorHAnsi" w:hAnsiTheme="majorHAnsi" w:cstheme="majorHAnsi"/>
          <w:lang/>
        </w:rPr>
        <w:t xml:space="preserve">Meet </w:t>
      </w:r>
      <w:r w:rsidR="00065614">
        <w:rPr>
          <w:rFonts w:asciiTheme="majorHAnsi" w:hAnsiTheme="majorHAnsi" w:cstheme="majorHAnsi"/>
        </w:rPr>
        <w:t>Bobby</w:t>
      </w:r>
      <w:r w:rsidRPr="005D45E2">
        <w:rPr>
          <w:rFonts w:asciiTheme="majorHAnsi" w:hAnsiTheme="majorHAnsi" w:cstheme="majorHAnsi"/>
          <w:lang/>
        </w:rPr>
        <w:t xml:space="preserve">, a playful cat whose owner often rushes out the door in the morning, juggling work, emails, and morning traffic. Like many pet owners, they do their best—but between meetings and errands, they sometimes forget one simple but important task: refilling </w:t>
      </w:r>
      <w:r w:rsidR="003A6300">
        <w:rPr>
          <w:rFonts w:asciiTheme="majorHAnsi" w:hAnsiTheme="majorHAnsi" w:cstheme="majorHAnsi"/>
        </w:rPr>
        <w:t>Bobby</w:t>
      </w:r>
      <w:r w:rsidRPr="005D45E2">
        <w:rPr>
          <w:rFonts w:asciiTheme="majorHAnsi" w:hAnsiTheme="majorHAnsi" w:cstheme="majorHAnsi"/>
          <w:lang/>
        </w:rPr>
        <w:t xml:space="preserve">’s food bowl. </w:t>
      </w:r>
    </w:p>
    <w:p w14:paraId="329DEBA3" w14:textId="77777777" w:rsidR="005D45E2" w:rsidRPr="005D45E2" w:rsidRDefault="005D45E2" w:rsidP="00D05D36">
      <w:pPr>
        <w:spacing w:before="400" w:line="276" w:lineRule="auto"/>
        <w:jc w:val="both"/>
        <w:rPr>
          <w:rFonts w:asciiTheme="majorHAnsi" w:hAnsiTheme="majorHAnsi" w:cstheme="majorHAnsi"/>
          <w:lang/>
        </w:rPr>
      </w:pPr>
      <w:r w:rsidRPr="005D45E2">
        <w:rPr>
          <w:rFonts w:asciiTheme="majorHAnsi" w:hAnsiTheme="majorHAnsi" w:cstheme="majorHAnsi"/>
          <w:lang/>
        </w:rPr>
        <w:t xml:space="preserve">To address this common oversight, we designed a </w:t>
      </w:r>
      <w:r w:rsidRPr="005D45E2">
        <w:rPr>
          <w:rFonts w:asciiTheme="majorHAnsi" w:hAnsiTheme="majorHAnsi" w:cstheme="majorHAnsi"/>
          <w:b/>
          <w:bCs/>
          <w:lang/>
        </w:rPr>
        <w:t>Smart Pet Feeder Alert System</w:t>
      </w:r>
      <w:r w:rsidRPr="005D45E2">
        <w:rPr>
          <w:rFonts w:asciiTheme="majorHAnsi" w:hAnsiTheme="majorHAnsi" w:cstheme="majorHAnsi"/>
          <w:lang/>
        </w:rPr>
        <w:t xml:space="preserve"> that uses an </w:t>
      </w:r>
      <w:r w:rsidRPr="005D45E2">
        <w:rPr>
          <w:rFonts w:asciiTheme="majorHAnsi" w:hAnsiTheme="majorHAnsi" w:cstheme="majorHAnsi"/>
          <w:b/>
          <w:bCs/>
          <w:lang/>
        </w:rPr>
        <w:t>ultrasonic distance sensor</w:t>
      </w:r>
      <w:r w:rsidRPr="005D45E2">
        <w:rPr>
          <w:rFonts w:asciiTheme="majorHAnsi" w:hAnsiTheme="majorHAnsi" w:cstheme="majorHAnsi"/>
          <w:lang/>
        </w:rPr>
        <w:t xml:space="preserve"> to monitor the food level in a pet’s bowl. When the system detects that the bowl is empty, it automatically activates an </w:t>
      </w:r>
      <w:r w:rsidRPr="005D45E2">
        <w:rPr>
          <w:rFonts w:asciiTheme="majorHAnsi" w:hAnsiTheme="majorHAnsi" w:cstheme="majorHAnsi"/>
          <w:b/>
          <w:bCs/>
          <w:lang/>
        </w:rPr>
        <w:t>LED</w:t>
      </w:r>
      <w:r w:rsidRPr="005D45E2">
        <w:rPr>
          <w:rFonts w:asciiTheme="majorHAnsi" w:hAnsiTheme="majorHAnsi" w:cstheme="majorHAnsi"/>
          <w:lang/>
        </w:rPr>
        <w:t xml:space="preserve"> and </w:t>
      </w:r>
      <w:r w:rsidRPr="005D45E2">
        <w:rPr>
          <w:rFonts w:asciiTheme="majorHAnsi" w:hAnsiTheme="majorHAnsi" w:cstheme="majorHAnsi"/>
          <w:b/>
          <w:bCs/>
          <w:lang/>
        </w:rPr>
        <w:t>buzzer</w:t>
      </w:r>
      <w:r w:rsidRPr="005D45E2">
        <w:rPr>
          <w:rFonts w:asciiTheme="majorHAnsi" w:hAnsiTheme="majorHAnsi" w:cstheme="majorHAnsi"/>
          <w:lang/>
        </w:rPr>
        <w:t xml:space="preserve"> to notify the owner.</w:t>
      </w:r>
    </w:p>
    <w:p w14:paraId="6F65A65A" w14:textId="719CA2F1" w:rsidR="005D45E2" w:rsidRPr="005D45E2" w:rsidRDefault="005D45E2" w:rsidP="00D05D36">
      <w:pPr>
        <w:spacing w:before="400" w:line="276" w:lineRule="auto"/>
        <w:jc w:val="both"/>
        <w:rPr>
          <w:rFonts w:asciiTheme="majorHAnsi" w:hAnsiTheme="majorHAnsi" w:cstheme="majorHAnsi"/>
          <w:lang/>
        </w:rPr>
      </w:pPr>
      <w:r w:rsidRPr="005D45E2">
        <w:rPr>
          <w:rFonts w:asciiTheme="majorHAnsi" w:hAnsiTheme="majorHAnsi" w:cstheme="majorHAnsi"/>
          <w:lang/>
        </w:rPr>
        <w:t>It promotes responsible pet care, minimizes stress for the animal, and creates a simple, automated check-in system for food levels.</w:t>
      </w:r>
    </w:p>
    <w:p w14:paraId="29ABB83E" w14:textId="77777777" w:rsidR="005D45E2" w:rsidRPr="005D45E2" w:rsidRDefault="005D45E2" w:rsidP="00D05D36">
      <w:pPr>
        <w:spacing w:before="400" w:line="276" w:lineRule="auto"/>
        <w:jc w:val="both"/>
        <w:rPr>
          <w:rFonts w:asciiTheme="majorHAnsi" w:hAnsiTheme="majorHAnsi" w:cstheme="majorHAnsi"/>
          <w:b/>
          <w:bCs/>
          <w:lang/>
        </w:rPr>
      </w:pPr>
      <w:r w:rsidRPr="005D45E2">
        <w:rPr>
          <w:rFonts w:asciiTheme="majorHAnsi" w:hAnsiTheme="majorHAnsi" w:cstheme="majorHAnsi"/>
          <w:b/>
          <w:bCs/>
          <w:lang/>
        </w:rPr>
        <w:t>How it works:</w:t>
      </w:r>
    </w:p>
    <w:p w14:paraId="3BC7EB94" w14:textId="77777777" w:rsidR="005D45E2" w:rsidRPr="005D45E2" w:rsidRDefault="005D45E2" w:rsidP="00901555">
      <w:pPr>
        <w:numPr>
          <w:ilvl w:val="0"/>
          <w:numId w:val="14"/>
        </w:numPr>
        <w:spacing w:line="276" w:lineRule="auto"/>
        <w:jc w:val="both"/>
        <w:rPr>
          <w:rFonts w:asciiTheme="majorHAnsi" w:hAnsiTheme="majorHAnsi" w:cstheme="majorHAnsi"/>
          <w:lang/>
        </w:rPr>
      </w:pPr>
      <w:r w:rsidRPr="005D45E2">
        <w:rPr>
          <w:rFonts w:asciiTheme="majorHAnsi" w:hAnsiTheme="majorHAnsi" w:cstheme="majorHAnsi"/>
          <w:lang/>
        </w:rPr>
        <w:t xml:space="preserve">The </w:t>
      </w:r>
      <w:r w:rsidRPr="005D45E2">
        <w:rPr>
          <w:rFonts w:asciiTheme="majorHAnsi" w:hAnsiTheme="majorHAnsi" w:cstheme="majorHAnsi"/>
          <w:b/>
          <w:bCs/>
          <w:lang/>
        </w:rPr>
        <w:t>ultrasonic sensor</w:t>
      </w:r>
      <w:r w:rsidRPr="005D45E2">
        <w:rPr>
          <w:rFonts w:asciiTheme="majorHAnsi" w:hAnsiTheme="majorHAnsi" w:cstheme="majorHAnsi"/>
          <w:lang/>
        </w:rPr>
        <w:t xml:space="preserve"> continuously measures the distance to the food surface.</w:t>
      </w:r>
    </w:p>
    <w:p w14:paraId="7FA56A6C" w14:textId="77777777" w:rsidR="005D45E2" w:rsidRPr="005D45E2" w:rsidRDefault="005D45E2" w:rsidP="00901555">
      <w:pPr>
        <w:numPr>
          <w:ilvl w:val="0"/>
          <w:numId w:val="14"/>
        </w:numPr>
        <w:spacing w:line="276" w:lineRule="auto"/>
        <w:jc w:val="both"/>
        <w:rPr>
          <w:rFonts w:asciiTheme="majorHAnsi" w:hAnsiTheme="majorHAnsi" w:cstheme="majorHAnsi"/>
          <w:lang/>
        </w:rPr>
      </w:pPr>
      <w:r w:rsidRPr="005D45E2">
        <w:rPr>
          <w:rFonts w:asciiTheme="majorHAnsi" w:hAnsiTheme="majorHAnsi" w:cstheme="majorHAnsi"/>
          <w:lang/>
        </w:rPr>
        <w:t xml:space="preserve">If the measured distance exceeds a defined threshold (indicating the bowl is low or empty), the </w:t>
      </w:r>
      <w:r w:rsidRPr="005D45E2">
        <w:rPr>
          <w:rFonts w:asciiTheme="majorHAnsi" w:hAnsiTheme="majorHAnsi" w:cstheme="majorHAnsi"/>
          <w:b/>
          <w:bCs/>
          <w:lang/>
        </w:rPr>
        <w:t>LED blinks</w:t>
      </w:r>
      <w:r w:rsidRPr="005D45E2">
        <w:rPr>
          <w:rFonts w:asciiTheme="majorHAnsi" w:hAnsiTheme="majorHAnsi" w:cstheme="majorHAnsi"/>
          <w:lang/>
        </w:rPr>
        <w:t xml:space="preserve"> and the </w:t>
      </w:r>
      <w:r w:rsidRPr="005D45E2">
        <w:rPr>
          <w:rFonts w:asciiTheme="majorHAnsi" w:hAnsiTheme="majorHAnsi" w:cstheme="majorHAnsi"/>
          <w:b/>
          <w:bCs/>
          <w:lang/>
        </w:rPr>
        <w:t>buzzer sounds</w:t>
      </w:r>
      <w:r w:rsidRPr="005D45E2">
        <w:rPr>
          <w:rFonts w:asciiTheme="majorHAnsi" w:hAnsiTheme="majorHAnsi" w:cstheme="majorHAnsi"/>
          <w:lang/>
        </w:rPr>
        <w:t xml:space="preserve"> to alert the user.</w:t>
      </w:r>
    </w:p>
    <w:p w14:paraId="07F0B363" w14:textId="4E6F1532" w:rsidR="005D45E2" w:rsidRPr="005D45E2" w:rsidRDefault="005D45E2" w:rsidP="00901555">
      <w:pPr>
        <w:numPr>
          <w:ilvl w:val="0"/>
          <w:numId w:val="14"/>
        </w:numPr>
        <w:spacing w:line="276" w:lineRule="auto"/>
        <w:jc w:val="both"/>
        <w:rPr>
          <w:rFonts w:asciiTheme="majorHAnsi" w:hAnsiTheme="majorHAnsi" w:cstheme="majorHAnsi"/>
          <w:lang/>
        </w:rPr>
      </w:pPr>
      <w:r w:rsidRPr="005D45E2">
        <w:rPr>
          <w:rFonts w:asciiTheme="majorHAnsi" w:hAnsiTheme="majorHAnsi" w:cstheme="majorHAnsi"/>
          <w:lang/>
        </w:rPr>
        <w:t xml:space="preserve">A </w:t>
      </w:r>
      <w:r w:rsidRPr="005D45E2">
        <w:rPr>
          <w:rFonts w:asciiTheme="majorHAnsi" w:hAnsiTheme="majorHAnsi" w:cstheme="majorHAnsi"/>
          <w:b/>
          <w:bCs/>
          <w:lang/>
        </w:rPr>
        <w:t xml:space="preserve">manual override </w:t>
      </w:r>
      <w:r w:rsidR="00633148" w:rsidRPr="00901555">
        <w:rPr>
          <w:rFonts w:asciiTheme="majorHAnsi" w:hAnsiTheme="majorHAnsi" w:cstheme="majorHAnsi"/>
          <w:b/>
          <w:bCs/>
          <w:lang/>
        </w:rPr>
        <w:t>push</w:t>
      </w:r>
      <w:r w:rsidR="004D156A" w:rsidRPr="00901555">
        <w:rPr>
          <w:rFonts w:asciiTheme="majorHAnsi" w:hAnsiTheme="majorHAnsi" w:cstheme="majorHAnsi"/>
          <w:b/>
          <w:bCs/>
          <w:lang/>
        </w:rPr>
        <w:t xml:space="preserve"> </w:t>
      </w:r>
      <w:r w:rsidRPr="005D45E2">
        <w:rPr>
          <w:rFonts w:asciiTheme="majorHAnsi" w:hAnsiTheme="majorHAnsi" w:cstheme="majorHAnsi"/>
          <w:b/>
          <w:bCs/>
          <w:lang/>
        </w:rPr>
        <w:t>button</w:t>
      </w:r>
      <w:r w:rsidRPr="005D45E2">
        <w:rPr>
          <w:rFonts w:asciiTheme="majorHAnsi" w:hAnsiTheme="majorHAnsi" w:cstheme="majorHAnsi"/>
          <w:lang/>
        </w:rPr>
        <w:t xml:space="preserve"> is available to temporarily silence the buzzer without disabling the alert system entirely.</w:t>
      </w:r>
    </w:p>
    <w:p w14:paraId="7C166C06" w14:textId="77777777" w:rsidR="00454F8C" w:rsidRPr="00901555" w:rsidRDefault="00B7144B" w:rsidP="00D05D36">
      <w:pPr>
        <w:spacing w:before="400" w:line="276" w:lineRule="auto"/>
        <w:jc w:val="both"/>
        <w:rPr>
          <w:rFonts w:asciiTheme="majorHAnsi" w:hAnsiTheme="majorHAnsi" w:cstheme="majorHAnsi"/>
          <w:b/>
          <w:bCs/>
        </w:rPr>
      </w:pPr>
      <w:r w:rsidRPr="00901555">
        <w:rPr>
          <w:rFonts w:asciiTheme="majorHAnsi" w:hAnsiTheme="majorHAnsi" w:cstheme="majorHAnsi"/>
          <w:b/>
          <w:bCs/>
        </w:rPr>
        <w:t>Final assembly diagram</w:t>
      </w:r>
      <w:r w:rsidR="00454F8C" w:rsidRPr="00901555">
        <w:rPr>
          <w:rFonts w:asciiTheme="majorHAnsi" w:hAnsiTheme="majorHAnsi" w:cstheme="majorHAnsi"/>
          <w:b/>
          <w:bCs/>
        </w:rPr>
        <w:t>:</w:t>
      </w:r>
    </w:p>
    <w:p w14:paraId="43129B66" w14:textId="77777777" w:rsidR="00901555" w:rsidRPr="00901555" w:rsidRDefault="008872DE" w:rsidP="00D05D36">
      <w:pPr>
        <w:spacing w:before="400" w:line="276" w:lineRule="auto"/>
        <w:jc w:val="both"/>
        <w:rPr>
          <w:rFonts w:asciiTheme="majorHAnsi" w:hAnsiTheme="majorHAnsi" w:cstheme="majorHAnsi"/>
        </w:rPr>
      </w:pPr>
      <w:r w:rsidRPr="00901555">
        <w:rPr>
          <w:rFonts w:asciiTheme="majorHAnsi" w:hAnsiTheme="majorHAnsi" w:cstheme="majorHAnsi"/>
        </w:rPr>
        <w:t>Use any drawing tool of your preference. This is meant t</w:t>
      </w:r>
      <w:r w:rsidR="00D05D36" w:rsidRPr="00901555">
        <w:rPr>
          <w:rFonts w:asciiTheme="majorHAnsi" w:hAnsiTheme="majorHAnsi" w:cstheme="majorHAnsi"/>
        </w:rPr>
        <w:t>o have students think about practical implications f</w:t>
      </w:r>
      <w:r w:rsidR="00251D48" w:rsidRPr="00901555">
        <w:rPr>
          <w:rFonts w:asciiTheme="majorHAnsi" w:hAnsiTheme="majorHAnsi" w:cstheme="majorHAnsi"/>
        </w:rPr>
        <w:t>or</w:t>
      </w:r>
      <w:r w:rsidR="00D05D36" w:rsidRPr="00901555">
        <w:rPr>
          <w:rFonts w:asciiTheme="majorHAnsi" w:hAnsiTheme="majorHAnsi" w:cstheme="majorHAnsi"/>
        </w:rPr>
        <w:t xml:space="preserve"> their design.</w:t>
      </w:r>
      <w:r w:rsidRPr="00901555">
        <w:rPr>
          <w:rFonts w:asciiTheme="majorHAnsi" w:hAnsiTheme="majorHAnsi" w:cstheme="majorHAnsi"/>
        </w:rPr>
        <w:t xml:space="preserve"> </w:t>
      </w:r>
      <w:r w:rsidR="00D05D36" w:rsidRPr="00901555">
        <w:rPr>
          <w:rFonts w:asciiTheme="majorHAnsi" w:hAnsiTheme="majorHAnsi" w:cstheme="majorHAnsi"/>
        </w:rPr>
        <w:t>The drawing below was done on PowerPoint.</w:t>
      </w:r>
      <w:r w:rsidR="004A06B7" w:rsidRPr="00901555">
        <w:rPr>
          <w:rFonts w:asciiTheme="majorHAnsi" w:hAnsiTheme="majorHAnsi" w:cstheme="majorHAnsi"/>
        </w:rPr>
        <w:t xml:space="preserve"> Use the diagram to </w:t>
      </w:r>
      <w:r w:rsidR="00251D48" w:rsidRPr="00901555">
        <w:rPr>
          <w:rFonts w:asciiTheme="majorHAnsi" w:hAnsiTheme="majorHAnsi" w:cstheme="majorHAnsi"/>
        </w:rPr>
        <w:t>help with</w:t>
      </w:r>
      <w:r w:rsidR="004A06B7" w:rsidRPr="00901555">
        <w:rPr>
          <w:rFonts w:asciiTheme="majorHAnsi" w:hAnsiTheme="majorHAnsi" w:cstheme="majorHAnsi"/>
        </w:rPr>
        <w:t xml:space="preserve"> your </w:t>
      </w:r>
      <w:r w:rsidR="00251D48" w:rsidRPr="00901555">
        <w:rPr>
          <w:rFonts w:asciiTheme="majorHAnsi" w:hAnsiTheme="majorHAnsi" w:cstheme="majorHAnsi"/>
        </w:rPr>
        <w:t>project description.</w:t>
      </w:r>
    </w:p>
    <w:p w14:paraId="0DE36BA7" w14:textId="4D6CF277" w:rsidR="00901555" w:rsidRPr="00901555" w:rsidRDefault="00901555" w:rsidP="00901555">
      <w:pPr>
        <w:keepNext/>
        <w:spacing w:before="400" w:line="276" w:lineRule="auto"/>
        <w:jc w:val="center"/>
        <w:rPr>
          <w:rFonts w:asciiTheme="majorHAnsi" w:hAnsiTheme="majorHAnsi" w:cstheme="majorHAnsi"/>
        </w:rPr>
      </w:pPr>
      <w:r w:rsidRPr="00901555">
        <w:rPr>
          <w:rFonts w:asciiTheme="majorHAnsi" w:hAnsiTheme="majorHAnsi" w:cstheme="majorHAnsi"/>
          <w:noProof/>
        </w:rPr>
        <w:drawing>
          <wp:inline distT="0" distB="0" distL="0" distR="0" wp14:anchorId="2D99DF61" wp14:editId="4B8CEA9B">
            <wp:extent cx="3349782" cy="1789132"/>
            <wp:effectExtent l="0" t="0" r="0" b="1905"/>
            <wp:docPr id="390962811" name="Picture 20" descr="A black background with a black background and a black w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62811" name="Picture 20" descr="A black background with a black background and a black wall&#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355" cy="1797984"/>
                    </a:xfrm>
                    <a:prstGeom prst="rect">
                      <a:avLst/>
                    </a:prstGeom>
                    <a:noFill/>
                  </pic:spPr>
                </pic:pic>
              </a:graphicData>
            </a:graphic>
          </wp:inline>
        </w:drawing>
      </w:r>
    </w:p>
    <w:p w14:paraId="4A08F420" w14:textId="0515FA74" w:rsidR="00C6053A" w:rsidRPr="00901555" w:rsidRDefault="00901555" w:rsidP="00901555">
      <w:pPr>
        <w:pStyle w:val="Caption"/>
        <w:jc w:val="center"/>
        <w:rPr>
          <w:rFonts w:asciiTheme="majorHAnsi" w:hAnsiTheme="majorHAnsi" w:cstheme="majorHAnsi"/>
        </w:rPr>
      </w:pPr>
      <w:r w:rsidRPr="00901555">
        <w:rPr>
          <w:rFonts w:asciiTheme="majorHAnsi" w:hAnsiTheme="majorHAnsi" w:cstheme="majorHAnsi"/>
        </w:rPr>
        <w:t xml:space="preserve">Figure </w:t>
      </w:r>
      <w:r w:rsidRPr="00901555">
        <w:rPr>
          <w:rFonts w:asciiTheme="majorHAnsi" w:hAnsiTheme="majorHAnsi" w:cstheme="majorHAnsi"/>
        </w:rPr>
        <w:fldChar w:fldCharType="begin"/>
      </w:r>
      <w:r w:rsidRPr="00901555">
        <w:rPr>
          <w:rFonts w:asciiTheme="majorHAnsi" w:hAnsiTheme="majorHAnsi" w:cstheme="majorHAnsi"/>
        </w:rPr>
        <w:instrText xml:space="preserve"> SEQ Figure \* ARABIC </w:instrText>
      </w:r>
      <w:r w:rsidRPr="00901555">
        <w:rPr>
          <w:rFonts w:asciiTheme="majorHAnsi" w:hAnsiTheme="majorHAnsi" w:cstheme="majorHAnsi"/>
        </w:rPr>
        <w:fldChar w:fldCharType="separate"/>
      </w:r>
      <w:r w:rsidRPr="00901555">
        <w:rPr>
          <w:rFonts w:asciiTheme="majorHAnsi" w:hAnsiTheme="majorHAnsi" w:cstheme="majorHAnsi"/>
          <w:noProof/>
        </w:rPr>
        <w:t>1</w:t>
      </w:r>
      <w:r w:rsidRPr="00901555">
        <w:rPr>
          <w:rFonts w:asciiTheme="majorHAnsi" w:hAnsiTheme="majorHAnsi" w:cstheme="majorHAnsi"/>
        </w:rPr>
        <w:fldChar w:fldCharType="end"/>
      </w:r>
      <w:r w:rsidRPr="00901555">
        <w:rPr>
          <w:rFonts w:asciiTheme="majorHAnsi" w:hAnsiTheme="majorHAnsi" w:cstheme="majorHAnsi"/>
        </w:rPr>
        <w:t xml:space="preserve"> - Project diagram.</w:t>
      </w:r>
      <w:r w:rsidR="00C6053A" w:rsidRPr="00901555">
        <w:rPr>
          <w:rFonts w:asciiTheme="majorHAnsi" w:hAnsiTheme="majorHAnsi" w:cstheme="majorHAnsi"/>
          <w:b w:val="0"/>
          <w:bCs w:val="0"/>
        </w:rPr>
        <w:br w:type="page"/>
      </w:r>
    </w:p>
    <w:p w14:paraId="2BAEE385" w14:textId="37B58701" w:rsidR="00734762" w:rsidRPr="00901555" w:rsidRDefault="00734762" w:rsidP="00113071">
      <w:pPr>
        <w:pStyle w:val="Heading2"/>
        <w:spacing w:before="400" w:line="276" w:lineRule="auto"/>
        <w:rPr>
          <w:rFonts w:cstheme="majorHAnsi"/>
        </w:rPr>
      </w:pPr>
      <w:r w:rsidRPr="00901555">
        <w:rPr>
          <w:rFonts w:cstheme="majorHAnsi"/>
        </w:rPr>
        <w:lastRenderedPageBreak/>
        <w:t>3. Circuit Diagram</w:t>
      </w:r>
    </w:p>
    <w:p w14:paraId="6F5B4273" w14:textId="77777777" w:rsidR="00734762" w:rsidRPr="00901555" w:rsidRDefault="00734762" w:rsidP="00113071">
      <w:pPr>
        <w:spacing w:before="400" w:line="276" w:lineRule="auto"/>
        <w:rPr>
          <w:rFonts w:asciiTheme="majorHAnsi" w:hAnsiTheme="majorHAnsi" w:cstheme="majorHAnsi"/>
          <w:b/>
          <w:bCs/>
        </w:rPr>
      </w:pPr>
      <w:r w:rsidRPr="00901555">
        <w:rPr>
          <w:rFonts w:asciiTheme="majorHAnsi" w:hAnsiTheme="majorHAnsi" w:cstheme="majorHAnsi"/>
          <w:b/>
          <w:bCs/>
        </w:rPr>
        <w:t>Inputs:</w:t>
      </w:r>
    </w:p>
    <w:p w14:paraId="1B112D84" w14:textId="78D62DCE" w:rsidR="00734762" w:rsidRPr="00901555" w:rsidRDefault="00734762"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 xml:space="preserve">Ultrasonic </w:t>
      </w:r>
      <w:r w:rsidR="007A7E0B" w:rsidRPr="00901555">
        <w:rPr>
          <w:rFonts w:asciiTheme="majorHAnsi" w:hAnsiTheme="majorHAnsi" w:cstheme="majorHAnsi"/>
        </w:rPr>
        <w:t>s</w:t>
      </w:r>
      <w:r w:rsidRPr="00901555">
        <w:rPr>
          <w:rFonts w:asciiTheme="majorHAnsi" w:hAnsiTheme="majorHAnsi" w:cstheme="majorHAnsi"/>
        </w:rPr>
        <w:t>ensor (HC-SR04)</w:t>
      </w:r>
    </w:p>
    <w:p w14:paraId="7D0BDE9E" w14:textId="1F8BDE92" w:rsidR="00734762" w:rsidRPr="00901555" w:rsidRDefault="002D7013"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Push</w:t>
      </w:r>
      <w:r w:rsidR="007A7E0B" w:rsidRPr="00901555">
        <w:rPr>
          <w:rFonts w:asciiTheme="majorHAnsi" w:hAnsiTheme="majorHAnsi" w:cstheme="majorHAnsi"/>
        </w:rPr>
        <w:t xml:space="preserve"> </w:t>
      </w:r>
      <w:r w:rsidRPr="00901555">
        <w:rPr>
          <w:rFonts w:asciiTheme="majorHAnsi" w:hAnsiTheme="majorHAnsi" w:cstheme="majorHAnsi"/>
        </w:rPr>
        <w:t>b</w:t>
      </w:r>
      <w:r w:rsidR="00734762" w:rsidRPr="00901555">
        <w:rPr>
          <w:rFonts w:asciiTheme="majorHAnsi" w:hAnsiTheme="majorHAnsi" w:cstheme="majorHAnsi"/>
        </w:rPr>
        <w:t xml:space="preserve">utton </w:t>
      </w:r>
      <w:r w:rsidR="00543952" w:rsidRPr="00901555">
        <w:rPr>
          <w:rFonts w:asciiTheme="majorHAnsi" w:hAnsiTheme="majorHAnsi" w:cstheme="majorHAnsi"/>
        </w:rPr>
        <w:t>(Pull-Up</w:t>
      </w:r>
      <w:r w:rsidR="00734762" w:rsidRPr="00901555">
        <w:rPr>
          <w:rFonts w:asciiTheme="majorHAnsi" w:hAnsiTheme="majorHAnsi" w:cstheme="majorHAnsi"/>
        </w:rPr>
        <w:t>)</w:t>
      </w:r>
    </w:p>
    <w:p w14:paraId="4B68400B" w14:textId="77777777" w:rsidR="00734762" w:rsidRPr="00901555" w:rsidRDefault="00734762" w:rsidP="00113071">
      <w:pPr>
        <w:spacing w:before="400" w:line="276" w:lineRule="auto"/>
        <w:rPr>
          <w:rFonts w:asciiTheme="majorHAnsi" w:hAnsiTheme="majorHAnsi" w:cstheme="majorHAnsi"/>
          <w:b/>
          <w:bCs/>
        </w:rPr>
      </w:pPr>
      <w:r w:rsidRPr="00901555">
        <w:rPr>
          <w:rFonts w:asciiTheme="majorHAnsi" w:hAnsiTheme="majorHAnsi" w:cstheme="majorHAnsi"/>
          <w:b/>
          <w:bCs/>
        </w:rPr>
        <w:t>Outputs:</w:t>
      </w:r>
    </w:p>
    <w:p w14:paraId="796DCE85" w14:textId="194521A2" w:rsidR="00734762" w:rsidRPr="00901555" w:rsidRDefault="00734762"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LED (alert)</w:t>
      </w:r>
    </w:p>
    <w:p w14:paraId="0498AD12" w14:textId="73BB4986" w:rsidR="00734762" w:rsidRPr="00901555" w:rsidRDefault="00734762" w:rsidP="00113071">
      <w:pPr>
        <w:pStyle w:val="ListBullet"/>
        <w:tabs>
          <w:tab w:val="clear" w:pos="360"/>
          <w:tab w:val="num" w:pos="720"/>
        </w:tabs>
        <w:spacing w:before="400" w:after="200" w:line="276" w:lineRule="auto"/>
        <w:ind w:left="720"/>
        <w:rPr>
          <w:rFonts w:asciiTheme="majorHAnsi" w:hAnsiTheme="majorHAnsi" w:cstheme="majorHAnsi"/>
        </w:rPr>
      </w:pPr>
      <w:r w:rsidRPr="00901555">
        <w:rPr>
          <w:rFonts w:asciiTheme="majorHAnsi" w:hAnsiTheme="majorHAnsi" w:cstheme="majorHAnsi"/>
        </w:rPr>
        <w:t>Buzzer (auditory alert)</w:t>
      </w:r>
    </w:p>
    <w:p w14:paraId="235ABED8" w14:textId="3BB1204D" w:rsidR="00A21702" w:rsidRPr="00901555" w:rsidRDefault="00A21702" w:rsidP="00113071">
      <w:pPr>
        <w:spacing w:before="400" w:line="276" w:lineRule="auto"/>
        <w:rPr>
          <w:rFonts w:asciiTheme="majorHAnsi" w:hAnsiTheme="majorHAnsi" w:cstheme="majorHAnsi"/>
          <w:lang/>
        </w:rPr>
      </w:pPr>
      <w:r w:rsidRPr="00A21702">
        <w:rPr>
          <w:rFonts w:asciiTheme="majorHAnsi" w:hAnsiTheme="majorHAnsi" w:cstheme="majorHAnsi"/>
          <w:lang/>
        </w:rPr>
        <w:t>Below is a description of the hardware connections</w:t>
      </w:r>
      <w:r w:rsidR="00995B5D" w:rsidRPr="00901555">
        <w:rPr>
          <w:rFonts w:asciiTheme="majorHAnsi" w:hAnsiTheme="majorHAnsi" w:cstheme="majorHAnsi"/>
          <w:lang/>
        </w:rPr>
        <w:t>, which are also shown graphically using Frit</w:t>
      </w:r>
      <w:r w:rsidR="00FC0D9F" w:rsidRPr="00901555">
        <w:rPr>
          <w:rFonts w:asciiTheme="majorHAnsi" w:hAnsiTheme="majorHAnsi" w:cstheme="majorHAnsi"/>
          <w:lang/>
        </w:rPr>
        <w:t xml:space="preserve">zing </w:t>
      </w:r>
      <w:r w:rsidRPr="00A21702">
        <w:rPr>
          <w:rFonts w:asciiTheme="majorHAnsi" w:hAnsiTheme="majorHAnsi" w:cstheme="majorHAnsi"/>
          <w:lang/>
        </w:rPr>
        <w:t xml:space="preserve">(or a similar CAD tool). </w:t>
      </w:r>
      <w:r w:rsidR="002F6334" w:rsidRPr="00901555">
        <w:rPr>
          <w:rFonts w:asciiTheme="majorHAnsi" w:hAnsiTheme="majorHAnsi" w:cstheme="majorHAnsi"/>
          <w:lang/>
        </w:rPr>
        <w:t>Note how</w:t>
      </w:r>
      <w:r w:rsidRPr="00A21702">
        <w:rPr>
          <w:rFonts w:asciiTheme="majorHAnsi" w:hAnsiTheme="majorHAnsi" w:cstheme="majorHAnsi"/>
          <w:lang/>
        </w:rPr>
        <w:t xml:space="preserve"> schematic </w:t>
      </w:r>
      <w:r w:rsidR="002F6334" w:rsidRPr="00901555">
        <w:rPr>
          <w:rFonts w:asciiTheme="majorHAnsi" w:hAnsiTheme="majorHAnsi" w:cstheme="majorHAnsi"/>
          <w:lang/>
        </w:rPr>
        <w:t xml:space="preserve">is </w:t>
      </w:r>
      <w:r w:rsidRPr="00A21702">
        <w:rPr>
          <w:rFonts w:asciiTheme="majorHAnsi" w:hAnsiTheme="majorHAnsi" w:cstheme="majorHAnsi"/>
          <w:b/>
          <w:bCs/>
          <w:lang/>
        </w:rPr>
        <w:t>neat, labelled</w:t>
      </w:r>
      <w:r w:rsidR="002F6334" w:rsidRPr="00901555">
        <w:rPr>
          <w:rFonts w:asciiTheme="majorHAnsi" w:hAnsiTheme="majorHAnsi" w:cstheme="majorHAnsi"/>
          <w:b/>
          <w:bCs/>
          <w:lang/>
        </w:rPr>
        <w:t xml:space="preserve"> and colour-coded,</w:t>
      </w:r>
      <w:r w:rsidRPr="00A21702">
        <w:rPr>
          <w:rFonts w:asciiTheme="majorHAnsi" w:hAnsiTheme="majorHAnsi" w:cstheme="majorHAnsi"/>
          <w:lang/>
        </w:rPr>
        <w:t xml:space="preserve"> so the instructor can follow the circuit at a glance.</w:t>
      </w:r>
    </w:p>
    <w:p w14:paraId="28E684EC" w14:textId="405813A1" w:rsidR="00542D09" w:rsidRPr="00901555" w:rsidRDefault="00542D09" w:rsidP="00113071">
      <w:pPr>
        <w:pStyle w:val="Caption"/>
        <w:keepNext/>
        <w:spacing w:before="400"/>
        <w:jc w:val="center"/>
        <w:rPr>
          <w:rFonts w:asciiTheme="majorHAnsi" w:hAnsiTheme="majorHAnsi" w:cstheme="majorHAnsi"/>
        </w:rPr>
      </w:pPr>
      <w:r w:rsidRPr="00901555">
        <w:rPr>
          <w:rFonts w:asciiTheme="majorHAnsi" w:hAnsiTheme="majorHAnsi" w:cstheme="majorHAnsi"/>
        </w:rPr>
        <w:t xml:space="preserve">Table </w:t>
      </w:r>
      <w:r w:rsidRPr="00901555">
        <w:rPr>
          <w:rFonts w:asciiTheme="majorHAnsi" w:hAnsiTheme="majorHAnsi" w:cstheme="majorHAnsi"/>
        </w:rPr>
        <w:fldChar w:fldCharType="begin"/>
      </w:r>
      <w:r w:rsidRPr="00901555">
        <w:rPr>
          <w:rFonts w:asciiTheme="majorHAnsi" w:hAnsiTheme="majorHAnsi" w:cstheme="majorHAnsi"/>
        </w:rPr>
        <w:instrText xml:space="preserve"> SEQ Table \* ARABIC </w:instrText>
      </w:r>
      <w:r w:rsidRPr="00901555">
        <w:rPr>
          <w:rFonts w:asciiTheme="majorHAnsi" w:hAnsiTheme="majorHAnsi" w:cstheme="majorHAnsi"/>
        </w:rPr>
        <w:fldChar w:fldCharType="separate"/>
      </w:r>
      <w:r w:rsidR="00110D9C" w:rsidRPr="00901555">
        <w:rPr>
          <w:rFonts w:asciiTheme="majorHAnsi" w:hAnsiTheme="majorHAnsi" w:cstheme="majorHAnsi"/>
          <w:noProof/>
        </w:rPr>
        <w:t>1</w:t>
      </w:r>
      <w:r w:rsidRPr="00901555">
        <w:rPr>
          <w:rFonts w:asciiTheme="majorHAnsi" w:hAnsiTheme="majorHAnsi" w:cstheme="majorHAnsi"/>
        </w:rPr>
        <w:fldChar w:fldCharType="end"/>
      </w:r>
      <w:r w:rsidRPr="00901555">
        <w:rPr>
          <w:rFonts w:asciiTheme="majorHAnsi" w:hAnsiTheme="majorHAnsi" w:cstheme="majorHAnsi"/>
        </w:rPr>
        <w:t xml:space="preserve"> - Circuit Connections</w:t>
      </w:r>
    </w:p>
    <w:tbl>
      <w:tblPr>
        <w:tblStyle w:val="TableGrid"/>
        <w:tblW w:w="9438" w:type="dxa"/>
        <w:tblLook w:val="04A0" w:firstRow="1" w:lastRow="0" w:firstColumn="1" w:lastColumn="0" w:noHBand="0" w:noVBand="1"/>
      </w:tblPr>
      <w:tblGrid>
        <w:gridCol w:w="1004"/>
        <w:gridCol w:w="2209"/>
        <w:gridCol w:w="2518"/>
        <w:gridCol w:w="3707"/>
      </w:tblGrid>
      <w:tr w:rsidR="00A21702" w:rsidRPr="00A21702" w14:paraId="05604C17" w14:textId="77777777" w:rsidTr="00C44624">
        <w:tc>
          <w:tcPr>
            <w:tcW w:w="1004" w:type="dxa"/>
            <w:vAlign w:val="center"/>
            <w:hideMark/>
          </w:tcPr>
          <w:p w14:paraId="6B582B5A" w14:textId="77777777" w:rsidR="00A21702" w:rsidRPr="00A21702" w:rsidRDefault="00A21702" w:rsidP="00113071">
            <w:pPr>
              <w:spacing w:line="276" w:lineRule="auto"/>
              <w:jc w:val="center"/>
              <w:rPr>
                <w:rFonts w:asciiTheme="majorHAnsi" w:hAnsiTheme="majorHAnsi" w:cstheme="majorHAnsi"/>
                <w:b/>
                <w:bCs/>
                <w:lang/>
              </w:rPr>
            </w:pPr>
            <w:r w:rsidRPr="00A21702">
              <w:rPr>
                <w:rFonts w:asciiTheme="majorHAnsi" w:hAnsiTheme="majorHAnsi" w:cstheme="majorHAnsi"/>
                <w:b/>
                <w:bCs/>
                <w:lang/>
              </w:rPr>
              <w:t>Symbol</w:t>
            </w:r>
          </w:p>
        </w:tc>
        <w:tc>
          <w:tcPr>
            <w:tcW w:w="0" w:type="auto"/>
            <w:vAlign w:val="center"/>
            <w:hideMark/>
          </w:tcPr>
          <w:p w14:paraId="30840618" w14:textId="77777777" w:rsidR="00A21702" w:rsidRPr="00A21702" w:rsidRDefault="00A21702" w:rsidP="00113071">
            <w:pPr>
              <w:spacing w:line="276" w:lineRule="auto"/>
              <w:jc w:val="center"/>
              <w:rPr>
                <w:rFonts w:asciiTheme="majorHAnsi" w:hAnsiTheme="majorHAnsi" w:cstheme="majorHAnsi"/>
                <w:b/>
                <w:bCs/>
                <w:lang/>
              </w:rPr>
            </w:pPr>
            <w:r w:rsidRPr="00A21702">
              <w:rPr>
                <w:rFonts w:asciiTheme="majorHAnsi" w:hAnsiTheme="majorHAnsi" w:cstheme="majorHAnsi"/>
                <w:b/>
                <w:bCs/>
                <w:lang/>
              </w:rPr>
              <w:t>Part</w:t>
            </w:r>
          </w:p>
        </w:tc>
        <w:tc>
          <w:tcPr>
            <w:tcW w:w="2518" w:type="dxa"/>
            <w:vAlign w:val="center"/>
            <w:hideMark/>
          </w:tcPr>
          <w:p w14:paraId="53EA9DDC" w14:textId="77777777" w:rsidR="00A21702" w:rsidRPr="00A21702" w:rsidRDefault="00A21702" w:rsidP="00113071">
            <w:pPr>
              <w:spacing w:line="276" w:lineRule="auto"/>
              <w:jc w:val="center"/>
              <w:rPr>
                <w:rFonts w:asciiTheme="majorHAnsi" w:hAnsiTheme="majorHAnsi" w:cstheme="majorHAnsi"/>
                <w:b/>
                <w:bCs/>
                <w:lang/>
              </w:rPr>
            </w:pPr>
            <w:r w:rsidRPr="00A21702">
              <w:rPr>
                <w:rFonts w:asciiTheme="majorHAnsi" w:hAnsiTheme="majorHAnsi" w:cstheme="majorHAnsi"/>
                <w:b/>
                <w:bCs/>
                <w:lang/>
              </w:rPr>
              <w:t>Arduino Uno Pin</w:t>
            </w:r>
          </w:p>
        </w:tc>
        <w:tc>
          <w:tcPr>
            <w:tcW w:w="3707" w:type="dxa"/>
            <w:vAlign w:val="center"/>
            <w:hideMark/>
          </w:tcPr>
          <w:p w14:paraId="6AB6E446" w14:textId="77777777" w:rsidR="00A21702" w:rsidRPr="00A21702" w:rsidRDefault="00A21702" w:rsidP="00113071">
            <w:pPr>
              <w:spacing w:line="276" w:lineRule="auto"/>
              <w:jc w:val="center"/>
              <w:rPr>
                <w:rFonts w:asciiTheme="majorHAnsi" w:hAnsiTheme="majorHAnsi" w:cstheme="majorHAnsi"/>
                <w:b/>
                <w:bCs/>
                <w:lang/>
              </w:rPr>
            </w:pPr>
            <w:r w:rsidRPr="00A21702">
              <w:rPr>
                <w:rFonts w:asciiTheme="majorHAnsi" w:hAnsiTheme="majorHAnsi" w:cstheme="majorHAnsi"/>
                <w:b/>
                <w:bCs/>
                <w:lang/>
              </w:rPr>
              <w:t>Notes</w:t>
            </w:r>
          </w:p>
        </w:tc>
      </w:tr>
      <w:tr w:rsidR="00A21702" w:rsidRPr="00A21702" w14:paraId="440728E8" w14:textId="77777777" w:rsidTr="00C44624">
        <w:tc>
          <w:tcPr>
            <w:tcW w:w="1004" w:type="dxa"/>
            <w:vAlign w:val="center"/>
            <w:hideMark/>
          </w:tcPr>
          <w:p w14:paraId="5A53CF18"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b/>
                <w:bCs/>
                <w:lang/>
              </w:rPr>
              <w:t>U1</w:t>
            </w:r>
          </w:p>
        </w:tc>
        <w:tc>
          <w:tcPr>
            <w:tcW w:w="0" w:type="auto"/>
            <w:vAlign w:val="center"/>
            <w:hideMark/>
          </w:tcPr>
          <w:p w14:paraId="5C3CA329"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HC-SR04 Ultrasonic Sensor</w:t>
            </w:r>
          </w:p>
        </w:tc>
        <w:tc>
          <w:tcPr>
            <w:tcW w:w="2518" w:type="dxa"/>
            <w:vAlign w:val="center"/>
            <w:hideMark/>
          </w:tcPr>
          <w:p w14:paraId="1D4C34C3" w14:textId="2E86B90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Trig → D</w:t>
            </w:r>
            <w:r w:rsidR="00D741EE" w:rsidRPr="00901555">
              <w:rPr>
                <w:rFonts w:asciiTheme="majorHAnsi" w:hAnsiTheme="majorHAnsi" w:cstheme="majorHAnsi"/>
                <w:lang/>
              </w:rPr>
              <w:t>11</w:t>
            </w:r>
            <w:r w:rsidRPr="00A21702">
              <w:rPr>
                <w:rFonts w:asciiTheme="majorHAnsi" w:hAnsiTheme="majorHAnsi" w:cstheme="majorHAnsi"/>
                <w:lang/>
              </w:rPr>
              <w:t xml:space="preserve"> </w:t>
            </w:r>
            <w:r w:rsidR="00A67F58" w:rsidRPr="00901555">
              <w:rPr>
                <w:rFonts w:asciiTheme="majorHAnsi" w:hAnsiTheme="majorHAnsi" w:cstheme="majorHAnsi"/>
                <w:lang/>
              </w:rPr>
              <w:t>(green)</w:t>
            </w:r>
            <w:r w:rsidRPr="00A21702">
              <w:rPr>
                <w:rFonts w:asciiTheme="majorHAnsi" w:hAnsiTheme="majorHAnsi" w:cstheme="majorHAnsi"/>
                <w:lang/>
              </w:rPr>
              <w:br/>
              <w:t>Echo → D10</w:t>
            </w:r>
            <w:r w:rsidR="00A67F58" w:rsidRPr="00901555">
              <w:rPr>
                <w:rFonts w:asciiTheme="majorHAnsi" w:hAnsiTheme="majorHAnsi" w:cstheme="majorHAnsi"/>
                <w:lang/>
              </w:rPr>
              <w:t xml:space="preserve"> (orange)</w:t>
            </w:r>
          </w:p>
        </w:tc>
        <w:tc>
          <w:tcPr>
            <w:tcW w:w="3707" w:type="dxa"/>
            <w:vAlign w:val="center"/>
            <w:hideMark/>
          </w:tcPr>
          <w:p w14:paraId="0F90E0A7"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 xml:space="preserve">- Vcc to 5 V, GND to GND. </w:t>
            </w:r>
            <w:r w:rsidRPr="00A21702">
              <w:rPr>
                <w:rFonts w:asciiTheme="majorHAnsi" w:hAnsiTheme="majorHAnsi" w:cstheme="majorHAnsi"/>
                <w:lang/>
              </w:rPr>
              <w:br/>
              <w:t>- Keep Echo wire short to reduce noise.</w:t>
            </w:r>
          </w:p>
        </w:tc>
      </w:tr>
      <w:tr w:rsidR="00A21702" w:rsidRPr="00A21702" w14:paraId="6FF9D1D3" w14:textId="77777777" w:rsidTr="00C44624">
        <w:tc>
          <w:tcPr>
            <w:tcW w:w="1004" w:type="dxa"/>
            <w:vAlign w:val="center"/>
            <w:hideMark/>
          </w:tcPr>
          <w:p w14:paraId="61B915A2"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b/>
                <w:bCs/>
                <w:lang/>
              </w:rPr>
              <w:t>S1</w:t>
            </w:r>
          </w:p>
        </w:tc>
        <w:tc>
          <w:tcPr>
            <w:tcW w:w="0" w:type="auto"/>
            <w:vAlign w:val="center"/>
            <w:hideMark/>
          </w:tcPr>
          <w:p w14:paraId="147FE163"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 xml:space="preserve">Momentary </w:t>
            </w:r>
            <w:r w:rsidRPr="00A21702">
              <w:rPr>
                <w:rFonts w:asciiTheme="majorHAnsi" w:hAnsiTheme="majorHAnsi" w:cstheme="majorHAnsi"/>
                <w:b/>
                <w:bCs/>
                <w:lang/>
              </w:rPr>
              <w:t>push button</w:t>
            </w:r>
            <w:r w:rsidRPr="00A21702">
              <w:rPr>
                <w:rFonts w:asciiTheme="majorHAnsi" w:hAnsiTheme="majorHAnsi" w:cstheme="majorHAnsi"/>
                <w:lang/>
              </w:rPr>
              <w:t xml:space="preserve"> (override)</w:t>
            </w:r>
          </w:p>
        </w:tc>
        <w:tc>
          <w:tcPr>
            <w:tcW w:w="2518" w:type="dxa"/>
            <w:vAlign w:val="center"/>
            <w:hideMark/>
          </w:tcPr>
          <w:p w14:paraId="08F65E45" w14:textId="7C70FE3B"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 xml:space="preserve">One leg → D4 </w:t>
            </w:r>
            <w:r w:rsidR="008910EF" w:rsidRPr="00901555">
              <w:rPr>
                <w:rFonts w:asciiTheme="majorHAnsi" w:hAnsiTheme="majorHAnsi" w:cstheme="majorHAnsi"/>
                <w:lang/>
              </w:rPr>
              <w:t>(blue)</w:t>
            </w:r>
            <w:r w:rsidRPr="00A21702">
              <w:rPr>
                <w:rFonts w:asciiTheme="majorHAnsi" w:hAnsiTheme="majorHAnsi" w:cstheme="majorHAnsi"/>
                <w:lang/>
              </w:rPr>
              <w:br/>
              <w:t>Opposite leg → GND</w:t>
            </w:r>
            <w:r w:rsidR="00C44624" w:rsidRPr="00901555">
              <w:rPr>
                <w:rFonts w:asciiTheme="majorHAnsi" w:hAnsiTheme="majorHAnsi" w:cstheme="majorHAnsi"/>
                <w:lang/>
              </w:rPr>
              <w:t xml:space="preserve"> (black)</w:t>
            </w:r>
          </w:p>
        </w:tc>
        <w:tc>
          <w:tcPr>
            <w:tcW w:w="3707" w:type="dxa"/>
            <w:vAlign w:val="center"/>
            <w:hideMark/>
          </w:tcPr>
          <w:p w14:paraId="6E8B4598"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 xml:space="preserve">Pin D4 is configured with INPUT_PULLUP, so </w:t>
            </w:r>
            <w:r w:rsidRPr="00A21702">
              <w:rPr>
                <w:rFonts w:asciiTheme="majorHAnsi" w:hAnsiTheme="majorHAnsi" w:cstheme="majorHAnsi"/>
                <w:b/>
                <w:bCs/>
                <w:lang/>
              </w:rPr>
              <w:t>no external resistor</w:t>
            </w:r>
            <w:r w:rsidRPr="00A21702">
              <w:rPr>
                <w:rFonts w:asciiTheme="majorHAnsi" w:hAnsiTheme="majorHAnsi" w:cstheme="majorHAnsi"/>
                <w:lang/>
              </w:rPr>
              <w:t xml:space="preserve"> is required.</w:t>
            </w:r>
          </w:p>
        </w:tc>
      </w:tr>
      <w:tr w:rsidR="00A21702" w:rsidRPr="00A21702" w14:paraId="2EC6C8DF" w14:textId="77777777" w:rsidTr="00C44624">
        <w:tc>
          <w:tcPr>
            <w:tcW w:w="1004" w:type="dxa"/>
            <w:vAlign w:val="center"/>
            <w:hideMark/>
          </w:tcPr>
          <w:p w14:paraId="5DF3845C"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b/>
                <w:bCs/>
                <w:lang/>
              </w:rPr>
              <w:t>D1</w:t>
            </w:r>
          </w:p>
        </w:tc>
        <w:tc>
          <w:tcPr>
            <w:tcW w:w="0" w:type="auto"/>
            <w:vAlign w:val="center"/>
            <w:hideMark/>
          </w:tcPr>
          <w:p w14:paraId="6229AF3C"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 xml:space="preserve">5 mm Red </w:t>
            </w:r>
            <w:r w:rsidRPr="00A21702">
              <w:rPr>
                <w:rFonts w:asciiTheme="majorHAnsi" w:hAnsiTheme="majorHAnsi" w:cstheme="majorHAnsi"/>
                <w:b/>
                <w:bCs/>
                <w:lang/>
              </w:rPr>
              <w:t>LED</w:t>
            </w:r>
            <w:r w:rsidRPr="00A21702">
              <w:rPr>
                <w:rFonts w:asciiTheme="majorHAnsi" w:hAnsiTheme="majorHAnsi" w:cstheme="majorHAnsi"/>
                <w:lang/>
              </w:rPr>
              <w:t xml:space="preserve"> (alert)</w:t>
            </w:r>
          </w:p>
        </w:tc>
        <w:tc>
          <w:tcPr>
            <w:tcW w:w="2518" w:type="dxa"/>
            <w:vAlign w:val="center"/>
            <w:hideMark/>
          </w:tcPr>
          <w:p w14:paraId="74348DA0" w14:textId="2A68191A"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 xml:space="preserve">Anode → 330 Ω → D6 </w:t>
            </w:r>
            <w:r w:rsidR="00C44624" w:rsidRPr="00901555">
              <w:rPr>
                <w:rFonts w:asciiTheme="majorHAnsi" w:hAnsiTheme="majorHAnsi" w:cstheme="majorHAnsi"/>
                <w:lang/>
              </w:rPr>
              <w:t>(yellow)</w:t>
            </w:r>
            <w:r w:rsidRPr="00A21702">
              <w:rPr>
                <w:rFonts w:asciiTheme="majorHAnsi" w:hAnsiTheme="majorHAnsi" w:cstheme="majorHAnsi"/>
                <w:lang/>
              </w:rPr>
              <w:br/>
              <w:t>Cathode → GND</w:t>
            </w:r>
            <w:r w:rsidR="00C44624" w:rsidRPr="00901555">
              <w:rPr>
                <w:rFonts w:asciiTheme="majorHAnsi" w:hAnsiTheme="majorHAnsi" w:cstheme="majorHAnsi"/>
                <w:lang/>
              </w:rPr>
              <w:t xml:space="preserve"> (black)</w:t>
            </w:r>
          </w:p>
        </w:tc>
        <w:tc>
          <w:tcPr>
            <w:tcW w:w="3707" w:type="dxa"/>
            <w:vAlign w:val="center"/>
            <w:hideMark/>
          </w:tcPr>
          <w:p w14:paraId="1F2A247E" w14:textId="50294463"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330 Ω limits current ≈ 10–15 mA. Use any value 220–470 Ω</w:t>
            </w:r>
            <w:r w:rsidR="00542D09" w:rsidRPr="00901555">
              <w:rPr>
                <w:rFonts w:asciiTheme="majorHAnsi" w:hAnsiTheme="majorHAnsi" w:cstheme="majorHAnsi"/>
                <w:lang/>
              </w:rPr>
              <w:t>.</w:t>
            </w:r>
          </w:p>
        </w:tc>
      </w:tr>
      <w:tr w:rsidR="00A21702" w:rsidRPr="00A21702" w14:paraId="31A3EFC6" w14:textId="77777777" w:rsidTr="00C44624">
        <w:tc>
          <w:tcPr>
            <w:tcW w:w="1004" w:type="dxa"/>
            <w:vAlign w:val="center"/>
            <w:hideMark/>
          </w:tcPr>
          <w:p w14:paraId="1B14D759"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b/>
                <w:bCs/>
                <w:lang/>
              </w:rPr>
              <w:t>BZ1</w:t>
            </w:r>
          </w:p>
        </w:tc>
        <w:tc>
          <w:tcPr>
            <w:tcW w:w="0" w:type="auto"/>
            <w:vAlign w:val="center"/>
            <w:hideMark/>
          </w:tcPr>
          <w:p w14:paraId="09963DFD"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 xml:space="preserve">Piezo </w:t>
            </w:r>
            <w:r w:rsidRPr="00A21702">
              <w:rPr>
                <w:rFonts w:asciiTheme="majorHAnsi" w:hAnsiTheme="majorHAnsi" w:cstheme="majorHAnsi"/>
                <w:b/>
                <w:bCs/>
                <w:lang/>
              </w:rPr>
              <w:t>Buzzer</w:t>
            </w:r>
          </w:p>
        </w:tc>
        <w:tc>
          <w:tcPr>
            <w:tcW w:w="2518" w:type="dxa"/>
            <w:vAlign w:val="center"/>
            <w:hideMark/>
          </w:tcPr>
          <w:p w14:paraId="63D4BF6A" w14:textId="3845CE0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 xml:space="preserve">Positive → D5 </w:t>
            </w:r>
            <w:r w:rsidR="00C44624" w:rsidRPr="00901555">
              <w:rPr>
                <w:rFonts w:asciiTheme="majorHAnsi" w:hAnsiTheme="majorHAnsi" w:cstheme="majorHAnsi"/>
                <w:lang/>
              </w:rPr>
              <w:t>(cyan)</w:t>
            </w:r>
            <w:r w:rsidRPr="00A21702">
              <w:rPr>
                <w:rFonts w:asciiTheme="majorHAnsi" w:hAnsiTheme="majorHAnsi" w:cstheme="majorHAnsi"/>
                <w:lang/>
              </w:rPr>
              <w:br/>
              <w:t>Negative → GND</w:t>
            </w:r>
            <w:r w:rsidR="00C44624" w:rsidRPr="00901555">
              <w:rPr>
                <w:rFonts w:asciiTheme="majorHAnsi" w:hAnsiTheme="majorHAnsi" w:cstheme="majorHAnsi"/>
                <w:lang/>
              </w:rPr>
              <w:t xml:space="preserve"> (black)</w:t>
            </w:r>
          </w:p>
        </w:tc>
        <w:tc>
          <w:tcPr>
            <w:tcW w:w="3707" w:type="dxa"/>
            <w:vAlign w:val="center"/>
            <w:hideMark/>
          </w:tcPr>
          <w:p w14:paraId="73C041A9" w14:textId="6EA14049" w:rsidR="00A21702" w:rsidRPr="00A21702" w:rsidRDefault="00CA1128" w:rsidP="00113071">
            <w:pPr>
              <w:spacing w:line="276" w:lineRule="auto"/>
              <w:jc w:val="center"/>
              <w:rPr>
                <w:rFonts w:asciiTheme="majorHAnsi" w:hAnsiTheme="majorHAnsi" w:cstheme="majorHAnsi"/>
                <w:lang/>
              </w:rPr>
            </w:pPr>
            <w:r w:rsidRPr="00901555">
              <w:rPr>
                <w:rFonts w:asciiTheme="majorHAnsi" w:hAnsiTheme="majorHAnsi" w:cstheme="majorHAnsi"/>
                <w:lang/>
              </w:rPr>
              <w:t>Active</w:t>
            </w:r>
            <w:r w:rsidR="00A21702" w:rsidRPr="00A21702">
              <w:rPr>
                <w:rFonts w:asciiTheme="majorHAnsi" w:hAnsiTheme="majorHAnsi" w:cstheme="majorHAnsi"/>
                <w:lang/>
              </w:rPr>
              <w:t xml:space="preserve"> buzzer preferred</w:t>
            </w:r>
            <w:r w:rsidRPr="00901555">
              <w:rPr>
                <w:rFonts w:asciiTheme="majorHAnsi" w:hAnsiTheme="majorHAnsi" w:cstheme="majorHAnsi"/>
                <w:lang/>
              </w:rPr>
              <w:t>.</w:t>
            </w:r>
          </w:p>
        </w:tc>
      </w:tr>
      <w:tr w:rsidR="00A21702" w:rsidRPr="00A21702" w14:paraId="57F80275" w14:textId="77777777" w:rsidTr="00C44624">
        <w:tc>
          <w:tcPr>
            <w:tcW w:w="1004" w:type="dxa"/>
            <w:vAlign w:val="center"/>
            <w:hideMark/>
          </w:tcPr>
          <w:p w14:paraId="793250AC"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w:t>
            </w:r>
          </w:p>
        </w:tc>
        <w:tc>
          <w:tcPr>
            <w:tcW w:w="0" w:type="auto"/>
            <w:vAlign w:val="center"/>
            <w:hideMark/>
          </w:tcPr>
          <w:p w14:paraId="1A4DDD35"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+5 V Rail</w:t>
            </w:r>
          </w:p>
        </w:tc>
        <w:tc>
          <w:tcPr>
            <w:tcW w:w="2518" w:type="dxa"/>
            <w:vAlign w:val="center"/>
            <w:hideMark/>
          </w:tcPr>
          <w:p w14:paraId="382C0482" w14:textId="162D1F65" w:rsidR="00A21702" w:rsidRPr="00A21702" w:rsidRDefault="005B3D01" w:rsidP="00113071">
            <w:pPr>
              <w:spacing w:line="276" w:lineRule="auto"/>
              <w:jc w:val="center"/>
              <w:rPr>
                <w:rFonts w:asciiTheme="majorHAnsi" w:hAnsiTheme="majorHAnsi" w:cstheme="majorHAnsi"/>
                <w:lang/>
              </w:rPr>
            </w:pPr>
            <w:r w:rsidRPr="00901555">
              <w:rPr>
                <w:rFonts w:asciiTheme="majorHAnsi" w:hAnsiTheme="majorHAnsi" w:cstheme="majorHAnsi"/>
                <w:lang/>
              </w:rPr>
              <w:t>(red)</w:t>
            </w:r>
          </w:p>
        </w:tc>
        <w:tc>
          <w:tcPr>
            <w:tcW w:w="3707" w:type="dxa"/>
            <w:vAlign w:val="center"/>
            <w:hideMark/>
          </w:tcPr>
          <w:p w14:paraId="0BB5C94B"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 xml:space="preserve">Feed Vcc for HC-SR04 and LED resistor. Do </w:t>
            </w:r>
            <w:r w:rsidRPr="00A21702">
              <w:rPr>
                <w:rFonts w:asciiTheme="majorHAnsi" w:hAnsiTheme="majorHAnsi" w:cstheme="majorHAnsi"/>
                <w:b/>
                <w:bCs/>
                <w:lang/>
              </w:rPr>
              <w:t>not</w:t>
            </w:r>
            <w:r w:rsidRPr="00A21702">
              <w:rPr>
                <w:rFonts w:asciiTheme="majorHAnsi" w:hAnsiTheme="majorHAnsi" w:cstheme="majorHAnsi"/>
                <w:lang/>
              </w:rPr>
              <w:t xml:space="preserve"> power devices from the 3.3 V rail.</w:t>
            </w:r>
          </w:p>
        </w:tc>
      </w:tr>
      <w:tr w:rsidR="00A21702" w:rsidRPr="00A21702" w14:paraId="7704BB5E" w14:textId="77777777" w:rsidTr="00C44624">
        <w:tc>
          <w:tcPr>
            <w:tcW w:w="1004" w:type="dxa"/>
            <w:vAlign w:val="center"/>
            <w:hideMark/>
          </w:tcPr>
          <w:p w14:paraId="608335E4"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w:t>
            </w:r>
          </w:p>
        </w:tc>
        <w:tc>
          <w:tcPr>
            <w:tcW w:w="0" w:type="auto"/>
            <w:vAlign w:val="center"/>
            <w:hideMark/>
          </w:tcPr>
          <w:p w14:paraId="24B7618B"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GND Rail</w:t>
            </w:r>
          </w:p>
        </w:tc>
        <w:tc>
          <w:tcPr>
            <w:tcW w:w="2518" w:type="dxa"/>
            <w:vAlign w:val="center"/>
            <w:hideMark/>
          </w:tcPr>
          <w:p w14:paraId="2A25D2AF" w14:textId="2323A2DD" w:rsidR="00A21702" w:rsidRPr="00A21702" w:rsidRDefault="005B3D01" w:rsidP="00113071">
            <w:pPr>
              <w:spacing w:line="276" w:lineRule="auto"/>
              <w:jc w:val="center"/>
              <w:rPr>
                <w:rFonts w:asciiTheme="majorHAnsi" w:hAnsiTheme="majorHAnsi" w:cstheme="majorHAnsi"/>
                <w:lang/>
              </w:rPr>
            </w:pPr>
            <w:r w:rsidRPr="00901555">
              <w:rPr>
                <w:rFonts w:asciiTheme="majorHAnsi" w:hAnsiTheme="majorHAnsi" w:cstheme="majorHAnsi"/>
                <w:lang/>
              </w:rPr>
              <w:t>(black)</w:t>
            </w:r>
          </w:p>
        </w:tc>
        <w:tc>
          <w:tcPr>
            <w:tcW w:w="3707" w:type="dxa"/>
            <w:vAlign w:val="center"/>
            <w:hideMark/>
          </w:tcPr>
          <w:p w14:paraId="08105E77" w14:textId="77777777" w:rsidR="00A21702" w:rsidRPr="00A21702" w:rsidRDefault="00A21702" w:rsidP="00113071">
            <w:pPr>
              <w:spacing w:line="276" w:lineRule="auto"/>
              <w:jc w:val="center"/>
              <w:rPr>
                <w:rFonts w:asciiTheme="majorHAnsi" w:hAnsiTheme="majorHAnsi" w:cstheme="majorHAnsi"/>
                <w:lang/>
              </w:rPr>
            </w:pPr>
            <w:r w:rsidRPr="00A21702">
              <w:rPr>
                <w:rFonts w:asciiTheme="majorHAnsi" w:hAnsiTheme="majorHAnsi" w:cstheme="majorHAnsi"/>
                <w:lang/>
              </w:rPr>
              <w:t>Tie all GND pins together; run one solid wire back to Arduino GND.</w:t>
            </w:r>
          </w:p>
        </w:tc>
      </w:tr>
    </w:tbl>
    <w:p w14:paraId="095C34F4" w14:textId="77777777" w:rsidR="00645BB7" w:rsidRPr="00901555" w:rsidRDefault="00102022" w:rsidP="00113071">
      <w:pPr>
        <w:keepNext/>
        <w:spacing w:before="400" w:line="276" w:lineRule="auto"/>
        <w:rPr>
          <w:rFonts w:asciiTheme="majorHAnsi" w:hAnsiTheme="majorHAnsi" w:cstheme="majorHAnsi"/>
        </w:rPr>
      </w:pPr>
      <w:r w:rsidRPr="00901555">
        <w:rPr>
          <w:rFonts w:asciiTheme="majorHAnsi" w:hAnsiTheme="majorHAnsi" w:cstheme="majorHAnsi"/>
          <w:noProof/>
        </w:rPr>
        <w:lastRenderedPageBreak/>
        <w:drawing>
          <wp:inline distT="0" distB="0" distL="0" distR="0" wp14:anchorId="0FAA54E2" wp14:editId="7B43E0DB">
            <wp:extent cx="5067300" cy="5453927"/>
            <wp:effectExtent l="0" t="0" r="0" b="0"/>
            <wp:docPr id="12065794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79475" name="Picture 14"/>
                    <pic:cNvPicPr>
                      <a:picLocks noChangeAspect="1" noChangeArrowheads="1"/>
                    </pic:cNvPicPr>
                  </pic:nvPicPr>
                  <pic:blipFill rotWithShape="1">
                    <a:blip r:embed="rId9"/>
                    <a:srcRect l="-702" t="-1606" r="42113" b="4864"/>
                    <a:stretch/>
                  </pic:blipFill>
                  <pic:spPr bwMode="auto">
                    <a:xfrm>
                      <a:off x="0" y="0"/>
                      <a:ext cx="5076533" cy="5463864"/>
                    </a:xfrm>
                    <a:prstGeom prst="rect">
                      <a:avLst/>
                    </a:prstGeom>
                    <a:noFill/>
                    <a:ln>
                      <a:noFill/>
                    </a:ln>
                    <a:extLst>
                      <a:ext uri="{53640926-AAD7-44D8-BBD7-CCE9431645EC}">
                        <a14:shadowObscured xmlns:a14="http://schemas.microsoft.com/office/drawing/2010/main"/>
                      </a:ext>
                    </a:extLst>
                  </pic:spPr>
                </pic:pic>
              </a:graphicData>
            </a:graphic>
          </wp:inline>
        </w:drawing>
      </w:r>
    </w:p>
    <w:p w14:paraId="31681755" w14:textId="40284B2A" w:rsidR="00645BB7" w:rsidRPr="00901555" w:rsidRDefault="00645BB7" w:rsidP="00113071">
      <w:pPr>
        <w:pStyle w:val="Caption"/>
        <w:spacing w:before="400"/>
        <w:jc w:val="center"/>
        <w:rPr>
          <w:rFonts w:asciiTheme="majorHAnsi" w:hAnsiTheme="majorHAnsi" w:cstheme="majorHAnsi"/>
        </w:rPr>
      </w:pPr>
      <w:r w:rsidRPr="00901555">
        <w:rPr>
          <w:rFonts w:asciiTheme="majorHAnsi" w:hAnsiTheme="majorHAnsi" w:cstheme="majorHAnsi"/>
        </w:rPr>
        <w:t xml:space="preserve">Figure </w:t>
      </w:r>
      <w:r w:rsidRPr="00901555">
        <w:rPr>
          <w:rFonts w:asciiTheme="majorHAnsi" w:hAnsiTheme="majorHAnsi" w:cstheme="majorHAnsi"/>
        </w:rPr>
        <w:fldChar w:fldCharType="begin"/>
      </w:r>
      <w:r w:rsidRPr="00901555">
        <w:rPr>
          <w:rFonts w:asciiTheme="majorHAnsi" w:hAnsiTheme="majorHAnsi" w:cstheme="majorHAnsi"/>
        </w:rPr>
        <w:instrText xml:space="preserve"> SEQ Figure \* ARABIC </w:instrText>
      </w:r>
      <w:r w:rsidRPr="00901555">
        <w:rPr>
          <w:rFonts w:asciiTheme="majorHAnsi" w:hAnsiTheme="majorHAnsi" w:cstheme="majorHAnsi"/>
        </w:rPr>
        <w:fldChar w:fldCharType="separate"/>
      </w:r>
      <w:r w:rsidR="00901555" w:rsidRPr="00901555">
        <w:rPr>
          <w:rFonts w:asciiTheme="majorHAnsi" w:hAnsiTheme="majorHAnsi" w:cstheme="majorHAnsi"/>
          <w:noProof/>
        </w:rPr>
        <w:t>2</w:t>
      </w:r>
      <w:r w:rsidRPr="00901555">
        <w:rPr>
          <w:rFonts w:asciiTheme="majorHAnsi" w:hAnsiTheme="majorHAnsi" w:cstheme="majorHAnsi"/>
        </w:rPr>
        <w:fldChar w:fldCharType="end"/>
      </w:r>
      <w:r w:rsidRPr="00901555">
        <w:rPr>
          <w:rFonts w:asciiTheme="majorHAnsi" w:hAnsiTheme="majorHAnsi" w:cstheme="majorHAnsi"/>
        </w:rPr>
        <w:t xml:space="preserve"> - Circuit Connections Diagram. Image from Fritzing, educational purpose only.</w:t>
      </w:r>
    </w:p>
    <w:p w14:paraId="78AC1F52" w14:textId="77777777" w:rsidR="005F0BA1" w:rsidRPr="00901555" w:rsidRDefault="005F0BA1" w:rsidP="00113071">
      <w:pPr>
        <w:spacing w:before="400" w:line="276" w:lineRule="auto"/>
        <w:rPr>
          <w:rFonts w:asciiTheme="majorHAnsi" w:hAnsiTheme="majorHAnsi" w:cstheme="majorHAnsi"/>
          <w:b/>
          <w:bCs/>
        </w:rPr>
      </w:pPr>
      <w:r w:rsidRPr="00901555">
        <w:rPr>
          <w:rFonts w:asciiTheme="majorHAnsi" w:hAnsiTheme="majorHAnsi" w:cstheme="majorHAnsi"/>
          <w:b/>
          <w:bCs/>
        </w:rPr>
        <w:t xml:space="preserve">Notes about the circuit assembly: </w:t>
      </w:r>
    </w:p>
    <w:p w14:paraId="4EC78AA7" w14:textId="1CCDF7D7" w:rsidR="00693AF2" w:rsidRPr="00901555" w:rsidRDefault="005F0BA1" w:rsidP="00113071">
      <w:pPr>
        <w:pStyle w:val="ListParagraph"/>
        <w:numPr>
          <w:ilvl w:val="0"/>
          <w:numId w:val="17"/>
        </w:numPr>
        <w:spacing w:before="400" w:line="276" w:lineRule="auto"/>
        <w:jc w:val="both"/>
        <w:rPr>
          <w:rFonts w:asciiTheme="majorHAnsi" w:hAnsiTheme="majorHAnsi" w:cstheme="majorHAnsi"/>
        </w:rPr>
      </w:pPr>
      <w:r w:rsidRPr="00901555">
        <w:rPr>
          <w:rFonts w:asciiTheme="majorHAnsi" w:hAnsiTheme="majorHAnsi" w:cstheme="majorHAnsi"/>
        </w:rPr>
        <w:t>Notice that the push button</w:t>
      </w:r>
      <w:r w:rsidR="002A35AC" w:rsidRPr="00901555">
        <w:rPr>
          <w:rFonts w:asciiTheme="majorHAnsi" w:hAnsiTheme="majorHAnsi" w:cstheme="majorHAnsi"/>
        </w:rPr>
        <w:t xml:space="preserve"> (S1)</w:t>
      </w:r>
      <w:r w:rsidRPr="00901555">
        <w:rPr>
          <w:rFonts w:asciiTheme="majorHAnsi" w:hAnsiTheme="majorHAnsi" w:cstheme="majorHAnsi"/>
        </w:rPr>
        <w:t xml:space="preserve"> has no pull-up or pull-down resistor. This was intentional as the Arduino Uno </w:t>
      </w:r>
      <w:r w:rsidR="00693AF2" w:rsidRPr="00901555">
        <w:rPr>
          <w:rFonts w:asciiTheme="majorHAnsi" w:hAnsiTheme="majorHAnsi" w:cstheme="majorHAnsi"/>
        </w:rPr>
        <w:t>allows</w:t>
      </w:r>
      <w:r w:rsidRPr="00901555">
        <w:rPr>
          <w:rFonts w:asciiTheme="majorHAnsi" w:hAnsiTheme="majorHAnsi" w:cstheme="majorHAnsi"/>
        </w:rPr>
        <w:t xml:space="preserve"> the pins to be internally connected to pull-up resistors</w:t>
      </w:r>
      <w:r w:rsidR="00693AF2" w:rsidRPr="00901555">
        <w:rPr>
          <w:rFonts w:asciiTheme="majorHAnsi" w:hAnsiTheme="majorHAnsi" w:cstheme="majorHAnsi"/>
        </w:rPr>
        <w:t xml:space="preserve"> by setting:</w:t>
      </w:r>
    </w:p>
    <w:p w14:paraId="56DF4EB3" w14:textId="65CED973" w:rsidR="00693AF2" w:rsidRPr="00901555" w:rsidRDefault="00693AF2" w:rsidP="00113071">
      <w:pPr>
        <w:pStyle w:val="ListParagraph"/>
        <w:numPr>
          <w:ilvl w:val="1"/>
          <w:numId w:val="17"/>
        </w:numPr>
        <w:shd w:val="clear" w:color="auto" w:fill="FFFFFF"/>
        <w:spacing w:before="400" w:after="0" w:line="285" w:lineRule="atLeast"/>
        <w:rPr>
          <w:rFonts w:asciiTheme="majorHAnsi" w:eastAsia="Times New Roman" w:hAnsiTheme="majorHAnsi" w:cstheme="majorHAnsi"/>
          <w:color w:val="4E5B61"/>
          <w:sz w:val="21"/>
          <w:szCs w:val="21"/>
          <w:lang/>
        </w:rPr>
      </w:pPr>
      <w:r w:rsidRPr="00901555">
        <w:rPr>
          <w:rFonts w:asciiTheme="majorHAnsi" w:eastAsia="Times New Roman" w:hAnsiTheme="majorHAnsi" w:cstheme="majorHAnsi"/>
          <w:color w:val="D35400"/>
          <w:sz w:val="21"/>
          <w:szCs w:val="21"/>
          <w:lang/>
        </w:rPr>
        <w:t>pinMode</w:t>
      </w:r>
      <w:r w:rsidRPr="00901555">
        <w:rPr>
          <w:rFonts w:asciiTheme="majorHAnsi" w:eastAsia="Times New Roman" w:hAnsiTheme="majorHAnsi" w:cstheme="majorHAnsi"/>
          <w:color w:val="434F54"/>
          <w:sz w:val="21"/>
          <w:szCs w:val="21"/>
          <w:lang/>
        </w:rPr>
        <w:t>(</w:t>
      </w:r>
      <w:r w:rsidRPr="00901555">
        <w:rPr>
          <w:rFonts w:asciiTheme="majorHAnsi" w:eastAsia="Times New Roman" w:hAnsiTheme="majorHAnsi" w:cstheme="majorHAnsi"/>
          <w:color w:val="4E5B61"/>
          <w:sz w:val="21"/>
          <w:szCs w:val="21"/>
          <w:lang/>
        </w:rPr>
        <w:t>buttonPin, INPUT_PULLUP</w:t>
      </w:r>
      <w:r w:rsidRPr="00901555">
        <w:rPr>
          <w:rFonts w:asciiTheme="majorHAnsi" w:eastAsia="Times New Roman" w:hAnsiTheme="majorHAnsi" w:cstheme="majorHAnsi"/>
          <w:color w:val="434F54"/>
          <w:sz w:val="21"/>
          <w:szCs w:val="21"/>
          <w:lang/>
        </w:rPr>
        <w:t>)</w:t>
      </w:r>
      <w:r w:rsidRPr="00901555">
        <w:rPr>
          <w:rFonts w:asciiTheme="majorHAnsi" w:eastAsia="Times New Roman" w:hAnsiTheme="majorHAnsi" w:cstheme="majorHAnsi"/>
          <w:color w:val="4E5B61"/>
          <w:sz w:val="21"/>
          <w:szCs w:val="21"/>
          <w:lang/>
        </w:rPr>
        <w:t>;</w:t>
      </w:r>
      <w:r w:rsidRPr="00901555">
        <w:rPr>
          <w:rFonts w:asciiTheme="majorHAnsi" w:eastAsia="Times New Roman" w:hAnsiTheme="majorHAnsi" w:cstheme="majorHAnsi"/>
          <w:color w:val="95A5A6"/>
          <w:sz w:val="21"/>
          <w:szCs w:val="21"/>
          <w:lang/>
        </w:rPr>
        <w:t xml:space="preserve">   // internal pull-up</w:t>
      </w:r>
    </w:p>
    <w:p w14:paraId="2963F861" w14:textId="2EB6578E" w:rsidR="00BE5833" w:rsidRPr="00901555" w:rsidRDefault="002A35AC" w:rsidP="00113071">
      <w:pPr>
        <w:pStyle w:val="ListParagraph"/>
        <w:numPr>
          <w:ilvl w:val="0"/>
          <w:numId w:val="17"/>
        </w:numPr>
        <w:spacing w:before="400" w:line="276" w:lineRule="auto"/>
        <w:rPr>
          <w:rFonts w:asciiTheme="majorHAnsi" w:hAnsiTheme="majorHAnsi" w:cstheme="majorHAnsi"/>
        </w:rPr>
      </w:pPr>
      <w:r w:rsidRPr="00901555">
        <w:rPr>
          <w:rFonts w:asciiTheme="majorHAnsi" w:hAnsiTheme="majorHAnsi" w:cstheme="majorHAnsi"/>
        </w:rPr>
        <w:t>The active buzzer (BZ1) is chosen for its ease of use</w:t>
      </w:r>
      <w:r w:rsidR="002F0D3F" w:rsidRPr="00901555">
        <w:rPr>
          <w:rFonts w:asciiTheme="majorHAnsi" w:hAnsiTheme="majorHAnsi" w:cstheme="majorHAnsi"/>
        </w:rPr>
        <w:t xml:space="preserve">, only requiring </w:t>
      </w:r>
      <w:r w:rsidR="00F246BB" w:rsidRPr="00901555">
        <w:rPr>
          <w:rFonts w:asciiTheme="majorHAnsi" w:hAnsiTheme="majorHAnsi" w:cstheme="majorHAnsi"/>
        </w:rPr>
        <w:t>setting</w:t>
      </w:r>
      <w:r w:rsidR="002F0D3F" w:rsidRPr="00901555">
        <w:rPr>
          <w:rFonts w:asciiTheme="majorHAnsi" w:hAnsiTheme="majorHAnsi" w:cstheme="majorHAnsi"/>
        </w:rPr>
        <w:t xml:space="preserve"> </w:t>
      </w:r>
      <w:r w:rsidR="00BE5833" w:rsidRPr="00901555">
        <w:rPr>
          <w:rFonts w:asciiTheme="majorHAnsi" w:hAnsiTheme="majorHAnsi" w:cstheme="majorHAnsi"/>
        </w:rPr>
        <w:t>it HIGH or LOW to active or deactivate it, respectively.</w:t>
      </w:r>
    </w:p>
    <w:p w14:paraId="5C7953B6" w14:textId="190002F5" w:rsidR="00BE5833" w:rsidRPr="00901555" w:rsidRDefault="007D0F47" w:rsidP="00113071">
      <w:pPr>
        <w:pStyle w:val="ListParagraph"/>
        <w:numPr>
          <w:ilvl w:val="1"/>
          <w:numId w:val="17"/>
        </w:numPr>
        <w:shd w:val="clear" w:color="auto" w:fill="FFFFFF"/>
        <w:spacing w:before="400" w:after="0" w:line="285" w:lineRule="atLeast"/>
        <w:rPr>
          <w:rFonts w:asciiTheme="majorHAnsi" w:eastAsia="Times New Roman" w:hAnsiTheme="majorHAnsi" w:cstheme="majorHAnsi"/>
          <w:color w:val="4E5B61"/>
          <w:sz w:val="21"/>
          <w:szCs w:val="21"/>
          <w:lang/>
        </w:rPr>
      </w:pPr>
      <w:r w:rsidRPr="00901555">
        <w:rPr>
          <w:rFonts w:asciiTheme="majorHAnsi" w:eastAsia="Times New Roman" w:hAnsiTheme="majorHAnsi" w:cstheme="majorHAnsi"/>
          <w:color w:val="D35400"/>
          <w:sz w:val="21"/>
          <w:szCs w:val="21"/>
          <w:lang/>
        </w:rPr>
        <w:t>digitalWrite</w:t>
      </w:r>
      <w:r w:rsidRPr="00901555">
        <w:rPr>
          <w:rFonts w:asciiTheme="majorHAnsi" w:eastAsia="Times New Roman" w:hAnsiTheme="majorHAnsi" w:cstheme="majorHAnsi"/>
          <w:color w:val="434F54"/>
          <w:sz w:val="21"/>
          <w:szCs w:val="21"/>
          <w:lang/>
        </w:rPr>
        <w:t>(</w:t>
      </w:r>
      <w:r w:rsidRPr="00901555">
        <w:rPr>
          <w:rFonts w:asciiTheme="majorHAnsi" w:eastAsia="Times New Roman" w:hAnsiTheme="majorHAnsi" w:cstheme="majorHAnsi"/>
          <w:color w:val="4E5B61"/>
          <w:sz w:val="21"/>
          <w:szCs w:val="21"/>
          <w:lang/>
        </w:rPr>
        <w:t>buzzerPin, HIGH</w:t>
      </w:r>
      <w:r w:rsidRPr="00901555">
        <w:rPr>
          <w:rFonts w:asciiTheme="majorHAnsi" w:eastAsia="Times New Roman" w:hAnsiTheme="majorHAnsi" w:cstheme="majorHAnsi"/>
          <w:color w:val="434F54"/>
          <w:sz w:val="21"/>
          <w:szCs w:val="21"/>
          <w:lang/>
        </w:rPr>
        <w:t>)</w:t>
      </w:r>
      <w:r w:rsidRPr="00901555">
        <w:rPr>
          <w:rFonts w:asciiTheme="majorHAnsi" w:eastAsia="Times New Roman" w:hAnsiTheme="majorHAnsi" w:cstheme="majorHAnsi"/>
          <w:color w:val="4E5B61"/>
          <w:sz w:val="21"/>
          <w:szCs w:val="21"/>
          <w:lang/>
        </w:rPr>
        <w:t>;</w:t>
      </w:r>
    </w:p>
    <w:p w14:paraId="57485660" w14:textId="7B594C24" w:rsidR="00C6053A" w:rsidRPr="00901555" w:rsidRDefault="007D0F47" w:rsidP="00113071">
      <w:pPr>
        <w:pStyle w:val="ListParagraph"/>
        <w:numPr>
          <w:ilvl w:val="1"/>
          <w:numId w:val="17"/>
        </w:numPr>
        <w:shd w:val="clear" w:color="auto" w:fill="FFFFFF"/>
        <w:spacing w:before="400" w:after="0" w:line="285" w:lineRule="atLeast"/>
        <w:rPr>
          <w:rFonts w:asciiTheme="majorHAnsi" w:eastAsia="Times New Roman" w:hAnsiTheme="majorHAnsi" w:cstheme="majorHAnsi"/>
          <w:color w:val="4E5B61"/>
          <w:sz w:val="21"/>
          <w:szCs w:val="21"/>
          <w:lang/>
        </w:rPr>
      </w:pPr>
      <w:r w:rsidRPr="00901555">
        <w:rPr>
          <w:rFonts w:asciiTheme="majorHAnsi" w:eastAsia="Times New Roman" w:hAnsiTheme="majorHAnsi" w:cstheme="majorHAnsi"/>
          <w:color w:val="D35400"/>
          <w:sz w:val="21"/>
          <w:szCs w:val="21"/>
          <w:lang/>
        </w:rPr>
        <w:t>digitalWrite</w:t>
      </w:r>
      <w:r w:rsidRPr="00901555">
        <w:rPr>
          <w:rFonts w:asciiTheme="majorHAnsi" w:eastAsia="Times New Roman" w:hAnsiTheme="majorHAnsi" w:cstheme="majorHAnsi"/>
          <w:color w:val="434F54"/>
          <w:sz w:val="21"/>
          <w:szCs w:val="21"/>
          <w:lang/>
        </w:rPr>
        <w:t>(</w:t>
      </w:r>
      <w:r w:rsidRPr="00901555">
        <w:rPr>
          <w:rFonts w:asciiTheme="majorHAnsi" w:eastAsia="Times New Roman" w:hAnsiTheme="majorHAnsi" w:cstheme="majorHAnsi"/>
          <w:color w:val="4E5B61"/>
          <w:sz w:val="21"/>
          <w:szCs w:val="21"/>
          <w:lang/>
        </w:rPr>
        <w:t>buzzerPin, LOW</w:t>
      </w:r>
      <w:r w:rsidRPr="00901555">
        <w:rPr>
          <w:rFonts w:asciiTheme="majorHAnsi" w:eastAsia="Times New Roman" w:hAnsiTheme="majorHAnsi" w:cstheme="majorHAnsi"/>
          <w:color w:val="434F54"/>
          <w:sz w:val="21"/>
          <w:szCs w:val="21"/>
          <w:lang/>
        </w:rPr>
        <w:t>)</w:t>
      </w:r>
      <w:r w:rsidRPr="00901555">
        <w:rPr>
          <w:rFonts w:asciiTheme="majorHAnsi" w:eastAsia="Times New Roman" w:hAnsiTheme="majorHAnsi" w:cstheme="majorHAnsi"/>
          <w:color w:val="4E5B61"/>
          <w:sz w:val="21"/>
          <w:szCs w:val="21"/>
          <w:lang/>
        </w:rPr>
        <w:t>;</w:t>
      </w:r>
      <w:r w:rsidR="00C6053A" w:rsidRPr="00901555">
        <w:rPr>
          <w:rFonts w:asciiTheme="majorHAnsi" w:hAnsiTheme="majorHAnsi" w:cstheme="majorHAnsi"/>
        </w:rPr>
        <w:br w:type="page"/>
      </w:r>
    </w:p>
    <w:p w14:paraId="1F065244" w14:textId="548A4365" w:rsidR="00734762" w:rsidRPr="00901555" w:rsidRDefault="00734762" w:rsidP="00113071">
      <w:pPr>
        <w:pStyle w:val="Heading2"/>
        <w:spacing w:before="400" w:line="276" w:lineRule="auto"/>
        <w:rPr>
          <w:rFonts w:cstheme="majorHAnsi"/>
        </w:rPr>
      </w:pPr>
      <w:r w:rsidRPr="00901555">
        <w:rPr>
          <w:rFonts w:cstheme="majorHAnsi"/>
        </w:rPr>
        <w:lastRenderedPageBreak/>
        <w:t>4. Code Documentation</w:t>
      </w:r>
    </w:p>
    <w:p w14:paraId="7BB2FDB1" w14:textId="0D27FFAE" w:rsidR="00463B56" w:rsidRPr="00901555" w:rsidRDefault="00463B56" w:rsidP="00113071">
      <w:pPr>
        <w:spacing w:before="400" w:line="276" w:lineRule="auto"/>
        <w:rPr>
          <w:rFonts w:asciiTheme="majorHAnsi" w:hAnsiTheme="majorHAnsi" w:cstheme="majorHAnsi"/>
          <w:b/>
          <w:bCs/>
          <w:lang/>
        </w:rPr>
      </w:pPr>
      <w:r w:rsidRPr="00901555">
        <w:rPr>
          <w:rFonts w:asciiTheme="majorHAnsi" w:hAnsiTheme="majorHAnsi" w:cstheme="majorHAnsi"/>
          <w:b/>
          <w:bCs/>
          <w:lang/>
        </w:rPr>
        <w:t>4.1 Library Used</w:t>
      </w:r>
    </w:p>
    <w:p w14:paraId="2A2DECBE" w14:textId="1ED97848" w:rsidR="00265D9C" w:rsidRPr="00901555" w:rsidRDefault="00763806" w:rsidP="00113071">
      <w:pPr>
        <w:shd w:val="clear" w:color="auto" w:fill="FFFFFF"/>
        <w:spacing w:before="400" w:after="0" w:line="285" w:lineRule="atLeast"/>
        <w:ind w:firstLine="720"/>
        <w:rPr>
          <w:rFonts w:asciiTheme="majorHAnsi" w:eastAsia="Times New Roman" w:hAnsiTheme="majorHAnsi" w:cstheme="majorHAnsi"/>
          <w:color w:val="4E5B61"/>
          <w:sz w:val="21"/>
          <w:szCs w:val="21"/>
          <w:lang/>
        </w:rPr>
      </w:pPr>
      <w:r w:rsidRPr="00763806">
        <w:rPr>
          <w:rFonts w:asciiTheme="majorHAnsi" w:eastAsia="Times New Roman" w:hAnsiTheme="majorHAnsi" w:cstheme="majorHAnsi"/>
          <w:color w:val="728E00"/>
          <w:sz w:val="21"/>
          <w:szCs w:val="21"/>
          <w:lang/>
        </w:rPr>
        <w:t>#include</w:t>
      </w:r>
      <w:r w:rsidRPr="00763806">
        <w:rPr>
          <w:rFonts w:asciiTheme="majorHAnsi" w:eastAsia="Times New Roman" w:hAnsiTheme="majorHAnsi" w:cstheme="majorHAnsi"/>
          <w:color w:val="4E5B61"/>
          <w:sz w:val="21"/>
          <w:szCs w:val="21"/>
          <w:lang/>
        </w:rPr>
        <w:t xml:space="preserve"> </w:t>
      </w:r>
      <w:r w:rsidRPr="00763806">
        <w:rPr>
          <w:rFonts w:asciiTheme="majorHAnsi" w:eastAsia="Times New Roman" w:hAnsiTheme="majorHAnsi" w:cstheme="majorHAnsi"/>
          <w:color w:val="005C5F"/>
          <w:sz w:val="21"/>
          <w:szCs w:val="21"/>
          <w:lang/>
        </w:rPr>
        <w:t>&lt;NewPing.h&gt;</w:t>
      </w:r>
      <w:r w:rsidRPr="00763806">
        <w:rPr>
          <w:rFonts w:asciiTheme="majorHAnsi" w:eastAsia="Times New Roman" w:hAnsiTheme="majorHAnsi" w:cstheme="majorHAnsi"/>
          <w:color w:val="4E5B61"/>
          <w:sz w:val="21"/>
          <w:szCs w:val="21"/>
          <w:lang/>
        </w:rPr>
        <w:t xml:space="preserve"> </w:t>
      </w:r>
      <w:r w:rsidRPr="00763806">
        <w:rPr>
          <w:rFonts w:asciiTheme="majorHAnsi" w:eastAsia="Times New Roman" w:hAnsiTheme="majorHAnsi" w:cstheme="majorHAnsi"/>
          <w:color w:val="95A5A6"/>
          <w:sz w:val="21"/>
          <w:szCs w:val="21"/>
          <w:lang/>
        </w:rPr>
        <w:t>// Handles HC-SR04 timing and distance math</w:t>
      </w:r>
    </w:p>
    <w:p w14:paraId="16D65386" w14:textId="74562DCA" w:rsidR="00463B56" w:rsidRPr="00463B56" w:rsidRDefault="00463B56" w:rsidP="00113071">
      <w:pPr>
        <w:spacing w:before="400" w:line="276" w:lineRule="auto"/>
        <w:rPr>
          <w:rFonts w:asciiTheme="majorHAnsi" w:hAnsiTheme="majorHAnsi" w:cstheme="majorHAnsi"/>
          <w:lang/>
        </w:rPr>
      </w:pPr>
      <w:r w:rsidRPr="00463B56">
        <w:rPr>
          <w:rFonts w:asciiTheme="majorHAnsi" w:hAnsiTheme="majorHAnsi" w:cstheme="majorHAnsi"/>
          <w:i/>
          <w:iCs/>
          <w:lang/>
        </w:rPr>
        <w:t>NewPing</w:t>
      </w:r>
      <w:r w:rsidRPr="00463B56">
        <w:rPr>
          <w:rFonts w:asciiTheme="majorHAnsi" w:hAnsiTheme="majorHAnsi" w:cstheme="majorHAnsi"/>
          <w:lang/>
        </w:rPr>
        <w:t xml:space="preserve"> </w:t>
      </w:r>
      <w:r w:rsidR="004235F3" w:rsidRPr="00901555">
        <w:rPr>
          <w:rFonts w:asciiTheme="majorHAnsi" w:hAnsiTheme="majorHAnsi" w:cstheme="majorHAnsi"/>
          <w:lang/>
        </w:rPr>
        <w:t xml:space="preserve">library </w:t>
      </w:r>
      <w:r w:rsidRPr="00463B56">
        <w:rPr>
          <w:rFonts w:asciiTheme="majorHAnsi" w:hAnsiTheme="majorHAnsi" w:cstheme="majorHAnsi"/>
          <w:lang/>
        </w:rPr>
        <w:t xml:space="preserve">fires the trigger, waits with an accurate timeout, and returns the result in cm (or 0 cm if no echo). That keeps </w:t>
      </w:r>
      <w:r w:rsidR="00BD344D" w:rsidRPr="00901555">
        <w:rPr>
          <w:rFonts w:asciiTheme="majorHAnsi" w:hAnsiTheme="majorHAnsi" w:cstheme="majorHAnsi"/>
          <w:i/>
          <w:iCs/>
          <w:lang/>
        </w:rPr>
        <w:t>void</w:t>
      </w:r>
      <w:r w:rsidR="00BD344D" w:rsidRPr="00901555">
        <w:rPr>
          <w:rFonts w:asciiTheme="majorHAnsi" w:hAnsiTheme="majorHAnsi" w:cstheme="majorHAnsi"/>
          <w:lang/>
        </w:rPr>
        <w:t xml:space="preserve"> </w:t>
      </w:r>
      <w:r w:rsidRPr="00463B56">
        <w:rPr>
          <w:rFonts w:asciiTheme="majorHAnsi" w:hAnsiTheme="majorHAnsi" w:cstheme="majorHAnsi"/>
          <w:i/>
          <w:iCs/>
          <w:lang/>
        </w:rPr>
        <w:t xml:space="preserve">loop() </w:t>
      </w:r>
      <w:r w:rsidRPr="00463B56">
        <w:rPr>
          <w:rFonts w:asciiTheme="majorHAnsi" w:hAnsiTheme="majorHAnsi" w:cstheme="majorHAnsi"/>
          <w:lang/>
        </w:rPr>
        <w:t>short and avoids manual pulse‐width math.</w:t>
      </w:r>
    </w:p>
    <w:p w14:paraId="6906110A" w14:textId="77777777" w:rsidR="00463B56" w:rsidRPr="00901555" w:rsidRDefault="00463B56" w:rsidP="00113071">
      <w:pPr>
        <w:spacing w:before="400" w:line="276" w:lineRule="auto"/>
        <w:rPr>
          <w:rFonts w:asciiTheme="majorHAnsi" w:hAnsiTheme="majorHAnsi" w:cstheme="majorHAnsi"/>
          <w:b/>
          <w:bCs/>
          <w:lang/>
        </w:rPr>
      </w:pPr>
      <w:r w:rsidRPr="00463B56">
        <w:rPr>
          <w:rFonts w:asciiTheme="majorHAnsi" w:hAnsiTheme="majorHAnsi" w:cstheme="majorHAnsi"/>
          <w:b/>
          <w:bCs/>
          <w:lang/>
        </w:rPr>
        <w:t>4.2 Global Constants &amp; Pins</w:t>
      </w:r>
    </w:p>
    <w:p w14:paraId="314913A6" w14:textId="5682D6C8" w:rsidR="00F25F57" w:rsidRPr="00463B56" w:rsidRDefault="00F25F57" w:rsidP="00113071">
      <w:pPr>
        <w:spacing w:before="400" w:line="276" w:lineRule="auto"/>
        <w:rPr>
          <w:rFonts w:asciiTheme="majorHAnsi" w:hAnsiTheme="majorHAnsi" w:cstheme="majorHAnsi"/>
          <w:lang/>
        </w:rPr>
      </w:pPr>
      <w:r w:rsidRPr="00901555">
        <w:rPr>
          <w:rFonts w:asciiTheme="majorHAnsi" w:hAnsiTheme="majorHAnsi" w:cstheme="majorHAnsi"/>
          <w:lang/>
        </w:rPr>
        <w:t xml:space="preserve">Below is the </w:t>
      </w:r>
      <w:r w:rsidR="005F6721" w:rsidRPr="00901555">
        <w:rPr>
          <w:rFonts w:asciiTheme="majorHAnsi" w:hAnsiTheme="majorHAnsi" w:cstheme="majorHAnsi"/>
          <w:lang/>
        </w:rPr>
        <w:t xml:space="preserve">list of constant variables used in the code. As constants they do not change during the </w:t>
      </w:r>
      <w:r w:rsidR="00C35B95" w:rsidRPr="00901555">
        <w:rPr>
          <w:rFonts w:asciiTheme="majorHAnsi" w:hAnsiTheme="majorHAnsi" w:cstheme="majorHAnsi"/>
          <w:lang/>
        </w:rPr>
        <w:t xml:space="preserve">running of the code, and as </w:t>
      </w:r>
      <w:r w:rsidR="001A4052" w:rsidRPr="00901555">
        <w:rPr>
          <w:rFonts w:asciiTheme="majorHAnsi" w:hAnsiTheme="majorHAnsi" w:cstheme="majorHAnsi"/>
          <w:lang/>
        </w:rPr>
        <w:t>global</w:t>
      </w:r>
      <w:r w:rsidR="00C35B95" w:rsidRPr="00901555">
        <w:rPr>
          <w:rFonts w:asciiTheme="majorHAnsi" w:hAnsiTheme="majorHAnsi" w:cstheme="majorHAnsi"/>
          <w:lang/>
        </w:rPr>
        <w:t xml:space="preserve"> they can be used inside and outside functions.</w:t>
      </w:r>
    </w:p>
    <w:p w14:paraId="6DB84BA6" w14:textId="2B3379B5" w:rsidR="00F25F57" w:rsidRPr="00901555" w:rsidRDefault="00F25F57" w:rsidP="00F25F57">
      <w:pPr>
        <w:pStyle w:val="Caption"/>
        <w:keepNext/>
        <w:jc w:val="center"/>
        <w:rPr>
          <w:rFonts w:asciiTheme="majorHAnsi" w:hAnsiTheme="majorHAnsi" w:cstheme="majorHAnsi"/>
        </w:rPr>
      </w:pPr>
      <w:r w:rsidRPr="00901555">
        <w:rPr>
          <w:rFonts w:asciiTheme="majorHAnsi" w:hAnsiTheme="majorHAnsi" w:cstheme="majorHAnsi"/>
        </w:rPr>
        <w:t xml:space="preserve">Table </w:t>
      </w:r>
      <w:r w:rsidRPr="00901555">
        <w:rPr>
          <w:rFonts w:asciiTheme="majorHAnsi" w:hAnsiTheme="majorHAnsi" w:cstheme="majorHAnsi"/>
        </w:rPr>
        <w:fldChar w:fldCharType="begin"/>
      </w:r>
      <w:r w:rsidRPr="00901555">
        <w:rPr>
          <w:rFonts w:asciiTheme="majorHAnsi" w:hAnsiTheme="majorHAnsi" w:cstheme="majorHAnsi"/>
        </w:rPr>
        <w:instrText xml:space="preserve"> SEQ Table \* ARABIC </w:instrText>
      </w:r>
      <w:r w:rsidRPr="00901555">
        <w:rPr>
          <w:rFonts w:asciiTheme="majorHAnsi" w:hAnsiTheme="majorHAnsi" w:cstheme="majorHAnsi"/>
        </w:rPr>
        <w:fldChar w:fldCharType="separate"/>
      </w:r>
      <w:r w:rsidR="00110D9C" w:rsidRPr="00901555">
        <w:rPr>
          <w:rFonts w:asciiTheme="majorHAnsi" w:hAnsiTheme="majorHAnsi" w:cstheme="majorHAnsi"/>
          <w:noProof/>
        </w:rPr>
        <w:t>2</w:t>
      </w:r>
      <w:r w:rsidRPr="00901555">
        <w:rPr>
          <w:rFonts w:asciiTheme="majorHAnsi" w:hAnsiTheme="majorHAnsi" w:cstheme="majorHAnsi"/>
        </w:rPr>
        <w:fldChar w:fldCharType="end"/>
      </w:r>
      <w:r w:rsidRPr="00901555">
        <w:rPr>
          <w:rFonts w:asciiTheme="majorHAnsi" w:hAnsiTheme="majorHAnsi" w:cstheme="majorHAnsi"/>
        </w:rPr>
        <w:t xml:space="preserve"> - Global constants and Pins.</w:t>
      </w:r>
    </w:p>
    <w:tbl>
      <w:tblPr>
        <w:tblStyle w:val="TableGrid"/>
        <w:tblW w:w="0" w:type="auto"/>
        <w:tblLook w:val="04A0" w:firstRow="1" w:lastRow="0" w:firstColumn="1" w:lastColumn="0" w:noHBand="0" w:noVBand="1"/>
      </w:tblPr>
      <w:tblGrid>
        <w:gridCol w:w="2098"/>
        <w:gridCol w:w="3899"/>
        <w:gridCol w:w="2440"/>
      </w:tblGrid>
      <w:tr w:rsidR="00463B56" w:rsidRPr="00463B56" w14:paraId="7B82C60B" w14:textId="77777777" w:rsidTr="00113071">
        <w:tc>
          <w:tcPr>
            <w:tcW w:w="2098" w:type="dxa"/>
            <w:hideMark/>
          </w:tcPr>
          <w:p w14:paraId="28C898FB" w14:textId="77777777" w:rsidR="00463B56" w:rsidRPr="00463B56" w:rsidRDefault="00463B56" w:rsidP="00113071">
            <w:pPr>
              <w:spacing w:line="276" w:lineRule="auto"/>
              <w:jc w:val="center"/>
              <w:rPr>
                <w:rFonts w:asciiTheme="majorHAnsi" w:hAnsiTheme="majorHAnsi" w:cstheme="majorHAnsi"/>
                <w:b/>
                <w:bCs/>
                <w:lang/>
              </w:rPr>
            </w:pPr>
            <w:r w:rsidRPr="00463B56">
              <w:rPr>
                <w:rFonts w:asciiTheme="majorHAnsi" w:hAnsiTheme="majorHAnsi" w:cstheme="majorHAnsi"/>
                <w:b/>
                <w:bCs/>
                <w:lang/>
              </w:rPr>
              <w:t>Constant / Pin</w:t>
            </w:r>
          </w:p>
        </w:tc>
        <w:tc>
          <w:tcPr>
            <w:tcW w:w="3899" w:type="dxa"/>
            <w:hideMark/>
          </w:tcPr>
          <w:p w14:paraId="32A1A1B0" w14:textId="77777777" w:rsidR="00463B56" w:rsidRPr="00463B56" w:rsidRDefault="00463B56" w:rsidP="00113071">
            <w:pPr>
              <w:spacing w:line="276" w:lineRule="auto"/>
              <w:jc w:val="center"/>
              <w:rPr>
                <w:rFonts w:asciiTheme="majorHAnsi" w:hAnsiTheme="majorHAnsi" w:cstheme="majorHAnsi"/>
                <w:b/>
                <w:bCs/>
                <w:lang/>
              </w:rPr>
            </w:pPr>
            <w:r w:rsidRPr="00463B56">
              <w:rPr>
                <w:rFonts w:asciiTheme="majorHAnsi" w:hAnsiTheme="majorHAnsi" w:cstheme="majorHAnsi"/>
                <w:b/>
                <w:bCs/>
                <w:lang/>
              </w:rPr>
              <w:t>Purpose</w:t>
            </w:r>
          </w:p>
        </w:tc>
        <w:tc>
          <w:tcPr>
            <w:tcW w:w="2440" w:type="dxa"/>
            <w:hideMark/>
          </w:tcPr>
          <w:p w14:paraId="7DC4A1DE" w14:textId="77777777" w:rsidR="00463B56" w:rsidRPr="00463B56" w:rsidRDefault="00463B56" w:rsidP="00113071">
            <w:pPr>
              <w:spacing w:line="276" w:lineRule="auto"/>
              <w:jc w:val="center"/>
              <w:rPr>
                <w:rFonts w:asciiTheme="majorHAnsi" w:hAnsiTheme="majorHAnsi" w:cstheme="majorHAnsi"/>
                <w:b/>
                <w:bCs/>
                <w:lang/>
              </w:rPr>
            </w:pPr>
            <w:r w:rsidRPr="00463B56">
              <w:rPr>
                <w:rFonts w:asciiTheme="majorHAnsi" w:hAnsiTheme="majorHAnsi" w:cstheme="majorHAnsi"/>
                <w:b/>
                <w:bCs/>
                <w:lang/>
              </w:rPr>
              <w:t>Typical Value</w:t>
            </w:r>
          </w:p>
        </w:tc>
      </w:tr>
      <w:tr w:rsidR="00463B56" w:rsidRPr="00463B56" w14:paraId="0F151E6F" w14:textId="77777777" w:rsidTr="00113071">
        <w:tc>
          <w:tcPr>
            <w:tcW w:w="2098" w:type="dxa"/>
            <w:hideMark/>
          </w:tcPr>
          <w:p w14:paraId="62F492B3" w14:textId="77777777" w:rsidR="00463B56" w:rsidRPr="00463B56" w:rsidRDefault="00463B56" w:rsidP="00113071">
            <w:pPr>
              <w:spacing w:line="276" w:lineRule="auto"/>
              <w:jc w:val="center"/>
              <w:rPr>
                <w:rFonts w:asciiTheme="majorHAnsi" w:hAnsiTheme="majorHAnsi" w:cstheme="majorHAnsi"/>
                <w:i/>
                <w:iCs/>
                <w:lang/>
              </w:rPr>
            </w:pPr>
            <w:r w:rsidRPr="00463B56">
              <w:rPr>
                <w:rFonts w:asciiTheme="majorHAnsi" w:hAnsiTheme="majorHAnsi" w:cstheme="majorHAnsi"/>
                <w:i/>
                <w:iCs/>
                <w:lang/>
              </w:rPr>
              <w:t>maxDistance</w:t>
            </w:r>
          </w:p>
        </w:tc>
        <w:tc>
          <w:tcPr>
            <w:tcW w:w="3899" w:type="dxa"/>
            <w:hideMark/>
          </w:tcPr>
          <w:p w14:paraId="5BACBCDC" w14:textId="77777777" w:rsidR="00463B56" w:rsidRPr="00463B56" w:rsidRDefault="00463B56" w:rsidP="00113071">
            <w:pPr>
              <w:spacing w:line="276" w:lineRule="auto"/>
              <w:rPr>
                <w:rFonts w:asciiTheme="majorHAnsi" w:hAnsiTheme="majorHAnsi" w:cstheme="majorHAnsi"/>
                <w:lang/>
              </w:rPr>
            </w:pPr>
            <w:r w:rsidRPr="00463B56">
              <w:rPr>
                <w:rFonts w:asciiTheme="majorHAnsi" w:hAnsiTheme="majorHAnsi" w:cstheme="majorHAnsi"/>
                <w:lang/>
              </w:rPr>
              <w:t>Rejects echoes beyond bowl range</w:t>
            </w:r>
          </w:p>
        </w:tc>
        <w:tc>
          <w:tcPr>
            <w:tcW w:w="2440" w:type="dxa"/>
            <w:hideMark/>
          </w:tcPr>
          <w:p w14:paraId="0CD629FA" w14:textId="77777777" w:rsidR="00463B56" w:rsidRPr="00463B56" w:rsidRDefault="00463B56" w:rsidP="00113071">
            <w:pPr>
              <w:spacing w:line="276" w:lineRule="auto"/>
              <w:rPr>
                <w:rFonts w:asciiTheme="majorHAnsi" w:hAnsiTheme="majorHAnsi" w:cstheme="majorHAnsi"/>
                <w:lang/>
              </w:rPr>
            </w:pPr>
            <w:r w:rsidRPr="00463B56">
              <w:rPr>
                <w:rFonts w:asciiTheme="majorHAnsi" w:hAnsiTheme="majorHAnsi" w:cstheme="majorHAnsi"/>
                <w:lang/>
              </w:rPr>
              <w:t>30 cm</w:t>
            </w:r>
          </w:p>
        </w:tc>
      </w:tr>
      <w:tr w:rsidR="00463B56" w:rsidRPr="00463B56" w14:paraId="54175048" w14:textId="77777777" w:rsidTr="00113071">
        <w:tc>
          <w:tcPr>
            <w:tcW w:w="2098" w:type="dxa"/>
            <w:hideMark/>
          </w:tcPr>
          <w:p w14:paraId="383D4E28" w14:textId="77777777" w:rsidR="00463B56" w:rsidRPr="00463B56" w:rsidRDefault="00463B56" w:rsidP="00113071">
            <w:pPr>
              <w:spacing w:line="276" w:lineRule="auto"/>
              <w:jc w:val="center"/>
              <w:rPr>
                <w:rFonts w:asciiTheme="majorHAnsi" w:hAnsiTheme="majorHAnsi" w:cstheme="majorHAnsi"/>
                <w:i/>
                <w:iCs/>
                <w:lang/>
              </w:rPr>
            </w:pPr>
            <w:r w:rsidRPr="00463B56">
              <w:rPr>
                <w:rFonts w:asciiTheme="majorHAnsi" w:hAnsiTheme="majorHAnsi" w:cstheme="majorHAnsi"/>
                <w:i/>
                <w:iCs/>
                <w:lang/>
              </w:rPr>
              <w:t>threshold</w:t>
            </w:r>
          </w:p>
        </w:tc>
        <w:tc>
          <w:tcPr>
            <w:tcW w:w="3899" w:type="dxa"/>
            <w:hideMark/>
          </w:tcPr>
          <w:p w14:paraId="22EC3976" w14:textId="77777777" w:rsidR="00463B56" w:rsidRPr="00463B56" w:rsidRDefault="00463B56" w:rsidP="00113071">
            <w:pPr>
              <w:spacing w:line="276" w:lineRule="auto"/>
              <w:rPr>
                <w:rFonts w:asciiTheme="majorHAnsi" w:hAnsiTheme="majorHAnsi" w:cstheme="majorHAnsi"/>
                <w:lang/>
              </w:rPr>
            </w:pPr>
            <w:r w:rsidRPr="00463B56">
              <w:rPr>
                <w:rFonts w:asciiTheme="majorHAnsi" w:hAnsiTheme="majorHAnsi" w:cstheme="majorHAnsi"/>
                <w:lang/>
              </w:rPr>
              <w:t xml:space="preserve">Depth where the bowl is </w:t>
            </w:r>
            <w:r w:rsidRPr="00463B56">
              <w:rPr>
                <w:rFonts w:asciiTheme="majorHAnsi" w:hAnsiTheme="majorHAnsi" w:cstheme="majorHAnsi"/>
                <w:i/>
                <w:iCs/>
                <w:lang/>
              </w:rPr>
              <w:t>called</w:t>
            </w:r>
            <w:r w:rsidRPr="00463B56">
              <w:rPr>
                <w:rFonts w:asciiTheme="majorHAnsi" w:hAnsiTheme="majorHAnsi" w:cstheme="majorHAnsi"/>
                <w:lang/>
              </w:rPr>
              <w:t xml:space="preserve"> “empty”</w:t>
            </w:r>
          </w:p>
        </w:tc>
        <w:tc>
          <w:tcPr>
            <w:tcW w:w="2440" w:type="dxa"/>
            <w:hideMark/>
          </w:tcPr>
          <w:p w14:paraId="5B65310B" w14:textId="77777777" w:rsidR="00463B56" w:rsidRPr="00463B56" w:rsidRDefault="00463B56" w:rsidP="00113071">
            <w:pPr>
              <w:spacing w:line="276" w:lineRule="auto"/>
              <w:rPr>
                <w:rFonts w:asciiTheme="majorHAnsi" w:hAnsiTheme="majorHAnsi" w:cstheme="majorHAnsi"/>
                <w:lang/>
              </w:rPr>
            </w:pPr>
            <w:r w:rsidRPr="00463B56">
              <w:rPr>
                <w:rFonts w:asciiTheme="majorHAnsi" w:hAnsiTheme="majorHAnsi" w:cstheme="majorHAnsi"/>
                <w:lang/>
              </w:rPr>
              <w:t>10 cm (adjust per bowl)</w:t>
            </w:r>
          </w:p>
        </w:tc>
      </w:tr>
      <w:tr w:rsidR="00463B56" w:rsidRPr="00463B56" w14:paraId="6DEAD661" w14:textId="77777777" w:rsidTr="00113071">
        <w:tc>
          <w:tcPr>
            <w:tcW w:w="2098" w:type="dxa"/>
            <w:hideMark/>
          </w:tcPr>
          <w:p w14:paraId="1D6FB978" w14:textId="77777777" w:rsidR="00463B56" w:rsidRPr="00463B56" w:rsidRDefault="00463B56" w:rsidP="00113071">
            <w:pPr>
              <w:spacing w:line="276" w:lineRule="auto"/>
              <w:jc w:val="center"/>
              <w:rPr>
                <w:rFonts w:asciiTheme="majorHAnsi" w:hAnsiTheme="majorHAnsi" w:cstheme="majorHAnsi"/>
                <w:i/>
                <w:iCs/>
                <w:lang/>
              </w:rPr>
            </w:pPr>
            <w:r w:rsidRPr="00463B56">
              <w:rPr>
                <w:rFonts w:asciiTheme="majorHAnsi" w:hAnsiTheme="majorHAnsi" w:cstheme="majorHAnsi"/>
                <w:i/>
                <w:iCs/>
                <w:lang/>
              </w:rPr>
              <w:t>triggerPin / echoPin</w:t>
            </w:r>
          </w:p>
        </w:tc>
        <w:tc>
          <w:tcPr>
            <w:tcW w:w="3899" w:type="dxa"/>
            <w:hideMark/>
          </w:tcPr>
          <w:p w14:paraId="622AE5DE" w14:textId="77C12B44" w:rsidR="00463B56" w:rsidRPr="00463B56" w:rsidRDefault="00463B56" w:rsidP="00113071">
            <w:pPr>
              <w:spacing w:line="276" w:lineRule="auto"/>
              <w:rPr>
                <w:rFonts w:asciiTheme="majorHAnsi" w:hAnsiTheme="majorHAnsi" w:cstheme="majorHAnsi"/>
                <w:lang/>
              </w:rPr>
            </w:pPr>
            <w:r w:rsidRPr="00463B56">
              <w:rPr>
                <w:rFonts w:asciiTheme="majorHAnsi" w:hAnsiTheme="majorHAnsi" w:cstheme="majorHAnsi"/>
                <w:lang/>
              </w:rPr>
              <w:t xml:space="preserve">HC-SR04 </w:t>
            </w:r>
            <w:r w:rsidR="00113071" w:rsidRPr="00901555">
              <w:rPr>
                <w:rFonts w:asciiTheme="majorHAnsi" w:hAnsiTheme="majorHAnsi" w:cstheme="majorHAnsi"/>
                <w:lang/>
              </w:rPr>
              <w:t>sensor pin</w:t>
            </w:r>
          </w:p>
        </w:tc>
        <w:tc>
          <w:tcPr>
            <w:tcW w:w="2440" w:type="dxa"/>
            <w:hideMark/>
          </w:tcPr>
          <w:p w14:paraId="22C1551C" w14:textId="77777777" w:rsidR="00463B56" w:rsidRPr="00463B56" w:rsidRDefault="00463B56" w:rsidP="00113071">
            <w:pPr>
              <w:spacing w:line="276" w:lineRule="auto"/>
              <w:rPr>
                <w:rFonts w:asciiTheme="majorHAnsi" w:hAnsiTheme="majorHAnsi" w:cstheme="majorHAnsi"/>
                <w:lang/>
              </w:rPr>
            </w:pPr>
            <w:r w:rsidRPr="00463B56">
              <w:rPr>
                <w:rFonts w:asciiTheme="majorHAnsi" w:hAnsiTheme="majorHAnsi" w:cstheme="majorHAnsi"/>
                <w:lang/>
              </w:rPr>
              <w:t>D9 / D10</w:t>
            </w:r>
          </w:p>
        </w:tc>
      </w:tr>
      <w:tr w:rsidR="00463B56" w:rsidRPr="00463B56" w14:paraId="7A9DF1B5" w14:textId="77777777" w:rsidTr="00113071">
        <w:tc>
          <w:tcPr>
            <w:tcW w:w="2098" w:type="dxa"/>
            <w:hideMark/>
          </w:tcPr>
          <w:p w14:paraId="652F44D1" w14:textId="77777777" w:rsidR="00463B56" w:rsidRPr="00463B56" w:rsidRDefault="00463B56" w:rsidP="00113071">
            <w:pPr>
              <w:spacing w:line="276" w:lineRule="auto"/>
              <w:jc w:val="center"/>
              <w:rPr>
                <w:rFonts w:asciiTheme="majorHAnsi" w:hAnsiTheme="majorHAnsi" w:cstheme="majorHAnsi"/>
                <w:i/>
                <w:iCs/>
                <w:lang/>
              </w:rPr>
            </w:pPr>
            <w:r w:rsidRPr="00463B56">
              <w:rPr>
                <w:rFonts w:asciiTheme="majorHAnsi" w:hAnsiTheme="majorHAnsi" w:cstheme="majorHAnsi"/>
                <w:i/>
                <w:iCs/>
                <w:lang/>
              </w:rPr>
              <w:t>ledPin</w:t>
            </w:r>
          </w:p>
        </w:tc>
        <w:tc>
          <w:tcPr>
            <w:tcW w:w="3899" w:type="dxa"/>
            <w:hideMark/>
          </w:tcPr>
          <w:p w14:paraId="616FF03F" w14:textId="478F9DAD" w:rsidR="00463B56" w:rsidRPr="00463B56" w:rsidRDefault="00113071" w:rsidP="00113071">
            <w:pPr>
              <w:spacing w:line="276" w:lineRule="auto"/>
              <w:rPr>
                <w:rFonts w:asciiTheme="majorHAnsi" w:hAnsiTheme="majorHAnsi" w:cstheme="majorHAnsi"/>
                <w:lang/>
              </w:rPr>
            </w:pPr>
            <w:r w:rsidRPr="00901555">
              <w:rPr>
                <w:rFonts w:asciiTheme="majorHAnsi" w:hAnsiTheme="majorHAnsi" w:cstheme="majorHAnsi"/>
                <w:lang/>
              </w:rPr>
              <w:t>LED pin</w:t>
            </w:r>
          </w:p>
        </w:tc>
        <w:tc>
          <w:tcPr>
            <w:tcW w:w="2440" w:type="dxa"/>
            <w:hideMark/>
          </w:tcPr>
          <w:p w14:paraId="1E60976D" w14:textId="77777777" w:rsidR="00463B56" w:rsidRPr="00463B56" w:rsidRDefault="00463B56" w:rsidP="00113071">
            <w:pPr>
              <w:spacing w:line="276" w:lineRule="auto"/>
              <w:rPr>
                <w:rFonts w:asciiTheme="majorHAnsi" w:hAnsiTheme="majorHAnsi" w:cstheme="majorHAnsi"/>
                <w:lang/>
              </w:rPr>
            </w:pPr>
            <w:r w:rsidRPr="00463B56">
              <w:rPr>
                <w:rFonts w:asciiTheme="majorHAnsi" w:hAnsiTheme="majorHAnsi" w:cstheme="majorHAnsi"/>
                <w:lang/>
              </w:rPr>
              <w:t>D6</w:t>
            </w:r>
          </w:p>
        </w:tc>
      </w:tr>
      <w:tr w:rsidR="00463B56" w:rsidRPr="00463B56" w14:paraId="4C38445E" w14:textId="77777777" w:rsidTr="00113071">
        <w:tc>
          <w:tcPr>
            <w:tcW w:w="2098" w:type="dxa"/>
            <w:hideMark/>
          </w:tcPr>
          <w:p w14:paraId="184EA70A" w14:textId="77777777" w:rsidR="00463B56" w:rsidRPr="00463B56" w:rsidRDefault="00463B56" w:rsidP="00113071">
            <w:pPr>
              <w:spacing w:line="276" w:lineRule="auto"/>
              <w:jc w:val="center"/>
              <w:rPr>
                <w:rFonts w:asciiTheme="majorHAnsi" w:hAnsiTheme="majorHAnsi" w:cstheme="majorHAnsi"/>
                <w:i/>
                <w:iCs/>
                <w:lang/>
              </w:rPr>
            </w:pPr>
            <w:r w:rsidRPr="00463B56">
              <w:rPr>
                <w:rFonts w:asciiTheme="majorHAnsi" w:hAnsiTheme="majorHAnsi" w:cstheme="majorHAnsi"/>
                <w:i/>
                <w:iCs/>
                <w:lang/>
              </w:rPr>
              <w:t>buzzerPin</w:t>
            </w:r>
          </w:p>
        </w:tc>
        <w:tc>
          <w:tcPr>
            <w:tcW w:w="3899" w:type="dxa"/>
            <w:hideMark/>
          </w:tcPr>
          <w:p w14:paraId="1C6AEEE5" w14:textId="43E94954" w:rsidR="00463B56" w:rsidRPr="00463B56" w:rsidRDefault="00113071" w:rsidP="00113071">
            <w:pPr>
              <w:spacing w:line="276" w:lineRule="auto"/>
              <w:rPr>
                <w:rFonts w:asciiTheme="majorHAnsi" w:hAnsiTheme="majorHAnsi" w:cstheme="majorHAnsi"/>
                <w:lang/>
              </w:rPr>
            </w:pPr>
            <w:r w:rsidRPr="00901555">
              <w:rPr>
                <w:rFonts w:asciiTheme="majorHAnsi" w:hAnsiTheme="majorHAnsi" w:cstheme="majorHAnsi"/>
                <w:lang/>
              </w:rPr>
              <w:t>Buzzer pin</w:t>
            </w:r>
            <w:r w:rsidR="00463B56" w:rsidRPr="00463B56">
              <w:rPr>
                <w:rFonts w:asciiTheme="majorHAnsi" w:hAnsiTheme="majorHAnsi" w:cstheme="majorHAnsi"/>
                <w:lang/>
              </w:rPr>
              <w:t xml:space="preserve"> alert</w:t>
            </w:r>
          </w:p>
        </w:tc>
        <w:tc>
          <w:tcPr>
            <w:tcW w:w="2440" w:type="dxa"/>
            <w:hideMark/>
          </w:tcPr>
          <w:p w14:paraId="4D5B8CE0" w14:textId="77777777" w:rsidR="00463B56" w:rsidRPr="00463B56" w:rsidRDefault="00463B56" w:rsidP="00113071">
            <w:pPr>
              <w:spacing w:line="276" w:lineRule="auto"/>
              <w:rPr>
                <w:rFonts w:asciiTheme="majorHAnsi" w:hAnsiTheme="majorHAnsi" w:cstheme="majorHAnsi"/>
                <w:lang/>
              </w:rPr>
            </w:pPr>
            <w:r w:rsidRPr="00463B56">
              <w:rPr>
                <w:rFonts w:asciiTheme="majorHAnsi" w:hAnsiTheme="majorHAnsi" w:cstheme="majorHAnsi"/>
                <w:lang/>
              </w:rPr>
              <w:t>D5</w:t>
            </w:r>
          </w:p>
        </w:tc>
      </w:tr>
      <w:tr w:rsidR="00463B56" w:rsidRPr="00463B56" w14:paraId="2D6D9B94" w14:textId="77777777" w:rsidTr="00113071">
        <w:tc>
          <w:tcPr>
            <w:tcW w:w="2098" w:type="dxa"/>
            <w:hideMark/>
          </w:tcPr>
          <w:p w14:paraId="25A39F92" w14:textId="77777777" w:rsidR="00463B56" w:rsidRPr="00463B56" w:rsidRDefault="00463B56" w:rsidP="00113071">
            <w:pPr>
              <w:spacing w:line="276" w:lineRule="auto"/>
              <w:jc w:val="center"/>
              <w:rPr>
                <w:rFonts w:asciiTheme="majorHAnsi" w:hAnsiTheme="majorHAnsi" w:cstheme="majorHAnsi"/>
                <w:i/>
                <w:iCs/>
                <w:lang/>
              </w:rPr>
            </w:pPr>
            <w:r w:rsidRPr="00463B56">
              <w:rPr>
                <w:rFonts w:asciiTheme="majorHAnsi" w:hAnsiTheme="majorHAnsi" w:cstheme="majorHAnsi"/>
                <w:i/>
                <w:iCs/>
                <w:lang/>
              </w:rPr>
              <w:t>buttonPin</w:t>
            </w:r>
          </w:p>
        </w:tc>
        <w:tc>
          <w:tcPr>
            <w:tcW w:w="3899" w:type="dxa"/>
            <w:hideMark/>
          </w:tcPr>
          <w:p w14:paraId="112D5A37" w14:textId="47772A75" w:rsidR="00463B56" w:rsidRPr="00463B56" w:rsidRDefault="00113071" w:rsidP="00113071">
            <w:pPr>
              <w:spacing w:line="276" w:lineRule="auto"/>
              <w:rPr>
                <w:rFonts w:asciiTheme="majorHAnsi" w:hAnsiTheme="majorHAnsi" w:cstheme="majorHAnsi"/>
                <w:lang/>
              </w:rPr>
            </w:pPr>
            <w:r w:rsidRPr="00901555">
              <w:rPr>
                <w:rFonts w:asciiTheme="majorHAnsi" w:hAnsiTheme="majorHAnsi" w:cstheme="majorHAnsi"/>
                <w:lang/>
              </w:rPr>
              <w:t>P</w:t>
            </w:r>
            <w:r w:rsidR="00463B56" w:rsidRPr="00463B56">
              <w:rPr>
                <w:rFonts w:asciiTheme="majorHAnsi" w:hAnsiTheme="majorHAnsi" w:cstheme="majorHAnsi"/>
                <w:lang/>
              </w:rPr>
              <w:t>ush-button</w:t>
            </w:r>
            <w:r w:rsidRPr="00901555">
              <w:rPr>
                <w:rFonts w:asciiTheme="majorHAnsi" w:hAnsiTheme="majorHAnsi" w:cstheme="majorHAnsi"/>
                <w:lang/>
              </w:rPr>
              <w:t xml:space="preserve"> pin</w:t>
            </w:r>
          </w:p>
        </w:tc>
        <w:tc>
          <w:tcPr>
            <w:tcW w:w="2440" w:type="dxa"/>
            <w:hideMark/>
          </w:tcPr>
          <w:p w14:paraId="13EAAFF9" w14:textId="77777777" w:rsidR="00463B56" w:rsidRPr="00463B56" w:rsidRDefault="00463B56" w:rsidP="00113071">
            <w:pPr>
              <w:spacing w:line="276" w:lineRule="auto"/>
              <w:rPr>
                <w:rFonts w:asciiTheme="majorHAnsi" w:hAnsiTheme="majorHAnsi" w:cstheme="majorHAnsi"/>
                <w:lang/>
              </w:rPr>
            </w:pPr>
            <w:r w:rsidRPr="00463B56">
              <w:rPr>
                <w:rFonts w:asciiTheme="majorHAnsi" w:hAnsiTheme="majorHAnsi" w:cstheme="majorHAnsi"/>
                <w:lang/>
              </w:rPr>
              <w:t>D4 (INPUT_PULLUP)</w:t>
            </w:r>
          </w:p>
        </w:tc>
      </w:tr>
    </w:tbl>
    <w:p w14:paraId="25AFF54A" w14:textId="2C103E2D" w:rsidR="00463B56" w:rsidRPr="00463B56" w:rsidRDefault="00463B56" w:rsidP="00113071">
      <w:pPr>
        <w:spacing w:before="400" w:line="276" w:lineRule="auto"/>
        <w:rPr>
          <w:rFonts w:asciiTheme="majorHAnsi" w:hAnsiTheme="majorHAnsi" w:cstheme="majorHAnsi"/>
          <w:b/>
          <w:bCs/>
          <w:lang/>
        </w:rPr>
      </w:pPr>
      <w:r w:rsidRPr="00463B56">
        <w:rPr>
          <w:rFonts w:asciiTheme="majorHAnsi" w:hAnsiTheme="majorHAnsi" w:cstheme="majorHAnsi"/>
          <w:b/>
          <w:bCs/>
          <w:lang/>
        </w:rPr>
        <w:t>4.</w:t>
      </w:r>
      <w:r w:rsidR="003136F8" w:rsidRPr="00901555">
        <w:rPr>
          <w:rFonts w:asciiTheme="majorHAnsi" w:hAnsiTheme="majorHAnsi" w:cstheme="majorHAnsi"/>
          <w:b/>
          <w:bCs/>
          <w:lang/>
        </w:rPr>
        <w:t>3</w:t>
      </w:r>
      <w:r w:rsidRPr="00463B56">
        <w:rPr>
          <w:rFonts w:asciiTheme="majorHAnsi" w:hAnsiTheme="majorHAnsi" w:cstheme="majorHAnsi"/>
          <w:b/>
          <w:bCs/>
          <w:lang/>
        </w:rPr>
        <w:t xml:space="preserve"> Function </w:t>
      </w:r>
      <w:r w:rsidR="00B87577" w:rsidRPr="00901555">
        <w:rPr>
          <w:rFonts w:asciiTheme="majorHAnsi" w:hAnsiTheme="majorHAnsi" w:cstheme="majorHAnsi"/>
          <w:b/>
          <w:bCs/>
          <w:lang/>
        </w:rPr>
        <w:t>Descriptions</w:t>
      </w:r>
      <w:r w:rsidR="00110D9C" w:rsidRPr="00901555">
        <w:rPr>
          <w:rFonts w:asciiTheme="majorHAnsi" w:hAnsiTheme="majorHAnsi" w:cstheme="majorHAnsi"/>
          <w:b/>
          <w:bCs/>
          <w:lang/>
        </w:rPr>
        <w:t xml:space="preserve"> and Responsibilities</w:t>
      </w:r>
    </w:p>
    <w:p w14:paraId="13067097" w14:textId="1357956B" w:rsidR="00110D9C" w:rsidRPr="00901555" w:rsidRDefault="00110D9C" w:rsidP="00110D9C">
      <w:pPr>
        <w:pStyle w:val="Caption"/>
        <w:keepNext/>
        <w:jc w:val="center"/>
        <w:rPr>
          <w:rFonts w:asciiTheme="majorHAnsi" w:hAnsiTheme="majorHAnsi" w:cstheme="majorHAnsi"/>
        </w:rPr>
      </w:pPr>
      <w:r w:rsidRPr="00901555">
        <w:rPr>
          <w:rFonts w:asciiTheme="majorHAnsi" w:hAnsiTheme="majorHAnsi" w:cstheme="majorHAnsi"/>
        </w:rPr>
        <w:t xml:space="preserve">Table </w:t>
      </w:r>
      <w:r w:rsidRPr="00901555">
        <w:rPr>
          <w:rFonts w:asciiTheme="majorHAnsi" w:hAnsiTheme="majorHAnsi" w:cstheme="majorHAnsi"/>
        </w:rPr>
        <w:fldChar w:fldCharType="begin"/>
      </w:r>
      <w:r w:rsidRPr="00901555">
        <w:rPr>
          <w:rFonts w:asciiTheme="majorHAnsi" w:hAnsiTheme="majorHAnsi" w:cstheme="majorHAnsi"/>
        </w:rPr>
        <w:instrText xml:space="preserve"> SEQ Table \* ARABIC </w:instrText>
      </w:r>
      <w:r w:rsidRPr="00901555">
        <w:rPr>
          <w:rFonts w:asciiTheme="majorHAnsi" w:hAnsiTheme="majorHAnsi" w:cstheme="majorHAnsi"/>
        </w:rPr>
        <w:fldChar w:fldCharType="separate"/>
      </w:r>
      <w:r w:rsidRPr="00901555">
        <w:rPr>
          <w:rFonts w:asciiTheme="majorHAnsi" w:hAnsiTheme="majorHAnsi" w:cstheme="majorHAnsi"/>
          <w:noProof/>
        </w:rPr>
        <w:t>3</w:t>
      </w:r>
      <w:r w:rsidRPr="00901555">
        <w:rPr>
          <w:rFonts w:asciiTheme="majorHAnsi" w:hAnsiTheme="majorHAnsi" w:cstheme="majorHAnsi"/>
        </w:rPr>
        <w:fldChar w:fldCharType="end"/>
      </w:r>
      <w:r w:rsidRPr="00901555">
        <w:rPr>
          <w:rFonts w:asciiTheme="majorHAnsi" w:hAnsiTheme="majorHAnsi" w:cstheme="majorHAnsi"/>
        </w:rPr>
        <w:t xml:space="preserve"> - Function descriptions and Responsibilities.</w:t>
      </w:r>
    </w:p>
    <w:tbl>
      <w:tblPr>
        <w:tblStyle w:val="TableGrid"/>
        <w:tblW w:w="0" w:type="auto"/>
        <w:tblLook w:val="04A0" w:firstRow="1" w:lastRow="0" w:firstColumn="1" w:lastColumn="0" w:noHBand="0" w:noVBand="1"/>
      </w:tblPr>
      <w:tblGrid>
        <w:gridCol w:w="2453"/>
        <w:gridCol w:w="5796"/>
      </w:tblGrid>
      <w:tr w:rsidR="00684DA2" w:rsidRPr="00901555" w14:paraId="23112173" w14:textId="77777777" w:rsidTr="00684DA2">
        <w:tc>
          <w:tcPr>
            <w:tcW w:w="0" w:type="auto"/>
            <w:vAlign w:val="center"/>
            <w:hideMark/>
          </w:tcPr>
          <w:p w14:paraId="4907A8F3" w14:textId="3D0434AF" w:rsidR="00684DA2" w:rsidRPr="00463B56" w:rsidRDefault="00684DA2" w:rsidP="00914F7E">
            <w:pPr>
              <w:spacing w:line="276" w:lineRule="auto"/>
              <w:jc w:val="center"/>
              <w:rPr>
                <w:rFonts w:asciiTheme="majorHAnsi" w:hAnsiTheme="majorHAnsi" w:cstheme="majorHAnsi"/>
                <w:b/>
                <w:bCs/>
                <w:lang/>
              </w:rPr>
            </w:pPr>
            <w:r w:rsidRPr="00901555">
              <w:rPr>
                <w:rFonts w:asciiTheme="majorHAnsi" w:hAnsiTheme="majorHAnsi" w:cstheme="majorHAnsi"/>
                <w:b/>
                <w:bCs/>
                <w:lang/>
              </w:rPr>
              <w:t>Functions</w:t>
            </w:r>
          </w:p>
        </w:tc>
        <w:tc>
          <w:tcPr>
            <w:tcW w:w="5796" w:type="dxa"/>
            <w:vAlign w:val="center"/>
            <w:hideMark/>
          </w:tcPr>
          <w:p w14:paraId="45E9528F" w14:textId="2163A7FD" w:rsidR="00684DA2" w:rsidRPr="00463B56" w:rsidRDefault="000A6711" w:rsidP="00914F7E">
            <w:pPr>
              <w:spacing w:line="276" w:lineRule="auto"/>
              <w:jc w:val="center"/>
              <w:rPr>
                <w:rFonts w:asciiTheme="majorHAnsi" w:hAnsiTheme="majorHAnsi" w:cstheme="majorHAnsi"/>
                <w:b/>
                <w:bCs/>
                <w:lang/>
              </w:rPr>
            </w:pPr>
            <w:r w:rsidRPr="00901555">
              <w:rPr>
                <w:rFonts w:asciiTheme="majorHAnsi" w:hAnsiTheme="majorHAnsi" w:cstheme="majorHAnsi"/>
                <w:b/>
                <w:bCs/>
                <w:lang/>
              </w:rPr>
              <w:t xml:space="preserve">Descriptions &amp; </w:t>
            </w:r>
            <w:r w:rsidR="00B87577" w:rsidRPr="00901555">
              <w:rPr>
                <w:rFonts w:asciiTheme="majorHAnsi" w:hAnsiTheme="majorHAnsi" w:cstheme="majorHAnsi"/>
                <w:b/>
                <w:bCs/>
                <w:lang/>
              </w:rPr>
              <w:t>Responsibilities</w:t>
            </w:r>
          </w:p>
        </w:tc>
      </w:tr>
      <w:tr w:rsidR="00684DA2" w:rsidRPr="00901555" w14:paraId="16FBEEBC" w14:textId="77777777" w:rsidTr="00684DA2">
        <w:tc>
          <w:tcPr>
            <w:tcW w:w="0" w:type="auto"/>
            <w:vAlign w:val="center"/>
            <w:hideMark/>
          </w:tcPr>
          <w:p w14:paraId="379019A0" w14:textId="77777777" w:rsidR="00684DA2" w:rsidRPr="00463B56" w:rsidRDefault="00684DA2" w:rsidP="00914F7E">
            <w:pPr>
              <w:spacing w:line="276" w:lineRule="auto"/>
              <w:jc w:val="center"/>
              <w:rPr>
                <w:rFonts w:asciiTheme="majorHAnsi" w:hAnsiTheme="majorHAnsi" w:cstheme="majorHAnsi"/>
                <w:sz w:val="20"/>
                <w:szCs w:val="20"/>
                <w:lang/>
              </w:rPr>
            </w:pPr>
            <w:r w:rsidRPr="00463B56">
              <w:rPr>
                <w:rFonts w:asciiTheme="majorHAnsi" w:hAnsiTheme="majorHAnsi" w:cstheme="majorHAnsi"/>
                <w:sz w:val="20"/>
                <w:szCs w:val="20"/>
                <w:lang/>
              </w:rPr>
              <w:t>long checkDistance()</w:t>
            </w:r>
          </w:p>
        </w:tc>
        <w:tc>
          <w:tcPr>
            <w:tcW w:w="5796" w:type="dxa"/>
            <w:vAlign w:val="center"/>
            <w:hideMark/>
          </w:tcPr>
          <w:p w14:paraId="2E33DEED" w14:textId="77777777" w:rsidR="00684DA2" w:rsidRPr="00463B56" w:rsidRDefault="00684DA2" w:rsidP="00684DA2">
            <w:pPr>
              <w:spacing w:line="276" w:lineRule="auto"/>
              <w:rPr>
                <w:rFonts w:asciiTheme="majorHAnsi" w:hAnsiTheme="majorHAnsi" w:cstheme="majorHAnsi"/>
                <w:sz w:val="20"/>
                <w:szCs w:val="20"/>
                <w:lang/>
              </w:rPr>
            </w:pPr>
            <w:r w:rsidRPr="00463B56">
              <w:rPr>
                <w:rFonts w:asciiTheme="majorHAnsi" w:hAnsiTheme="majorHAnsi" w:cstheme="majorHAnsi"/>
                <w:sz w:val="20"/>
                <w:szCs w:val="20"/>
                <w:lang/>
              </w:rPr>
              <w:t>• Wait 50 ms for sensor stability</w:t>
            </w:r>
            <w:r w:rsidRPr="00463B56">
              <w:rPr>
                <w:rFonts w:asciiTheme="majorHAnsi" w:hAnsiTheme="majorHAnsi" w:cstheme="majorHAnsi"/>
                <w:sz w:val="20"/>
                <w:szCs w:val="20"/>
                <w:lang/>
              </w:rPr>
              <w:br/>
              <w:t>• Call sonar.ping_cm() (returns 0 cm if out of range)</w:t>
            </w:r>
            <w:r w:rsidRPr="00463B56">
              <w:rPr>
                <w:rFonts w:asciiTheme="majorHAnsi" w:hAnsiTheme="majorHAnsi" w:cstheme="majorHAnsi"/>
                <w:sz w:val="20"/>
                <w:szCs w:val="20"/>
                <w:lang/>
              </w:rPr>
              <w:br/>
              <w:t>• Print reading to Serial for debugging</w:t>
            </w:r>
            <w:r w:rsidRPr="00463B56">
              <w:rPr>
                <w:rFonts w:asciiTheme="majorHAnsi" w:hAnsiTheme="majorHAnsi" w:cstheme="majorHAnsi"/>
                <w:sz w:val="20"/>
                <w:szCs w:val="20"/>
                <w:lang/>
              </w:rPr>
              <w:br/>
              <w:t>• Return distance</w:t>
            </w:r>
          </w:p>
        </w:tc>
      </w:tr>
      <w:tr w:rsidR="00684DA2" w:rsidRPr="00901555" w14:paraId="6BDB0035" w14:textId="77777777" w:rsidTr="00684DA2">
        <w:tc>
          <w:tcPr>
            <w:tcW w:w="0" w:type="auto"/>
            <w:vAlign w:val="center"/>
            <w:hideMark/>
          </w:tcPr>
          <w:p w14:paraId="28D4C541" w14:textId="77777777" w:rsidR="00684DA2" w:rsidRPr="00463B56" w:rsidRDefault="00684DA2" w:rsidP="00914F7E">
            <w:pPr>
              <w:spacing w:line="276" w:lineRule="auto"/>
              <w:jc w:val="center"/>
              <w:rPr>
                <w:rFonts w:asciiTheme="majorHAnsi" w:hAnsiTheme="majorHAnsi" w:cstheme="majorHAnsi"/>
                <w:sz w:val="20"/>
                <w:szCs w:val="20"/>
                <w:lang/>
              </w:rPr>
            </w:pPr>
            <w:r w:rsidRPr="00463B56">
              <w:rPr>
                <w:rFonts w:asciiTheme="majorHAnsi" w:hAnsiTheme="majorHAnsi" w:cstheme="majorHAnsi"/>
                <w:sz w:val="20"/>
                <w:szCs w:val="20"/>
                <w:lang/>
              </w:rPr>
              <w:t>void triggerAlert(bool alert)</w:t>
            </w:r>
          </w:p>
        </w:tc>
        <w:tc>
          <w:tcPr>
            <w:tcW w:w="5796" w:type="dxa"/>
            <w:vAlign w:val="center"/>
            <w:hideMark/>
          </w:tcPr>
          <w:p w14:paraId="05A025E9" w14:textId="0DB67068" w:rsidR="00684DA2" w:rsidRPr="00463B56" w:rsidRDefault="00684DA2" w:rsidP="00684DA2">
            <w:pPr>
              <w:spacing w:line="276" w:lineRule="auto"/>
              <w:rPr>
                <w:rFonts w:asciiTheme="majorHAnsi" w:hAnsiTheme="majorHAnsi" w:cstheme="majorHAnsi"/>
                <w:sz w:val="20"/>
                <w:szCs w:val="20"/>
                <w:lang/>
              </w:rPr>
            </w:pPr>
            <w:r w:rsidRPr="00463B56">
              <w:rPr>
                <w:rFonts w:asciiTheme="majorHAnsi" w:hAnsiTheme="majorHAnsi" w:cstheme="majorHAnsi"/>
                <w:sz w:val="20"/>
                <w:szCs w:val="20"/>
                <w:lang/>
              </w:rPr>
              <w:t xml:space="preserve">• If </w:t>
            </w:r>
            <w:r w:rsidRPr="00463B56">
              <w:rPr>
                <w:rFonts w:asciiTheme="majorHAnsi" w:hAnsiTheme="majorHAnsi" w:cstheme="majorHAnsi"/>
                <w:b/>
                <w:bCs/>
                <w:sz w:val="20"/>
                <w:szCs w:val="20"/>
                <w:lang/>
              </w:rPr>
              <w:t>alert == true</w:t>
            </w:r>
            <w:r w:rsidRPr="00463B56">
              <w:rPr>
                <w:rFonts w:asciiTheme="majorHAnsi" w:hAnsiTheme="majorHAnsi" w:cstheme="majorHAnsi"/>
                <w:sz w:val="20"/>
                <w:szCs w:val="20"/>
                <w:lang/>
              </w:rPr>
              <w:t xml:space="preserve"> → LED ON, </w:t>
            </w:r>
            <w:r w:rsidR="000A6711" w:rsidRPr="00901555">
              <w:rPr>
                <w:rFonts w:asciiTheme="majorHAnsi" w:hAnsiTheme="majorHAnsi" w:cstheme="majorHAnsi"/>
                <w:sz w:val="20"/>
                <w:szCs w:val="20"/>
                <w:lang/>
              </w:rPr>
              <w:t>buzzer ON</w:t>
            </w:r>
            <w:r w:rsidRPr="00463B56">
              <w:rPr>
                <w:rFonts w:asciiTheme="majorHAnsi" w:hAnsiTheme="majorHAnsi" w:cstheme="majorHAnsi"/>
                <w:sz w:val="20"/>
                <w:szCs w:val="20"/>
                <w:lang/>
              </w:rPr>
              <w:br/>
              <w:t xml:space="preserve">• Else → LED OFF, stop </w:t>
            </w:r>
            <w:r w:rsidR="000A6711" w:rsidRPr="00901555">
              <w:rPr>
                <w:rFonts w:asciiTheme="majorHAnsi" w:hAnsiTheme="majorHAnsi" w:cstheme="majorHAnsi"/>
                <w:sz w:val="20"/>
                <w:szCs w:val="20"/>
                <w:lang/>
              </w:rPr>
              <w:t>buzzer</w:t>
            </w:r>
            <w:r w:rsidRPr="00463B56">
              <w:rPr>
                <w:rFonts w:asciiTheme="majorHAnsi" w:hAnsiTheme="majorHAnsi" w:cstheme="majorHAnsi"/>
                <w:sz w:val="20"/>
                <w:szCs w:val="20"/>
                <w:lang/>
              </w:rPr>
              <w:br/>
              <w:t>• Centralizes all output control</w:t>
            </w:r>
          </w:p>
        </w:tc>
      </w:tr>
      <w:tr w:rsidR="00684DA2" w:rsidRPr="00901555" w14:paraId="73E01F77" w14:textId="77777777" w:rsidTr="00684DA2">
        <w:tc>
          <w:tcPr>
            <w:tcW w:w="0" w:type="auto"/>
            <w:vAlign w:val="center"/>
            <w:hideMark/>
          </w:tcPr>
          <w:p w14:paraId="6961FF0B" w14:textId="77777777" w:rsidR="00684DA2" w:rsidRPr="00463B56" w:rsidRDefault="00684DA2" w:rsidP="00684DA2">
            <w:pPr>
              <w:spacing w:line="276" w:lineRule="auto"/>
              <w:jc w:val="center"/>
              <w:rPr>
                <w:rFonts w:asciiTheme="majorHAnsi" w:hAnsiTheme="majorHAnsi" w:cstheme="majorHAnsi"/>
                <w:sz w:val="20"/>
                <w:szCs w:val="20"/>
                <w:lang/>
              </w:rPr>
            </w:pPr>
            <w:r w:rsidRPr="00463B56">
              <w:rPr>
                <w:rFonts w:asciiTheme="majorHAnsi" w:hAnsiTheme="majorHAnsi" w:cstheme="majorHAnsi"/>
                <w:sz w:val="20"/>
                <w:szCs w:val="20"/>
                <w:lang/>
              </w:rPr>
              <w:t>void handleButton(bool)</w:t>
            </w:r>
          </w:p>
        </w:tc>
        <w:tc>
          <w:tcPr>
            <w:tcW w:w="5796" w:type="dxa"/>
            <w:vAlign w:val="center"/>
            <w:hideMark/>
          </w:tcPr>
          <w:p w14:paraId="6F8246B9" w14:textId="77777777" w:rsidR="00684DA2" w:rsidRPr="00463B56" w:rsidRDefault="00684DA2" w:rsidP="00684DA2">
            <w:pPr>
              <w:spacing w:line="276" w:lineRule="auto"/>
              <w:rPr>
                <w:rFonts w:asciiTheme="majorHAnsi" w:hAnsiTheme="majorHAnsi" w:cstheme="majorHAnsi"/>
                <w:sz w:val="20"/>
                <w:szCs w:val="20"/>
                <w:lang/>
              </w:rPr>
            </w:pPr>
            <w:r w:rsidRPr="00463B56">
              <w:rPr>
                <w:rFonts w:asciiTheme="majorHAnsi" w:hAnsiTheme="majorHAnsi" w:cstheme="majorHAnsi"/>
                <w:sz w:val="20"/>
                <w:szCs w:val="20"/>
                <w:lang/>
              </w:rPr>
              <w:t>• Read push-button with explicit if (LOW = pressed)</w:t>
            </w:r>
            <w:r w:rsidRPr="00463B56">
              <w:rPr>
                <w:rFonts w:asciiTheme="majorHAnsi" w:hAnsiTheme="majorHAnsi" w:cstheme="majorHAnsi"/>
                <w:sz w:val="20"/>
                <w:szCs w:val="20"/>
                <w:lang/>
              </w:rPr>
              <w:br/>
              <w:t xml:space="preserve">• Perform </w:t>
            </w:r>
            <w:r w:rsidRPr="00463B56">
              <w:rPr>
                <w:rFonts w:asciiTheme="majorHAnsi" w:hAnsiTheme="majorHAnsi" w:cstheme="majorHAnsi"/>
                <w:i/>
                <w:iCs/>
                <w:sz w:val="20"/>
                <w:szCs w:val="20"/>
                <w:lang/>
              </w:rPr>
              <w:t>rising-edge</w:t>
            </w:r>
            <w:r w:rsidRPr="00463B56">
              <w:rPr>
                <w:rFonts w:asciiTheme="majorHAnsi" w:hAnsiTheme="majorHAnsi" w:cstheme="majorHAnsi"/>
                <w:sz w:val="20"/>
                <w:szCs w:val="20"/>
                <w:lang/>
              </w:rPr>
              <w:t xml:space="preserve"> detection (debounce ready)</w:t>
            </w:r>
            <w:r w:rsidRPr="00463B56">
              <w:rPr>
                <w:rFonts w:asciiTheme="majorHAnsi" w:hAnsiTheme="majorHAnsi" w:cstheme="majorHAnsi"/>
                <w:sz w:val="20"/>
                <w:szCs w:val="20"/>
                <w:lang/>
              </w:rPr>
              <w:br/>
              <w:t xml:space="preserve">• If pressed </w:t>
            </w:r>
            <w:r w:rsidRPr="00463B56">
              <w:rPr>
                <w:rFonts w:asciiTheme="majorHAnsi" w:hAnsiTheme="majorHAnsi" w:cstheme="majorHAnsi"/>
                <w:i/>
                <w:iCs/>
                <w:sz w:val="20"/>
                <w:szCs w:val="20"/>
                <w:lang/>
              </w:rPr>
              <w:t>while</w:t>
            </w:r>
            <w:r w:rsidRPr="00463B56">
              <w:rPr>
                <w:rFonts w:asciiTheme="majorHAnsi" w:hAnsiTheme="majorHAnsi" w:cstheme="majorHAnsi"/>
                <w:sz w:val="20"/>
                <w:szCs w:val="20"/>
                <w:lang/>
              </w:rPr>
              <w:t xml:space="preserve"> bowl empty → set alertSilenced = true</w:t>
            </w:r>
          </w:p>
        </w:tc>
      </w:tr>
      <w:tr w:rsidR="00684DA2" w:rsidRPr="00901555" w14:paraId="16CC2746" w14:textId="77777777" w:rsidTr="00684DA2">
        <w:tc>
          <w:tcPr>
            <w:tcW w:w="0" w:type="auto"/>
            <w:vAlign w:val="center"/>
            <w:hideMark/>
          </w:tcPr>
          <w:p w14:paraId="191E0ADA" w14:textId="77777777" w:rsidR="00684DA2" w:rsidRPr="00463B56" w:rsidRDefault="00684DA2" w:rsidP="00684DA2">
            <w:pPr>
              <w:spacing w:line="276" w:lineRule="auto"/>
              <w:jc w:val="center"/>
              <w:rPr>
                <w:rFonts w:asciiTheme="majorHAnsi" w:hAnsiTheme="majorHAnsi" w:cstheme="majorHAnsi"/>
                <w:sz w:val="20"/>
                <w:szCs w:val="20"/>
                <w:lang/>
              </w:rPr>
            </w:pPr>
            <w:r w:rsidRPr="00463B56">
              <w:rPr>
                <w:rFonts w:asciiTheme="majorHAnsi" w:hAnsiTheme="majorHAnsi" w:cstheme="majorHAnsi"/>
                <w:sz w:val="20"/>
                <w:szCs w:val="20"/>
                <w:lang/>
              </w:rPr>
              <w:t>void loop()</w:t>
            </w:r>
          </w:p>
        </w:tc>
        <w:tc>
          <w:tcPr>
            <w:tcW w:w="5796" w:type="dxa"/>
            <w:vAlign w:val="center"/>
            <w:hideMark/>
          </w:tcPr>
          <w:p w14:paraId="30931CFF" w14:textId="19D69E94" w:rsidR="00684DA2" w:rsidRPr="00463B56" w:rsidRDefault="00684DA2" w:rsidP="00684DA2">
            <w:pPr>
              <w:spacing w:line="276" w:lineRule="auto"/>
              <w:rPr>
                <w:rFonts w:asciiTheme="majorHAnsi" w:hAnsiTheme="majorHAnsi" w:cstheme="majorHAnsi"/>
                <w:sz w:val="20"/>
                <w:szCs w:val="20"/>
                <w:lang/>
              </w:rPr>
            </w:pPr>
            <w:r w:rsidRPr="00463B56">
              <w:rPr>
                <w:rFonts w:asciiTheme="majorHAnsi" w:hAnsiTheme="majorHAnsi" w:cstheme="majorHAnsi"/>
                <w:sz w:val="20"/>
                <w:szCs w:val="20"/>
                <w:lang/>
              </w:rPr>
              <w:t xml:space="preserve">• Calls the three </w:t>
            </w:r>
            <w:r w:rsidR="00330262" w:rsidRPr="00901555">
              <w:rPr>
                <w:rFonts w:asciiTheme="majorHAnsi" w:hAnsiTheme="majorHAnsi" w:cstheme="majorHAnsi"/>
                <w:sz w:val="20"/>
                <w:szCs w:val="20"/>
                <w:lang/>
              </w:rPr>
              <w:t>functions</w:t>
            </w:r>
            <w:r w:rsidRPr="00463B56">
              <w:rPr>
                <w:rFonts w:asciiTheme="majorHAnsi" w:hAnsiTheme="majorHAnsi" w:cstheme="majorHAnsi"/>
                <w:sz w:val="20"/>
                <w:szCs w:val="20"/>
                <w:lang/>
              </w:rPr>
              <w:br/>
              <w:t xml:space="preserve">• Maintains alertSilenced </w:t>
            </w:r>
            <w:r w:rsidR="00330262" w:rsidRPr="00901555">
              <w:rPr>
                <w:rFonts w:asciiTheme="majorHAnsi" w:hAnsiTheme="majorHAnsi" w:cstheme="majorHAnsi"/>
                <w:sz w:val="20"/>
                <w:szCs w:val="20"/>
                <w:lang/>
              </w:rPr>
              <w:t>tracking</w:t>
            </w:r>
            <w:r w:rsidRPr="00463B56">
              <w:rPr>
                <w:rFonts w:asciiTheme="majorHAnsi" w:hAnsiTheme="majorHAnsi" w:cstheme="majorHAnsi"/>
                <w:sz w:val="20"/>
                <w:szCs w:val="20"/>
                <w:lang/>
              </w:rPr>
              <w:br/>
              <w:t xml:space="preserve">• Non-blocking 200 ms </w:t>
            </w:r>
            <w:r w:rsidR="00136D42" w:rsidRPr="00901555">
              <w:rPr>
                <w:rFonts w:asciiTheme="majorHAnsi" w:hAnsiTheme="majorHAnsi" w:cstheme="majorHAnsi"/>
                <w:sz w:val="20"/>
                <w:szCs w:val="20"/>
                <w:lang/>
              </w:rPr>
              <w:t>pause</w:t>
            </w:r>
          </w:p>
        </w:tc>
      </w:tr>
    </w:tbl>
    <w:p w14:paraId="4790446D" w14:textId="4CA0B9DB" w:rsidR="00463B56" w:rsidRDefault="00463B56" w:rsidP="00113071">
      <w:pPr>
        <w:spacing w:before="400" w:line="276" w:lineRule="auto"/>
        <w:rPr>
          <w:rFonts w:asciiTheme="majorHAnsi" w:hAnsiTheme="majorHAnsi" w:cstheme="majorHAnsi"/>
          <w:b/>
          <w:bCs/>
          <w:lang/>
        </w:rPr>
      </w:pPr>
      <w:r w:rsidRPr="00463B56">
        <w:rPr>
          <w:rFonts w:asciiTheme="majorHAnsi" w:hAnsiTheme="majorHAnsi" w:cstheme="majorHAnsi"/>
          <w:b/>
          <w:bCs/>
          <w:lang/>
        </w:rPr>
        <w:lastRenderedPageBreak/>
        <w:t>4.</w:t>
      </w:r>
      <w:r w:rsidR="00056B0A">
        <w:rPr>
          <w:rFonts w:asciiTheme="majorHAnsi" w:hAnsiTheme="majorHAnsi" w:cstheme="majorHAnsi"/>
          <w:b/>
          <w:bCs/>
          <w:lang/>
        </w:rPr>
        <w:t>4</w:t>
      </w:r>
      <w:r w:rsidRPr="00463B56">
        <w:rPr>
          <w:rFonts w:asciiTheme="majorHAnsi" w:hAnsiTheme="majorHAnsi" w:cstheme="majorHAnsi"/>
          <w:b/>
          <w:bCs/>
          <w:lang/>
        </w:rPr>
        <w:t xml:space="preserve"> </w:t>
      </w:r>
      <w:r w:rsidR="00E47464" w:rsidRPr="00901555">
        <w:rPr>
          <w:rFonts w:asciiTheme="majorHAnsi" w:hAnsiTheme="majorHAnsi" w:cstheme="majorHAnsi"/>
          <w:b/>
          <w:bCs/>
          <w:lang/>
        </w:rPr>
        <w:t>Code</w:t>
      </w:r>
      <w:r w:rsidR="003B08D3">
        <w:rPr>
          <w:rFonts w:asciiTheme="majorHAnsi" w:hAnsiTheme="majorHAnsi" w:cstheme="majorHAnsi"/>
          <w:b/>
          <w:bCs/>
          <w:lang/>
        </w:rPr>
        <w:t xml:space="preserve"> Explanation</w:t>
      </w:r>
    </w:p>
    <w:p w14:paraId="1DD28419" w14:textId="5BCEDDC0" w:rsidR="00056B0A" w:rsidRPr="00463B56" w:rsidRDefault="00056B0A" w:rsidP="00113071">
      <w:pPr>
        <w:spacing w:before="400" w:line="276" w:lineRule="auto"/>
        <w:rPr>
          <w:rFonts w:asciiTheme="majorHAnsi" w:hAnsiTheme="majorHAnsi" w:cstheme="majorHAnsi"/>
          <w:lang/>
        </w:rPr>
      </w:pPr>
      <w:r w:rsidRPr="00056B0A">
        <w:rPr>
          <w:rFonts w:asciiTheme="majorHAnsi" w:hAnsiTheme="majorHAnsi" w:cstheme="majorHAnsi"/>
          <w:lang/>
        </w:rPr>
        <w:t>While the code can be found on</w:t>
      </w:r>
      <w:r>
        <w:rPr>
          <w:rFonts w:asciiTheme="majorHAnsi" w:hAnsiTheme="majorHAnsi" w:cstheme="majorHAnsi"/>
          <w:lang/>
        </w:rPr>
        <w:t xml:space="preserve"> our</w:t>
      </w:r>
      <w:r w:rsidRPr="00056B0A">
        <w:rPr>
          <w:rFonts w:asciiTheme="majorHAnsi" w:hAnsiTheme="majorHAnsi" w:cstheme="majorHAnsi"/>
          <w:lang/>
        </w:rPr>
        <w:t xml:space="preserve"> </w:t>
      </w:r>
      <w:hyperlink r:id="rId10" w:history="1">
        <w:r w:rsidRPr="00AC7B9C">
          <w:rPr>
            <w:rStyle w:val="Hyperlink"/>
            <w:rFonts w:asciiTheme="majorHAnsi" w:hAnsiTheme="majorHAnsi" w:cstheme="majorHAnsi"/>
            <w:lang/>
          </w:rPr>
          <w:t>GitHub</w:t>
        </w:r>
      </w:hyperlink>
      <w:r w:rsidRPr="00056B0A">
        <w:rPr>
          <w:rFonts w:asciiTheme="majorHAnsi" w:hAnsiTheme="majorHAnsi" w:cstheme="majorHAnsi"/>
          <w:lang/>
        </w:rPr>
        <w:t>, the explanation of how the code</w:t>
      </w:r>
      <w:r>
        <w:rPr>
          <w:rFonts w:asciiTheme="majorHAnsi" w:hAnsiTheme="majorHAnsi" w:cstheme="majorHAnsi"/>
          <w:lang/>
        </w:rPr>
        <w:t xml:space="preserve"> works is shown below.</w:t>
      </w:r>
    </w:p>
    <w:p w14:paraId="7AA746B4" w14:textId="77777777" w:rsidR="002665FD" w:rsidRPr="002665FD" w:rsidRDefault="002665FD" w:rsidP="002665FD">
      <w:pPr>
        <w:numPr>
          <w:ilvl w:val="0"/>
          <w:numId w:val="18"/>
        </w:numPr>
        <w:spacing w:before="400" w:line="276" w:lineRule="auto"/>
        <w:jc w:val="both"/>
        <w:rPr>
          <w:rFonts w:asciiTheme="majorHAnsi" w:hAnsiTheme="majorHAnsi" w:cstheme="majorHAnsi"/>
          <w:lang/>
        </w:rPr>
      </w:pPr>
      <w:r w:rsidRPr="002665FD">
        <w:rPr>
          <w:rFonts w:asciiTheme="majorHAnsi" w:hAnsiTheme="majorHAnsi" w:cstheme="majorHAnsi"/>
          <w:b/>
          <w:bCs/>
          <w:lang/>
        </w:rPr>
        <w:t>Distance Measurement</w:t>
      </w:r>
      <w:r w:rsidRPr="002665FD">
        <w:rPr>
          <w:rFonts w:asciiTheme="majorHAnsi" w:hAnsiTheme="majorHAnsi" w:cstheme="majorHAnsi"/>
          <w:lang/>
        </w:rPr>
        <w:t xml:space="preserve"> – Every 200 ms the loop calls </w:t>
      </w:r>
      <w:r w:rsidRPr="002665FD">
        <w:rPr>
          <w:rFonts w:asciiTheme="majorHAnsi" w:hAnsiTheme="majorHAnsi" w:cstheme="majorHAnsi"/>
          <w:i/>
          <w:iCs/>
          <w:lang/>
        </w:rPr>
        <w:t>checkDistance(),</w:t>
      </w:r>
      <w:r w:rsidRPr="002665FD">
        <w:rPr>
          <w:rFonts w:asciiTheme="majorHAnsi" w:hAnsiTheme="majorHAnsi" w:cstheme="majorHAnsi"/>
          <w:lang/>
        </w:rPr>
        <w:t xml:space="preserve"> which fires the HC-SR04 with the </w:t>
      </w:r>
      <w:r w:rsidRPr="002665FD">
        <w:rPr>
          <w:rFonts w:asciiTheme="majorHAnsi" w:hAnsiTheme="majorHAnsi" w:cstheme="majorHAnsi"/>
          <w:i/>
          <w:iCs/>
          <w:lang/>
        </w:rPr>
        <w:t>NewPing</w:t>
      </w:r>
      <w:r w:rsidRPr="002665FD">
        <w:rPr>
          <w:rFonts w:asciiTheme="majorHAnsi" w:hAnsiTheme="majorHAnsi" w:cstheme="majorHAnsi"/>
          <w:lang/>
        </w:rPr>
        <w:t xml:space="preserve"> library and returns the bowl-to-food distance in centimetres. A 0 cm reading means “no echo”—it’s ignored.</w:t>
      </w:r>
    </w:p>
    <w:p w14:paraId="7E506FE8" w14:textId="77777777" w:rsidR="002665FD" w:rsidRPr="002665FD" w:rsidRDefault="002665FD" w:rsidP="002665FD">
      <w:pPr>
        <w:numPr>
          <w:ilvl w:val="0"/>
          <w:numId w:val="18"/>
        </w:numPr>
        <w:spacing w:before="400" w:line="276" w:lineRule="auto"/>
        <w:jc w:val="both"/>
        <w:rPr>
          <w:rFonts w:asciiTheme="majorHAnsi" w:hAnsiTheme="majorHAnsi" w:cstheme="majorHAnsi"/>
          <w:lang/>
        </w:rPr>
      </w:pPr>
      <w:r w:rsidRPr="002665FD">
        <w:rPr>
          <w:rFonts w:asciiTheme="majorHAnsi" w:hAnsiTheme="majorHAnsi" w:cstheme="majorHAnsi"/>
          <w:b/>
          <w:bCs/>
          <w:lang/>
        </w:rPr>
        <w:t>Empty-bowl Decision</w:t>
      </w:r>
      <w:r w:rsidRPr="002665FD">
        <w:rPr>
          <w:rFonts w:asciiTheme="majorHAnsi" w:hAnsiTheme="majorHAnsi" w:cstheme="majorHAnsi"/>
          <w:lang/>
        </w:rPr>
        <w:t xml:space="preserve"> – An explicit if sets </w:t>
      </w:r>
      <w:r w:rsidRPr="002665FD">
        <w:rPr>
          <w:rFonts w:asciiTheme="majorHAnsi" w:hAnsiTheme="majorHAnsi" w:cstheme="majorHAnsi"/>
          <w:i/>
          <w:iCs/>
          <w:lang/>
        </w:rPr>
        <w:t>bowlEmpty</w:t>
      </w:r>
      <w:r w:rsidRPr="002665FD">
        <w:rPr>
          <w:rFonts w:asciiTheme="majorHAnsi" w:hAnsiTheme="majorHAnsi" w:cstheme="majorHAnsi"/>
          <w:lang/>
        </w:rPr>
        <w:t xml:space="preserve"> to true when the measured distance is greater than 10 cm (adjustable threshold) and not zero, indicating that the kibble surface has dropped below the sensor’s sight-line.</w:t>
      </w:r>
    </w:p>
    <w:p w14:paraId="6EE215AF" w14:textId="77777777" w:rsidR="002665FD" w:rsidRPr="002665FD" w:rsidRDefault="002665FD" w:rsidP="002665FD">
      <w:pPr>
        <w:numPr>
          <w:ilvl w:val="0"/>
          <w:numId w:val="18"/>
        </w:numPr>
        <w:spacing w:before="400" w:line="276" w:lineRule="auto"/>
        <w:jc w:val="both"/>
        <w:rPr>
          <w:rFonts w:asciiTheme="majorHAnsi" w:hAnsiTheme="majorHAnsi" w:cstheme="majorHAnsi"/>
          <w:lang/>
        </w:rPr>
      </w:pPr>
      <w:r w:rsidRPr="002665FD">
        <w:rPr>
          <w:rFonts w:asciiTheme="majorHAnsi" w:hAnsiTheme="majorHAnsi" w:cstheme="majorHAnsi"/>
          <w:b/>
          <w:bCs/>
          <w:lang/>
        </w:rPr>
        <w:t>Push-button Override</w:t>
      </w:r>
      <w:r w:rsidRPr="002665FD">
        <w:rPr>
          <w:rFonts w:asciiTheme="majorHAnsi" w:hAnsiTheme="majorHAnsi" w:cstheme="majorHAnsi"/>
          <w:lang/>
        </w:rPr>
        <w:t xml:space="preserve"> – </w:t>
      </w:r>
      <w:r w:rsidRPr="002665FD">
        <w:rPr>
          <w:rFonts w:asciiTheme="majorHAnsi" w:hAnsiTheme="majorHAnsi" w:cstheme="majorHAnsi"/>
          <w:i/>
          <w:iCs/>
          <w:lang/>
        </w:rPr>
        <w:t>handleButton()</w:t>
      </w:r>
      <w:r w:rsidRPr="002665FD">
        <w:rPr>
          <w:rFonts w:asciiTheme="majorHAnsi" w:hAnsiTheme="majorHAnsi" w:cstheme="majorHAnsi"/>
          <w:lang/>
        </w:rPr>
        <w:t xml:space="preserve"> reads the active-LOW push-button, performs rising-edge detection, and—if the bowl is empty—toggles </w:t>
      </w:r>
      <w:r w:rsidRPr="002665FD">
        <w:rPr>
          <w:rFonts w:asciiTheme="majorHAnsi" w:hAnsiTheme="majorHAnsi" w:cstheme="majorHAnsi"/>
          <w:i/>
          <w:iCs/>
          <w:lang/>
        </w:rPr>
        <w:t>alertSilenced = true</w:t>
      </w:r>
      <w:r w:rsidRPr="002665FD">
        <w:rPr>
          <w:rFonts w:asciiTheme="majorHAnsi" w:hAnsiTheme="majorHAnsi" w:cstheme="majorHAnsi"/>
          <w:lang/>
        </w:rPr>
        <w:t>. That mutes further alerts until food is replenished.</w:t>
      </w:r>
    </w:p>
    <w:p w14:paraId="7266C4E5" w14:textId="77777777" w:rsidR="002665FD" w:rsidRPr="002665FD" w:rsidRDefault="002665FD" w:rsidP="002665FD">
      <w:pPr>
        <w:numPr>
          <w:ilvl w:val="0"/>
          <w:numId w:val="18"/>
        </w:numPr>
        <w:spacing w:before="400" w:line="276" w:lineRule="auto"/>
        <w:jc w:val="both"/>
        <w:rPr>
          <w:rFonts w:asciiTheme="majorHAnsi" w:hAnsiTheme="majorHAnsi" w:cstheme="majorHAnsi"/>
          <w:lang/>
        </w:rPr>
      </w:pPr>
      <w:r w:rsidRPr="002665FD">
        <w:rPr>
          <w:rFonts w:asciiTheme="majorHAnsi" w:hAnsiTheme="majorHAnsi" w:cstheme="majorHAnsi"/>
          <w:b/>
          <w:bCs/>
          <w:lang/>
        </w:rPr>
        <w:t>Alert Control</w:t>
      </w:r>
      <w:r w:rsidRPr="002665FD">
        <w:rPr>
          <w:rFonts w:asciiTheme="majorHAnsi" w:hAnsiTheme="majorHAnsi" w:cstheme="majorHAnsi"/>
          <w:lang/>
        </w:rPr>
        <w:t xml:space="preserve"> – triggerAlert() drives the LED and an active buzzer. When the bowl is empty and alerts have not been silenced, both outputs are driven HIGH; otherwise they remain LOW.</w:t>
      </w:r>
    </w:p>
    <w:p w14:paraId="6B9C7BCD" w14:textId="77777777" w:rsidR="002665FD" w:rsidRPr="002665FD" w:rsidRDefault="002665FD" w:rsidP="002665FD">
      <w:pPr>
        <w:numPr>
          <w:ilvl w:val="0"/>
          <w:numId w:val="18"/>
        </w:numPr>
        <w:spacing w:before="400" w:line="276" w:lineRule="auto"/>
        <w:jc w:val="both"/>
        <w:rPr>
          <w:rFonts w:asciiTheme="majorHAnsi" w:hAnsiTheme="majorHAnsi" w:cstheme="majorHAnsi"/>
          <w:lang/>
        </w:rPr>
      </w:pPr>
      <w:r w:rsidRPr="002665FD">
        <w:rPr>
          <w:rFonts w:asciiTheme="majorHAnsi" w:hAnsiTheme="majorHAnsi" w:cstheme="majorHAnsi"/>
          <w:b/>
          <w:bCs/>
          <w:lang/>
        </w:rPr>
        <w:t>Self-Re-Arm</w:t>
      </w:r>
      <w:r w:rsidRPr="002665FD">
        <w:rPr>
          <w:rFonts w:asciiTheme="majorHAnsi" w:hAnsiTheme="majorHAnsi" w:cstheme="majorHAnsi"/>
          <w:lang/>
        </w:rPr>
        <w:t xml:space="preserve"> – As soon as fresh food is detected (bowlEmpty == false), the code clears alertSilenced, re-arming the system for the next empty-bowl event.</w:t>
      </w:r>
    </w:p>
    <w:p w14:paraId="6D4655FD" w14:textId="6F76DC15" w:rsidR="002665FD" w:rsidRPr="002665FD" w:rsidRDefault="002665FD" w:rsidP="002665FD">
      <w:pPr>
        <w:spacing w:before="400" w:line="276" w:lineRule="auto"/>
        <w:jc w:val="both"/>
        <w:rPr>
          <w:rFonts w:asciiTheme="majorHAnsi" w:hAnsiTheme="majorHAnsi" w:cstheme="majorHAnsi"/>
          <w:lang/>
        </w:rPr>
      </w:pPr>
      <w:r w:rsidRPr="002665FD">
        <w:rPr>
          <w:rFonts w:asciiTheme="majorHAnsi" w:hAnsiTheme="majorHAnsi" w:cstheme="majorHAnsi"/>
          <w:lang/>
        </w:rPr>
        <w:t>Together these steps create an autonomous monitor: it warns the owner when the bowl is empty, lets them mute the alarm with one press, and automatically resets once the bowl is refilled.</w:t>
      </w:r>
    </w:p>
    <w:p w14:paraId="1C354281" w14:textId="2FEEE3D6" w:rsidR="00C6053A" w:rsidRPr="00901555" w:rsidRDefault="00C6053A" w:rsidP="00113071">
      <w:pPr>
        <w:spacing w:before="400" w:line="276" w:lineRule="auto"/>
        <w:rPr>
          <w:rFonts w:asciiTheme="majorHAnsi" w:eastAsiaTheme="majorEastAsia" w:hAnsiTheme="majorHAnsi" w:cstheme="majorHAnsi"/>
          <w:color w:val="365F91" w:themeColor="accent1" w:themeShade="BF"/>
          <w:sz w:val="32"/>
          <w:szCs w:val="32"/>
        </w:rPr>
      </w:pPr>
      <w:r w:rsidRPr="00901555">
        <w:rPr>
          <w:rFonts w:asciiTheme="majorHAnsi" w:hAnsiTheme="majorHAnsi" w:cstheme="majorHAnsi"/>
        </w:rPr>
        <w:br w:type="page"/>
      </w:r>
    </w:p>
    <w:p w14:paraId="7E225A46" w14:textId="0D26952B" w:rsidR="00734762" w:rsidRPr="00901555" w:rsidRDefault="00734762" w:rsidP="00113071">
      <w:pPr>
        <w:pStyle w:val="Heading2"/>
        <w:spacing w:before="400" w:line="276" w:lineRule="auto"/>
        <w:rPr>
          <w:rFonts w:cstheme="majorHAnsi"/>
        </w:rPr>
      </w:pPr>
      <w:r w:rsidRPr="00901555">
        <w:rPr>
          <w:rFonts w:cstheme="majorHAnsi"/>
        </w:rPr>
        <w:lastRenderedPageBreak/>
        <w:t>5. Ethics, Privacy, or Security Disclaimer</w:t>
      </w:r>
    </w:p>
    <w:p w14:paraId="06EE2A9E" w14:textId="77777777" w:rsidR="00734762" w:rsidRPr="00901555" w:rsidRDefault="00734762" w:rsidP="002665FD">
      <w:pPr>
        <w:spacing w:before="400" w:line="276" w:lineRule="auto"/>
        <w:jc w:val="both"/>
        <w:rPr>
          <w:rFonts w:asciiTheme="majorHAnsi" w:hAnsiTheme="majorHAnsi" w:cstheme="majorHAnsi"/>
        </w:rPr>
      </w:pPr>
      <w:r w:rsidRPr="00901555">
        <w:rPr>
          <w:rFonts w:asciiTheme="majorHAnsi" w:hAnsiTheme="majorHAnsi" w:cstheme="majorHAnsi"/>
        </w:rPr>
        <w:t>We reflected on the ethical implications of our project. While the system does not collect personal data, it is critical to ensure that users do not rely entirely on automation for pet care. This device is a support tool, not a replacement for responsible pet ownership. Future versions that include connectivity must secure data using encrypted transmission.</w:t>
      </w:r>
    </w:p>
    <w:p w14:paraId="6CDC30C0" w14:textId="77777777" w:rsidR="00C6053A" w:rsidRPr="00901555" w:rsidRDefault="00C6053A" w:rsidP="00113071">
      <w:pPr>
        <w:spacing w:before="400" w:line="276" w:lineRule="auto"/>
        <w:rPr>
          <w:rFonts w:asciiTheme="majorHAnsi" w:eastAsiaTheme="majorEastAsia" w:hAnsiTheme="majorHAnsi" w:cstheme="majorHAnsi"/>
          <w:color w:val="365F91" w:themeColor="accent1" w:themeShade="BF"/>
          <w:sz w:val="32"/>
          <w:szCs w:val="32"/>
        </w:rPr>
      </w:pPr>
      <w:r w:rsidRPr="00901555">
        <w:rPr>
          <w:rFonts w:asciiTheme="majorHAnsi" w:hAnsiTheme="majorHAnsi" w:cstheme="majorHAnsi"/>
        </w:rPr>
        <w:br w:type="page"/>
      </w:r>
    </w:p>
    <w:p w14:paraId="79E5942F" w14:textId="424504F6" w:rsidR="00734762" w:rsidRPr="00901555" w:rsidRDefault="00734762" w:rsidP="00113071">
      <w:pPr>
        <w:pStyle w:val="Heading2"/>
        <w:spacing w:before="400" w:line="276" w:lineRule="auto"/>
        <w:rPr>
          <w:rFonts w:cstheme="majorHAnsi"/>
        </w:rPr>
      </w:pPr>
      <w:r w:rsidRPr="00901555">
        <w:rPr>
          <w:rFonts w:cstheme="majorHAnsi"/>
        </w:rPr>
        <w:lastRenderedPageBreak/>
        <w:t>6. References</w:t>
      </w:r>
    </w:p>
    <w:p w14:paraId="7772D664" w14:textId="50AFF18A" w:rsidR="00734762" w:rsidRPr="00901555" w:rsidRDefault="00734762" w:rsidP="00113071">
      <w:pPr>
        <w:pStyle w:val="ListBullet"/>
        <w:spacing w:before="400" w:after="200" w:line="276" w:lineRule="auto"/>
        <w:rPr>
          <w:rFonts w:asciiTheme="majorHAnsi" w:hAnsiTheme="majorHAnsi" w:cstheme="majorHAnsi"/>
        </w:rPr>
      </w:pPr>
      <w:r w:rsidRPr="00901555">
        <w:rPr>
          <w:rFonts w:asciiTheme="majorHAnsi" w:hAnsiTheme="majorHAnsi" w:cstheme="majorHAnsi"/>
        </w:rPr>
        <w:t xml:space="preserve">Elegoo HC-SR04 documentation: </w:t>
      </w:r>
      <w:hyperlink r:id="rId11" w:history="1">
        <w:r w:rsidR="002B76D7" w:rsidRPr="00901555">
          <w:rPr>
            <w:rStyle w:val="Hyperlink"/>
            <w:rFonts w:asciiTheme="majorHAnsi" w:hAnsiTheme="majorHAnsi" w:cstheme="majorHAnsi"/>
          </w:rPr>
          <w:t>https://www.elegoo.com/</w:t>
        </w:r>
      </w:hyperlink>
      <w:r w:rsidR="002B76D7" w:rsidRPr="00901555">
        <w:rPr>
          <w:rFonts w:asciiTheme="majorHAnsi" w:hAnsiTheme="majorHAnsi" w:cstheme="majorHAnsi"/>
        </w:rPr>
        <w:t xml:space="preserve"> </w:t>
      </w:r>
    </w:p>
    <w:p w14:paraId="0B97BC55" w14:textId="0CDCE15E" w:rsidR="00734762" w:rsidRPr="00901555" w:rsidRDefault="00734762" w:rsidP="00113071">
      <w:pPr>
        <w:pStyle w:val="ListBullet"/>
        <w:spacing w:before="400" w:after="200" w:line="276" w:lineRule="auto"/>
        <w:rPr>
          <w:rFonts w:asciiTheme="majorHAnsi" w:hAnsiTheme="majorHAnsi" w:cstheme="majorHAnsi"/>
        </w:rPr>
      </w:pPr>
      <w:r w:rsidRPr="00901555">
        <w:rPr>
          <w:rFonts w:asciiTheme="majorHAnsi" w:hAnsiTheme="majorHAnsi" w:cstheme="majorHAnsi"/>
        </w:rPr>
        <w:t xml:space="preserve">Arduino NewPing Library: </w:t>
      </w:r>
      <w:hyperlink r:id="rId12" w:history="1">
        <w:r w:rsidR="002B76D7" w:rsidRPr="00901555">
          <w:rPr>
            <w:rStyle w:val="Hyperlink"/>
            <w:rFonts w:asciiTheme="majorHAnsi" w:hAnsiTheme="majorHAnsi" w:cstheme="majorHAnsi"/>
          </w:rPr>
          <w:t>https://github.com/microflo/NewPing</w:t>
        </w:r>
      </w:hyperlink>
      <w:r w:rsidR="002B76D7" w:rsidRPr="00901555">
        <w:rPr>
          <w:rFonts w:asciiTheme="majorHAnsi" w:hAnsiTheme="majorHAnsi" w:cstheme="majorHAnsi"/>
        </w:rPr>
        <w:t xml:space="preserve"> </w:t>
      </w:r>
    </w:p>
    <w:p w14:paraId="40A4B539" w14:textId="4498E1A2" w:rsidR="00660715" w:rsidRPr="00901555" w:rsidRDefault="00734762" w:rsidP="00113071">
      <w:pPr>
        <w:pStyle w:val="ListBullet"/>
        <w:spacing w:before="400" w:after="200" w:line="276" w:lineRule="auto"/>
        <w:rPr>
          <w:rFonts w:asciiTheme="majorHAnsi" w:hAnsiTheme="majorHAnsi" w:cstheme="majorHAnsi"/>
        </w:rPr>
      </w:pPr>
      <w:r w:rsidRPr="00901555">
        <w:rPr>
          <w:rFonts w:asciiTheme="majorHAnsi" w:hAnsiTheme="majorHAnsi" w:cstheme="majorHAnsi"/>
        </w:rPr>
        <w:t xml:space="preserve">Arduino Tutorial: Ultrasonic Sensor HC-SR04 - </w:t>
      </w:r>
      <w:hyperlink r:id="rId13" w:history="1">
        <w:r w:rsidR="002B76D7" w:rsidRPr="00901555">
          <w:rPr>
            <w:rStyle w:val="Hyperlink"/>
            <w:rFonts w:asciiTheme="majorHAnsi" w:hAnsiTheme="majorHAnsi" w:cstheme="majorHAnsi"/>
          </w:rPr>
          <w:t>https://randomnerdtutorials.com/</w:t>
        </w:r>
      </w:hyperlink>
      <w:r w:rsidR="002B76D7" w:rsidRPr="00901555">
        <w:rPr>
          <w:rFonts w:asciiTheme="majorHAnsi" w:hAnsiTheme="majorHAnsi" w:cstheme="majorHAnsi"/>
        </w:rPr>
        <w:t xml:space="preserve"> </w:t>
      </w:r>
    </w:p>
    <w:p w14:paraId="70DF8A44" w14:textId="29124A24" w:rsidR="00635953" w:rsidRPr="00901555" w:rsidRDefault="00635953" w:rsidP="00113071">
      <w:pPr>
        <w:pStyle w:val="ListBullet"/>
        <w:spacing w:before="400" w:after="200" w:line="276" w:lineRule="auto"/>
        <w:rPr>
          <w:rFonts w:asciiTheme="majorHAnsi" w:hAnsiTheme="majorHAnsi" w:cstheme="majorHAnsi"/>
        </w:rPr>
      </w:pPr>
      <w:r w:rsidRPr="00901555">
        <w:rPr>
          <w:rFonts w:asciiTheme="majorHAnsi" w:hAnsiTheme="majorHAnsi" w:cstheme="majorHAnsi"/>
        </w:rPr>
        <w:t>Fritzing</w:t>
      </w:r>
      <w:r w:rsidR="00EF1FB0" w:rsidRPr="00901555">
        <w:rPr>
          <w:rFonts w:asciiTheme="majorHAnsi" w:hAnsiTheme="majorHAnsi" w:cstheme="majorHAnsi"/>
        </w:rPr>
        <w:t xml:space="preserve"> -</w:t>
      </w:r>
      <w:r w:rsidRPr="00901555">
        <w:rPr>
          <w:rFonts w:asciiTheme="majorHAnsi" w:hAnsiTheme="majorHAnsi" w:cstheme="majorHAnsi"/>
        </w:rPr>
        <w:t xml:space="preserve"> </w:t>
      </w:r>
      <w:hyperlink r:id="rId14" w:history="1">
        <w:r w:rsidR="00EF1FB0" w:rsidRPr="00901555">
          <w:rPr>
            <w:rStyle w:val="Hyperlink"/>
            <w:rFonts w:asciiTheme="majorHAnsi" w:hAnsiTheme="majorHAnsi" w:cstheme="majorHAnsi"/>
          </w:rPr>
          <w:t>https://fritzing.org/</w:t>
        </w:r>
      </w:hyperlink>
      <w:r w:rsidR="00EF1FB0" w:rsidRPr="00901555">
        <w:rPr>
          <w:rFonts w:asciiTheme="majorHAnsi" w:hAnsiTheme="majorHAnsi" w:cstheme="majorHAnsi"/>
        </w:rPr>
        <w:t xml:space="preserve"> </w:t>
      </w:r>
    </w:p>
    <w:p w14:paraId="3F511D8D" w14:textId="77777777" w:rsidR="00660715" w:rsidRPr="00901555" w:rsidRDefault="00660715" w:rsidP="00113071">
      <w:pPr>
        <w:spacing w:before="400" w:line="276" w:lineRule="auto"/>
        <w:rPr>
          <w:rFonts w:asciiTheme="majorHAnsi" w:hAnsiTheme="majorHAnsi" w:cstheme="majorHAnsi"/>
        </w:rPr>
      </w:pPr>
    </w:p>
    <w:sectPr w:rsidR="00660715" w:rsidRPr="00901555" w:rsidSect="00034616">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DB6E8" w14:textId="77777777" w:rsidR="001D519A" w:rsidRDefault="001D519A" w:rsidP="00906B06">
      <w:r>
        <w:separator/>
      </w:r>
    </w:p>
  </w:endnote>
  <w:endnote w:type="continuationSeparator" w:id="0">
    <w:p w14:paraId="15C00B6A" w14:textId="77777777" w:rsidR="001D519A" w:rsidRDefault="001D519A" w:rsidP="00906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7085" w14:textId="1B693370" w:rsidR="00100D75" w:rsidRPr="00847A47" w:rsidRDefault="00592979" w:rsidP="00DF1CE7">
    <w:pPr>
      <w:tabs>
        <w:tab w:val="center" w:pos="4680"/>
        <w:tab w:val="right" w:pos="9360"/>
      </w:tabs>
      <w:rPr>
        <w:rFonts w:asciiTheme="majorHAnsi" w:hAnsiTheme="majorHAnsi" w:cstheme="majorHAnsi"/>
        <w:sz w:val="16"/>
        <w:szCs w:val="16"/>
      </w:rPr>
    </w:pPr>
    <w:r w:rsidRPr="00847A47">
      <w:rPr>
        <w:rFonts w:asciiTheme="majorHAnsi" w:hAnsiTheme="majorHAnsi" w:cstheme="majorHAnsi"/>
        <w:sz w:val="16"/>
        <w:szCs w:val="16"/>
      </w:rPr>
      <w:t>C. Mendes, 202</w:t>
    </w:r>
    <w:r w:rsidR="00353C55" w:rsidRPr="00847A47">
      <w:rPr>
        <w:rFonts w:asciiTheme="majorHAnsi" w:hAnsiTheme="majorHAnsi" w:cstheme="majorHAnsi"/>
        <w:sz w:val="16"/>
        <w:szCs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5C1F6" w14:textId="77777777" w:rsidR="001D519A" w:rsidRDefault="001D519A" w:rsidP="00906B06">
      <w:r>
        <w:separator/>
      </w:r>
    </w:p>
  </w:footnote>
  <w:footnote w:type="continuationSeparator" w:id="0">
    <w:p w14:paraId="6B48FDDF" w14:textId="77777777" w:rsidR="001D519A" w:rsidRDefault="001D519A" w:rsidP="00906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E5D4" w14:textId="20AD087D" w:rsidR="001D6D63" w:rsidRPr="001D6D63" w:rsidRDefault="001D6D63" w:rsidP="001D51B0">
    <w:pPr>
      <w:pStyle w:val="Standard"/>
      <w:tabs>
        <w:tab w:val="right" w:pos="8505"/>
      </w:tabs>
      <w:ind w:right="-7"/>
      <w:rPr>
        <w:rFonts w:asciiTheme="majorHAnsi" w:hAnsiTheme="majorHAnsi" w:cstheme="majorHAnsi"/>
        <w:sz w:val="16"/>
        <w:szCs w:val="16"/>
      </w:rPr>
    </w:pPr>
    <w:r w:rsidRPr="001D6D63">
      <w:rPr>
        <w:rFonts w:asciiTheme="majorHAnsi" w:hAnsiTheme="majorHAnsi" w:cstheme="majorHAnsi"/>
        <w:sz w:val="16"/>
        <w:szCs w:val="16"/>
      </w:rPr>
      <w:t xml:space="preserve">DAWSON COLLEGE - Electrical Engineering Technology Department </w:t>
    </w:r>
    <w:r>
      <w:rPr>
        <w:rFonts w:asciiTheme="majorHAnsi" w:hAnsiTheme="majorHAnsi" w:cstheme="majorHAnsi"/>
        <w:sz w:val="16"/>
        <w:szCs w:val="16"/>
      </w:rPr>
      <w:t xml:space="preserve">- </w:t>
    </w:r>
    <w:r w:rsidR="001D51B0">
      <w:rPr>
        <w:rFonts w:asciiTheme="majorHAnsi" w:hAnsiTheme="majorHAnsi" w:cstheme="majorHAnsi"/>
        <w:sz w:val="16"/>
        <w:szCs w:val="16"/>
      </w:rPr>
      <w:t>WINTER</w:t>
    </w:r>
    <w:r w:rsidRPr="001D6D63">
      <w:rPr>
        <w:rFonts w:asciiTheme="majorHAnsi" w:hAnsiTheme="majorHAnsi" w:cstheme="majorHAnsi"/>
        <w:sz w:val="16"/>
        <w:szCs w:val="16"/>
      </w:rPr>
      <w:t xml:space="preserve"> 202</w:t>
    </w:r>
    <w:r w:rsidR="001D51B0">
      <w:rPr>
        <w:rFonts w:asciiTheme="majorHAnsi" w:hAnsiTheme="majorHAnsi" w:cstheme="majorHAnsi"/>
        <w:sz w:val="16"/>
        <w:szCs w:val="16"/>
      </w:rPr>
      <w:t>5</w:t>
    </w:r>
    <w:r w:rsidRPr="001D6D63">
      <w:rPr>
        <w:rFonts w:asciiTheme="majorHAnsi" w:hAnsiTheme="majorHAnsi" w:cstheme="majorHAnsi"/>
        <w:sz w:val="16"/>
        <w:szCs w:val="16"/>
      </w:rPr>
      <w:tab/>
    </w:r>
    <w:r w:rsidRPr="001D6D63">
      <w:rPr>
        <w:rFonts w:asciiTheme="majorHAnsi" w:hAnsiTheme="majorHAnsi" w:cstheme="majorHAnsi"/>
        <w:sz w:val="16"/>
        <w:szCs w:val="16"/>
      </w:rPr>
      <w:fldChar w:fldCharType="begin"/>
    </w:r>
    <w:r w:rsidRPr="001D6D63">
      <w:rPr>
        <w:rFonts w:asciiTheme="majorHAnsi" w:hAnsiTheme="majorHAnsi" w:cstheme="majorHAnsi"/>
        <w:sz w:val="16"/>
        <w:szCs w:val="16"/>
      </w:rPr>
      <w:instrText xml:space="preserve"> PAGE   \* MERGEFORMAT </w:instrText>
    </w:r>
    <w:r w:rsidRPr="001D6D63">
      <w:rPr>
        <w:rFonts w:asciiTheme="majorHAnsi" w:hAnsiTheme="majorHAnsi" w:cstheme="majorHAnsi"/>
        <w:sz w:val="16"/>
        <w:szCs w:val="16"/>
      </w:rPr>
      <w:fldChar w:fldCharType="separate"/>
    </w:r>
    <w:r w:rsidRPr="001D6D63">
      <w:rPr>
        <w:rFonts w:asciiTheme="majorHAnsi" w:hAnsiTheme="majorHAnsi" w:cstheme="majorHAnsi"/>
        <w:sz w:val="16"/>
        <w:szCs w:val="16"/>
      </w:rPr>
      <w:t>1</w:t>
    </w:r>
    <w:r w:rsidRPr="001D6D63">
      <w:rPr>
        <w:rFonts w:asciiTheme="majorHAnsi" w:hAnsiTheme="majorHAnsi" w:cstheme="majorHAnsi"/>
        <w:sz w:val="16"/>
        <w:szCs w:val="16"/>
      </w:rPr>
      <w:fldChar w:fldCharType="end"/>
    </w:r>
    <w:r w:rsidRPr="001D6D63">
      <w:rPr>
        <w:rFonts w:asciiTheme="majorHAnsi" w:hAnsiTheme="majorHAnsi" w:cstheme="majorHAnsi"/>
        <w:sz w:val="16"/>
        <w:szCs w:val="16"/>
      </w:rPr>
      <w:t xml:space="preserve"> of </w:t>
    </w:r>
    <w:r w:rsidRPr="001D6D63">
      <w:rPr>
        <w:rFonts w:asciiTheme="majorHAnsi" w:hAnsiTheme="majorHAnsi" w:cstheme="majorHAnsi"/>
        <w:sz w:val="16"/>
        <w:szCs w:val="16"/>
      </w:rPr>
      <w:fldChar w:fldCharType="begin"/>
    </w:r>
    <w:r w:rsidRPr="001D6D63">
      <w:rPr>
        <w:rFonts w:asciiTheme="majorHAnsi" w:hAnsiTheme="majorHAnsi" w:cstheme="majorHAnsi"/>
        <w:sz w:val="16"/>
        <w:szCs w:val="16"/>
      </w:rPr>
      <w:instrText xml:space="preserve"> NUMPAGES   \* MERGEFORMAT </w:instrText>
    </w:r>
    <w:r w:rsidRPr="001D6D63">
      <w:rPr>
        <w:rFonts w:asciiTheme="majorHAnsi" w:hAnsiTheme="majorHAnsi" w:cstheme="majorHAnsi"/>
        <w:sz w:val="16"/>
        <w:szCs w:val="16"/>
      </w:rPr>
      <w:fldChar w:fldCharType="separate"/>
    </w:r>
    <w:r w:rsidRPr="001D6D63">
      <w:rPr>
        <w:rFonts w:asciiTheme="majorHAnsi" w:hAnsiTheme="majorHAnsi" w:cstheme="majorHAnsi"/>
        <w:sz w:val="16"/>
        <w:szCs w:val="16"/>
      </w:rPr>
      <w:t>5</w:t>
    </w:r>
    <w:r w:rsidRPr="001D6D63">
      <w:rPr>
        <w:rFonts w:asciiTheme="majorHAnsi" w:hAnsiTheme="majorHAnsi" w:cstheme="majorHAnsi"/>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3CC00EE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56E7B79"/>
    <w:multiLevelType w:val="hybridMultilevel"/>
    <w:tmpl w:val="5922CD9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71780"/>
    <w:multiLevelType w:val="hybridMultilevel"/>
    <w:tmpl w:val="591E70D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52BCF"/>
    <w:multiLevelType w:val="hybridMultilevel"/>
    <w:tmpl w:val="0D0A91FA"/>
    <w:lvl w:ilvl="0" w:tplc="FC7C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2384F"/>
    <w:multiLevelType w:val="multilevel"/>
    <w:tmpl w:val="B534415E"/>
    <w:styleLink w:val="CurrentList1"/>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F33E20"/>
    <w:multiLevelType w:val="multilevel"/>
    <w:tmpl w:val="4660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06221"/>
    <w:multiLevelType w:val="hybridMultilevel"/>
    <w:tmpl w:val="1344954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F57631"/>
    <w:multiLevelType w:val="multilevel"/>
    <w:tmpl w:val="0AF4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001FE"/>
    <w:multiLevelType w:val="hybridMultilevel"/>
    <w:tmpl w:val="2E0C0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2945E7"/>
    <w:multiLevelType w:val="hybridMultilevel"/>
    <w:tmpl w:val="C6AAE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7E59"/>
    <w:multiLevelType w:val="hybridMultilevel"/>
    <w:tmpl w:val="19205E70"/>
    <w:lvl w:ilvl="0" w:tplc="C0949A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0672D"/>
    <w:multiLevelType w:val="multilevel"/>
    <w:tmpl w:val="EA6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F5B38"/>
    <w:multiLevelType w:val="hybridMultilevel"/>
    <w:tmpl w:val="8DD80002"/>
    <w:lvl w:ilvl="0" w:tplc="CAA0ED3A">
      <w:start w:val="6"/>
      <w:numFmt w:val="bullet"/>
      <w:lvlText w:val="-"/>
      <w:lvlJc w:val="left"/>
      <w:pPr>
        <w:ind w:left="360" w:hanging="360"/>
      </w:pPr>
      <w:rPr>
        <w:rFonts w:ascii="Cambria" w:eastAsiaTheme="minorEastAsia" w:hAnsi="Cambria"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789131503">
    <w:abstractNumId w:val="5"/>
  </w:num>
  <w:num w:numId="2" w16cid:durableId="482626510">
    <w:abstractNumId w:val="3"/>
  </w:num>
  <w:num w:numId="3" w16cid:durableId="600407319">
    <w:abstractNumId w:val="2"/>
  </w:num>
  <w:num w:numId="4" w16cid:durableId="1030378321">
    <w:abstractNumId w:val="4"/>
  </w:num>
  <w:num w:numId="5" w16cid:durableId="1787044907">
    <w:abstractNumId w:val="1"/>
  </w:num>
  <w:num w:numId="6" w16cid:durableId="1617251724">
    <w:abstractNumId w:val="0"/>
  </w:num>
  <w:num w:numId="7" w16cid:durableId="805314421">
    <w:abstractNumId w:val="9"/>
  </w:num>
  <w:num w:numId="8" w16cid:durableId="123619457">
    <w:abstractNumId w:val="15"/>
  </w:num>
  <w:num w:numId="9" w16cid:durableId="1118793121">
    <w:abstractNumId w:val="14"/>
  </w:num>
  <w:num w:numId="10" w16cid:durableId="1193424673">
    <w:abstractNumId w:val="7"/>
  </w:num>
  <w:num w:numId="11" w16cid:durableId="1572688758">
    <w:abstractNumId w:val="8"/>
  </w:num>
  <w:num w:numId="12" w16cid:durableId="7870792">
    <w:abstractNumId w:val="6"/>
  </w:num>
  <w:num w:numId="13" w16cid:durableId="1061750890">
    <w:abstractNumId w:val="13"/>
  </w:num>
  <w:num w:numId="14" w16cid:durableId="1982037248">
    <w:abstractNumId w:val="10"/>
  </w:num>
  <w:num w:numId="15" w16cid:durableId="2145195088">
    <w:abstractNumId w:val="17"/>
  </w:num>
  <w:num w:numId="16" w16cid:durableId="312025266">
    <w:abstractNumId w:val="16"/>
  </w:num>
  <w:num w:numId="17" w16cid:durableId="2011712867">
    <w:abstractNumId w:val="11"/>
  </w:num>
  <w:num w:numId="18" w16cid:durableId="42677780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46A"/>
    <w:rsid w:val="000014C4"/>
    <w:rsid w:val="00002B6F"/>
    <w:rsid w:val="00002C1C"/>
    <w:rsid w:val="00002D76"/>
    <w:rsid w:val="00004D26"/>
    <w:rsid w:val="000051A0"/>
    <w:rsid w:val="0000561F"/>
    <w:rsid w:val="00005974"/>
    <w:rsid w:val="00016419"/>
    <w:rsid w:val="000166D8"/>
    <w:rsid w:val="00017C59"/>
    <w:rsid w:val="00022EDF"/>
    <w:rsid w:val="000230A3"/>
    <w:rsid w:val="000253AF"/>
    <w:rsid w:val="00026285"/>
    <w:rsid w:val="000328FA"/>
    <w:rsid w:val="000336E2"/>
    <w:rsid w:val="00034616"/>
    <w:rsid w:val="000355E5"/>
    <w:rsid w:val="000362F1"/>
    <w:rsid w:val="00036844"/>
    <w:rsid w:val="00036EE3"/>
    <w:rsid w:val="00042BCD"/>
    <w:rsid w:val="0004426E"/>
    <w:rsid w:val="00044D65"/>
    <w:rsid w:val="00046840"/>
    <w:rsid w:val="000476C4"/>
    <w:rsid w:val="00052ED5"/>
    <w:rsid w:val="000542F5"/>
    <w:rsid w:val="00056B0A"/>
    <w:rsid w:val="00060122"/>
    <w:rsid w:val="0006063C"/>
    <w:rsid w:val="00062E75"/>
    <w:rsid w:val="00062F4B"/>
    <w:rsid w:val="000652A3"/>
    <w:rsid w:val="00065614"/>
    <w:rsid w:val="00065724"/>
    <w:rsid w:val="00065FA9"/>
    <w:rsid w:val="00066F3A"/>
    <w:rsid w:val="00074F32"/>
    <w:rsid w:val="00077885"/>
    <w:rsid w:val="00077E0E"/>
    <w:rsid w:val="000830C2"/>
    <w:rsid w:val="0008380E"/>
    <w:rsid w:val="000838A7"/>
    <w:rsid w:val="00085191"/>
    <w:rsid w:val="00085A95"/>
    <w:rsid w:val="00085BB3"/>
    <w:rsid w:val="00086639"/>
    <w:rsid w:val="00090F4E"/>
    <w:rsid w:val="00097CDA"/>
    <w:rsid w:val="000A2442"/>
    <w:rsid w:val="000A50B9"/>
    <w:rsid w:val="000A5C90"/>
    <w:rsid w:val="000A5E3C"/>
    <w:rsid w:val="000A5F6E"/>
    <w:rsid w:val="000A6711"/>
    <w:rsid w:val="000A6FB4"/>
    <w:rsid w:val="000B07B6"/>
    <w:rsid w:val="000B15E8"/>
    <w:rsid w:val="000B5B1C"/>
    <w:rsid w:val="000C04A0"/>
    <w:rsid w:val="000C1D88"/>
    <w:rsid w:val="000C20C4"/>
    <w:rsid w:val="000C22B6"/>
    <w:rsid w:val="000C2AAF"/>
    <w:rsid w:val="000C50EF"/>
    <w:rsid w:val="000C7A7F"/>
    <w:rsid w:val="000D0416"/>
    <w:rsid w:val="000E4B8E"/>
    <w:rsid w:val="000E6776"/>
    <w:rsid w:val="000F1CBF"/>
    <w:rsid w:val="000F5224"/>
    <w:rsid w:val="000F5500"/>
    <w:rsid w:val="001003A5"/>
    <w:rsid w:val="00100D75"/>
    <w:rsid w:val="001014F6"/>
    <w:rsid w:val="00102022"/>
    <w:rsid w:val="00102034"/>
    <w:rsid w:val="00104850"/>
    <w:rsid w:val="001048E3"/>
    <w:rsid w:val="00110D9C"/>
    <w:rsid w:val="00113071"/>
    <w:rsid w:val="00114BBC"/>
    <w:rsid w:val="0011563E"/>
    <w:rsid w:val="00116218"/>
    <w:rsid w:val="00116E8B"/>
    <w:rsid w:val="00122F77"/>
    <w:rsid w:val="00126366"/>
    <w:rsid w:val="00126EA6"/>
    <w:rsid w:val="00130C96"/>
    <w:rsid w:val="001310BD"/>
    <w:rsid w:val="001317BE"/>
    <w:rsid w:val="00134D6E"/>
    <w:rsid w:val="00135B08"/>
    <w:rsid w:val="00136AF5"/>
    <w:rsid w:val="00136D42"/>
    <w:rsid w:val="00144438"/>
    <w:rsid w:val="00144C0A"/>
    <w:rsid w:val="00147C0A"/>
    <w:rsid w:val="001502D0"/>
    <w:rsid w:val="0015074B"/>
    <w:rsid w:val="00150F57"/>
    <w:rsid w:val="00155CC5"/>
    <w:rsid w:val="001569B4"/>
    <w:rsid w:val="00161574"/>
    <w:rsid w:val="00161E36"/>
    <w:rsid w:val="0016352D"/>
    <w:rsid w:val="00170999"/>
    <w:rsid w:val="0017457D"/>
    <w:rsid w:val="00182131"/>
    <w:rsid w:val="00183711"/>
    <w:rsid w:val="00183C88"/>
    <w:rsid w:val="00185B6A"/>
    <w:rsid w:val="00187503"/>
    <w:rsid w:val="001913AE"/>
    <w:rsid w:val="00194F26"/>
    <w:rsid w:val="00195B96"/>
    <w:rsid w:val="00196BCC"/>
    <w:rsid w:val="001A203D"/>
    <w:rsid w:val="001A4052"/>
    <w:rsid w:val="001A55AD"/>
    <w:rsid w:val="001A6603"/>
    <w:rsid w:val="001A7E01"/>
    <w:rsid w:val="001B20F8"/>
    <w:rsid w:val="001B21AF"/>
    <w:rsid w:val="001C22EA"/>
    <w:rsid w:val="001C2725"/>
    <w:rsid w:val="001C6B50"/>
    <w:rsid w:val="001D2B67"/>
    <w:rsid w:val="001D519A"/>
    <w:rsid w:val="001D51B0"/>
    <w:rsid w:val="001D6D63"/>
    <w:rsid w:val="001E7E64"/>
    <w:rsid w:val="001F2522"/>
    <w:rsid w:val="001F42AB"/>
    <w:rsid w:val="001F5818"/>
    <w:rsid w:val="00200207"/>
    <w:rsid w:val="002013EC"/>
    <w:rsid w:val="00204053"/>
    <w:rsid w:val="002051C7"/>
    <w:rsid w:val="00210109"/>
    <w:rsid w:val="00210EAD"/>
    <w:rsid w:val="0021450A"/>
    <w:rsid w:val="00214BFE"/>
    <w:rsid w:val="002251E7"/>
    <w:rsid w:val="0022748F"/>
    <w:rsid w:val="00230629"/>
    <w:rsid w:val="002334E6"/>
    <w:rsid w:val="00236447"/>
    <w:rsid w:val="00236910"/>
    <w:rsid w:val="00240068"/>
    <w:rsid w:val="00240BD4"/>
    <w:rsid w:val="00242548"/>
    <w:rsid w:val="002439C7"/>
    <w:rsid w:val="00243C28"/>
    <w:rsid w:val="002467D1"/>
    <w:rsid w:val="00247605"/>
    <w:rsid w:val="00247AD1"/>
    <w:rsid w:val="00250123"/>
    <w:rsid w:val="00251103"/>
    <w:rsid w:val="00251D48"/>
    <w:rsid w:val="0025743A"/>
    <w:rsid w:val="00257DD9"/>
    <w:rsid w:val="00261CD0"/>
    <w:rsid w:val="00265D9C"/>
    <w:rsid w:val="002665FD"/>
    <w:rsid w:val="00266B2F"/>
    <w:rsid w:val="00282488"/>
    <w:rsid w:val="002838C8"/>
    <w:rsid w:val="002863F1"/>
    <w:rsid w:val="0028649C"/>
    <w:rsid w:val="00287632"/>
    <w:rsid w:val="0029047F"/>
    <w:rsid w:val="00291F42"/>
    <w:rsid w:val="0029366A"/>
    <w:rsid w:val="002953BE"/>
    <w:rsid w:val="0029639D"/>
    <w:rsid w:val="002A35AC"/>
    <w:rsid w:val="002A57A1"/>
    <w:rsid w:val="002A62B9"/>
    <w:rsid w:val="002A79A9"/>
    <w:rsid w:val="002B09E6"/>
    <w:rsid w:val="002B28E3"/>
    <w:rsid w:val="002B32E7"/>
    <w:rsid w:val="002B35EB"/>
    <w:rsid w:val="002B605C"/>
    <w:rsid w:val="002B6722"/>
    <w:rsid w:val="002B70FF"/>
    <w:rsid w:val="002B76D7"/>
    <w:rsid w:val="002B7FDD"/>
    <w:rsid w:val="002C4886"/>
    <w:rsid w:val="002C65DC"/>
    <w:rsid w:val="002C7A2B"/>
    <w:rsid w:val="002C7ECA"/>
    <w:rsid w:val="002D0C52"/>
    <w:rsid w:val="002D0E01"/>
    <w:rsid w:val="002D5E68"/>
    <w:rsid w:val="002D7013"/>
    <w:rsid w:val="002D7376"/>
    <w:rsid w:val="002D77E0"/>
    <w:rsid w:val="002D7FEE"/>
    <w:rsid w:val="002E3CC2"/>
    <w:rsid w:val="002E51EB"/>
    <w:rsid w:val="002E5821"/>
    <w:rsid w:val="002E5DD0"/>
    <w:rsid w:val="002E6C48"/>
    <w:rsid w:val="002F0400"/>
    <w:rsid w:val="002F0D3F"/>
    <w:rsid w:val="002F126E"/>
    <w:rsid w:val="002F21A3"/>
    <w:rsid w:val="002F43D3"/>
    <w:rsid w:val="002F6334"/>
    <w:rsid w:val="00300127"/>
    <w:rsid w:val="00304D9E"/>
    <w:rsid w:val="00305000"/>
    <w:rsid w:val="00305808"/>
    <w:rsid w:val="00310376"/>
    <w:rsid w:val="00311066"/>
    <w:rsid w:val="003136F8"/>
    <w:rsid w:val="00313EA4"/>
    <w:rsid w:val="00315B99"/>
    <w:rsid w:val="003176E7"/>
    <w:rsid w:val="00317B3E"/>
    <w:rsid w:val="00322E50"/>
    <w:rsid w:val="003238DC"/>
    <w:rsid w:val="00326316"/>
    <w:rsid w:val="00326F90"/>
    <w:rsid w:val="00330262"/>
    <w:rsid w:val="00330DD5"/>
    <w:rsid w:val="00332635"/>
    <w:rsid w:val="00333318"/>
    <w:rsid w:val="00335534"/>
    <w:rsid w:val="00341406"/>
    <w:rsid w:val="00341605"/>
    <w:rsid w:val="00345DBC"/>
    <w:rsid w:val="0034699C"/>
    <w:rsid w:val="0034738D"/>
    <w:rsid w:val="00347833"/>
    <w:rsid w:val="00347DAA"/>
    <w:rsid w:val="003525BB"/>
    <w:rsid w:val="00353C55"/>
    <w:rsid w:val="00355C5E"/>
    <w:rsid w:val="00362C8B"/>
    <w:rsid w:val="003676F7"/>
    <w:rsid w:val="00374F3B"/>
    <w:rsid w:val="003808F2"/>
    <w:rsid w:val="00380EE3"/>
    <w:rsid w:val="0038248E"/>
    <w:rsid w:val="00382A54"/>
    <w:rsid w:val="00387ADE"/>
    <w:rsid w:val="003902E1"/>
    <w:rsid w:val="00391A51"/>
    <w:rsid w:val="00396AC8"/>
    <w:rsid w:val="003A0768"/>
    <w:rsid w:val="003A3F1E"/>
    <w:rsid w:val="003A48BE"/>
    <w:rsid w:val="003A6300"/>
    <w:rsid w:val="003A7284"/>
    <w:rsid w:val="003B0408"/>
    <w:rsid w:val="003B08D3"/>
    <w:rsid w:val="003B0E48"/>
    <w:rsid w:val="003B0FA3"/>
    <w:rsid w:val="003B1E86"/>
    <w:rsid w:val="003B305B"/>
    <w:rsid w:val="003B30EB"/>
    <w:rsid w:val="003B3775"/>
    <w:rsid w:val="003B37DB"/>
    <w:rsid w:val="003B4633"/>
    <w:rsid w:val="003B4E47"/>
    <w:rsid w:val="003B519D"/>
    <w:rsid w:val="003B747C"/>
    <w:rsid w:val="003C0609"/>
    <w:rsid w:val="003C30B7"/>
    <w:rsid w:val="003C3F19"/>
    <w:rsid w:val="003D194A"/>
    <w:rsid w:val="003D275F"/>
    <w:rsid w:val="003D2857"/>
    <w:rsid w:val="003D2A3A"/>
    <w:rsid w:val="003D310E"/>
    <w:rsid w:val="003D6331"/>
    <w:rsid w:val="003D67E3"/>
    <w:rsid w:val="003D7EDC"/>
    <w:rsid w:val="003E079F"/>
    <w:rsid w:val="003E11F7"/>
    <w:rsid w:val="003E1C63"/>
    <w:rsid w:val="003E3B72"/>
    <w:rsid w:val="003E5F8A"/>
    <w:rsid w:val="003E65F5"/>
    <w:rsid w:val="003F0BB2"/>
    <w:rsid w:val="003F2681"/>
    <w:rsid w:val="003F535E"/>
    <w:rsid w:val="003F7D7F"/>
    <w:rsid w:val="00402B91"/>
    <w:rsid w:val="00402F8D"/>
    <w:rsid w:val="004032EF"/>
    <w:rsid w:val="0040547E"/>
    <w:rsid w:val="00410B93"/>
    <w:rsid w:val="00414492"/>
    <w:rsid w:val="00414EF5"/>
    <w:rsid w:val="00416BD8"/>
    <w:rsid w:val="00421572"/>
    <w:rsid w:val="004225FE"/>
    <w:rsid w:val="004235F3"/>
    <w:rsid w:val="00426EB3"/>
    <w:rsid w:val="00430CA4"/>
    <w:rsid w:val="004320CF"/>
    <w:rsid w:val="00432271"/>
    <w:rsid w:val="00436C8C"/>
    <w:rsid w:val="00442920"/>
    <w:rsid w:val="00444088"/>
    <w:rsid w:val="00444ADD"/>
    <w:rsid w:val="00445714"/>
    <w:rsid w:val="004460DB"/>
    <w:rsid w:val="004478F2"/>
    <w:rsid w:val="00447D25"/>
    <w:rsid w:val="004511FE"/>
    <w:rsid w:val="00451F87"/>
    <w:rsid w:val="00454C80"/>
    <w:rsid w:val="00454F8C"/>
    <w:rsid w:val="004618BB"/>
    <w:rsid w:val="00462D54"/>
    <w:rsid w:val="00463B56"/>
    <w:rsid w:val="004655FC"/>
    <w:rsid w:val="004664D6"/>
    <w:rsid w:val="0046738C"/>
    <w:rsid w:val="00467414"/>
    <w:rsid w:val="0047239F"/>
    <w:rsid w:val="004774EC"/>
    <w:rsid w:val="00477B3C"/>
    <w:rsid w:val="00481DF0"/>
    <w:rsid w:val="00483703"/>
    <w:rsid w:val="00483D97"/>
    <w:rsid w:val="004857B3"/>
    <w:rsid w:val="00485DDC"/>
    <w:rsid w:val="00485F4D"/>
    <w:rsid w:val="00491647"/>
    <w:rsid w:val="00492243"/>
    <w:rsid w:val="00495380"/>
    <w:rsid w:val="00496FE0"/>
    <w:rsid w:val="004A06B7"/>
    <w:rsid w:val="004A32DD"/>
    <w:rsid w:val="004A3696"/>
    <w:rsid w:val="004A3A29"/>
    <w:rsid w:val="004B34D5"/>
    <w:rsid w:val="004B3558"/>
    <w:rsid w:val="004B5767"/>
    <w:rsid w:val="004C0B22"/>
    <w:rsid w:val="004C1F5E"/>
    <w:rsid w:val="004C2BDE"/>
    <w:rsid w:val="004C2E55"/>
    <w:rsid w:val="004C7778"/>
    <w:rsid w:val="004D09B7"/>
    <w:rsid w:val="004D156A"/>
    <w:rsid w:val="004D2BAF"/>
    <w:rsid w:val="004D2C87"/>
    <w:rsid w:val="004D4568"/>
    <w:rsid w:val="004D5E77"/>
    <w:rsid w:val="004D6151"/>
    <w:rsid w:val="004D6639"/>
    <w:rsid w:val="004E4ACC"/>
    <w:rsid w:val="004F1702"/>
    <w:rsid w:val="004F1A56"/>
    <w:rsid w:val="004F3E2E"/>
    <w:rsid w:val="004F659E"/>
    <w:rsid w:val="004F7D88"/>
    <w:rsid w:val="00504760"/>
    <w:rsid w:val="00504CF4"/>
    <w:rsid w:val="00505446"/>
    <w:rsid w:val="005054FC"/>
    <w:rsid w:val="00505E67"/>
    <w:rsid w:val="005068C7"/>
    <w:rsid w:val="005068CD"/>
    <w:rsid w:val="00507354"/>
    <w:rsid w:val="005108BF"/>
    <w:rsid w:val="005110AF"/>
    <w:rsid w:val="00513862"/>
    <w:rsid w:val="005155BE"/>
    <w:rsid w:val="00524653"/>
    <w:rsid w:val="00524F91"/>
    <w:rsid w:val="00527E42"/>
    <w:rsid w:val="00527E66"/>
    <w:rsid w:val="0053114B"/>
    <w:rsid w:val="005318A6"/>
    <w:rsid w:val="00533F9C"/>
    <w:rsid w:val="00535AAC"/>
    <w:rsid w:val="0053601B"/>
    <w:rsid w:val="0053711E"/>
    <w:rsid w:val="005373D5"/>
    <w:rsid w:val="005417A4"/>
    <w:rsid w:val="00542D09"/>
    <w:rsid w:val="00543952"/>
    <w:rsid w:val="005465EE"/>
    <w:rsid w:val="005516AD"/>
    <w:rsid w:val="00554028"/>
    <w:rsid w:val="00562999"/>
    <w:rsid w:val="00565324"/>
    <w:rsid w:val="005735E9"/>
    <w:rsid w:val="0057555B"/>
    <w:rsid w:val="00582C6A"/>
    <w:rsid w:val="00583290"/>
    <w:rsid w:val="00585588"/>
    <w:rsid w:val="00587DE3"/>
    <w:rsid w:val="00592979"/>
    <w:rsid w:val="00593A0F"/>
    <w:rsid w:val="00594967"/>
    <w:rsid w:val="00596DFA"/>
    <w:rsid w:val="00596F61"/>
    <w:rsid w:val="005A0C39"/>
    <w:rsid w:val="005A1853"/>
    <w:rsid w:val="005A1AF8"/>
    <w:rsid w:val="005A1F13"/>
    <w:rsid w:val="005A3F09"/>
    <w:rsid w:val="005A4FC4"/>
    <w:rsid w:val="005A6773"/>
    <w:rsid w:val="005B1C87"/>
    <w:rsid w:val="005B303E"/>
    <w:rsid w:val="005B3C0C"/>
    <w:rsid w:val="005B3D01"/>
    <w:rsid w:val="005B6068"/>
    <w:rsid w:val="005B69E1"/>
    <w:rsid w:val="005C0012"/>
    <w:rsid w:val="005C0DB1"/>
    <w:rsid w:val="005C1BEB"/>
    <w:rsid w:val="005C2064"/>
    <w:rsid w:val="005C25E4"/>
    <w:rsid w:val="005D1CC7"/>
    <w:rsid w:val="005D45E2"/>
    <w:rsid w:val="005D4BAB"/>
    <w:rsid w:val="005D5906"/>
    <w:rsid w:val="005E12B4"/>
    <w:rsid w:val="005E3647"/>
    <w:rsid w:val="005E4A8E"/>
    <w:rsid w:val="005E59FA"/>
    <w:rsid w:val="005E7B9D"/>
    <w:rsid w:val="005F0BA1"/>
    <w:rsid w:val="005F1763"/>
    <w:rsid w:val="005F4925"/>
    <w:rsid w:val="005F6721"/>
    <w:rsid w:val="0060732E"/>
    <w:rsid w:val="0061406B"/>
    <w:rsid w:val="00614BCD"/>
    <w:rsid w:val="00615D89"/>
    <w:rsid w:val="006204D1"/>
    <w:rsid w:val="00621BC0"/>
    <w:rsid w:val="00623D08"/>
    <w:rsid w:val="006247F8"/>
    <w:rsid w:val="00626426"/>
    <w:rsid w:val="00626C55"/>
    <w:rsid w:val="00633148"/>
    <w:rsid w:val="006338E4"/>
    <w:rsid w:val="00633C91"/>
    <w:rsid w:val="00634924"/>
    <w:rsid w:val="00635953"/>
    <w:rsid w:val="00636B9D"/>
    <w:rsid w:val="0063784B"/>
    <w:rsid w:val="006378AB"/>
    <w:rsid w:val="00637D03"/>
    <w:rsid w:val="0064202F"/>
    <w:rsid w:val="00642FBA"/>
    <w:rsid w:val="00643582"/>
    <w:rsid w:val="00643A1F"/>
    <w:rsid w:val="00645A9E"/>
    <w:rsid w:val="00645BB7"/>
    <w:rsid w:val="00650DE0"/>
    <w:rsid w:val="00655417"/>
    <w:rsid w:val="00660715"/>
    <w:rsid w:val="00665AA1"/>
    <w:rsid w:val="00666698"/>
    <w:rsid w:val="00666E07"/>
    <w:rsid w:val="00670178"/>
    <w:rsid w:val="006709A7"/>
    <w:rsid w:val="00670F1C"/>
    <w:rsid w:val="00672869"/>
    <w:rsid w:val="00672C80"/>
    <w:rsid w:val="00674D20"/>
    <w:rsid w:val="006764F8"/>
    <w:rsid w:val="00676E7E"/>
    <w:rsid w:val="00682017"/>
    <w:rsid w:val="00684721"/>
    <w:rsid w:val="00684DA2"/>
    <w:rsid w:val="00690209"/>
    <w:rsid w:val="00690A06"/>
    <w:rsid w:val="00690F07"/>
    <w:rsid w:val="00691078"/>
    <w:rsid w:val="00693AF2"/>
    <w:rsid w:val="00693FF7"/>
    <w:rsid w:val="00696FFB"/>
    <w:rsid w:val="00697D16"/>
    <w:rsid w:val="0069E9B8"/>
    <w:rsid w:val="006A0AE2"/>
    <w:rsid w:val="006A4BD4"/>
    <w:rsid w:val="006B11EF"/>
    <w:rsid w:val="006B3BEA"/>
    <w:rsid w:val="006B48E4"/>
    <w:rsid w:val="006B495F"/>
    <w:rsid w:val="006C1FFC"/>
    <w:rsid w:val="006C29FC"/>
    <w:rsid w:val="006C4B23"/>
    <w:rsid w:val="006C6020"/>
    <w:rsid w:val="006D0892"/>
    <w:rsid w:val="006D3E1B"/>
    <w:rsid w:val="006D780D"/>
    <w:rsid w:val="006D7AD7"/>
    <w:rsid w:val="006D7DE6"/>
    <w:rsid w:val="006E0495"/>
    <w:rsid w:val="006E16AB"/>
    <w:rsid w:val="006E2CBF"/>
    <w:rsid w:val="006F21EF"/>
    <w:rsid w:val="006F398E"/>
    <w:rsid w:val="006F43C3"/>
    <w:rsid w:val="006F59C6"/>
    <w:rsid w:val="006F7E14"/>
    <w:rsid w:val="006F7FB3"/>
    <w:rsid w:val="00702271"/>
    <w:rsid w:val="00702BA0"/>
    <w:rsid w:val="007032EE"/>
    <w:rsid w:val="00705B19"/>
    <w:rsid w:val="007121E0"/>
    <w:rsid w:val="007128E5"/>
    <w:rsid w:val="00712DA4"/>
    <w:rsid w:val="00712DAB"/>
    <w:rsid w:val="00714008"/>
    <w:rsid w:val="0071417A"/>
    <w:rsid w:val="0071668C"/>
    <w:rsid w:val="0072151C"/>
    <w:rsid w:val="00721A20"/>
    <w:rsid w:val="00723C5B"/>
    <w:rsid w:val="00724E0C"/>
    <w:rsid w:val="00725B9E"/>
    <w:rsid w:val="00725BC5"/>
    <w:rsid w:val="00727D78"/>
    <w:rsid w:val="00730A5D"/>
    <w:rsid w:val="007334FF"/>
    <w:rsid w:val="00733701"/>
    <w:rsid w:val="00734762"/>
    <w:rsid w:val="00735D60"/>
    <w:rsid w:val="00736F7B"/>
    <w:rsid w:val="00737722"/>
    <w:rsid w:val="00745240"/>
    <w:rsid w:val="0074637C"/>
    <w:rsid w:val="0074796E"/>
    <w:rsid w:val="00750D8F"/>
    <w:rsid w:val="0075191F"/>
    <w:rsid w:val="00753E08"/>
    <w:rsid w:val="00754AA3"/>
    <w:rsid w:val="00754CDB"/>
    <w:rsid w:val="0076040B"/>
    <w:rsid w:val="00761963"/>
    <w:rsid w:val="00761A9A"/>
    <w:rsid w:val="0076235D"/>
    <w:rsid w:val="00763806"/>
    <w:rsid w:val="007700DD"/>
    <w:rsid w:val="00771730"/>
    <w:rsid w:val="00772AE4"/>
    <w:rsid w:val="007755DC"/>
    <w:rsid w:val="00775B8B"/>
    <w:rsid w:val="00780DC7"/>
    <w:rsid w:val="00781682"/>
    <w:rsid w:val="007820AD"/>
    <w:rsid w:val="007822C9"/>
    <w:rsid w:val="00784897"/>
    <w:rsid w:val="00784E2A"/>
    <w:rsid w:val="007878E4"/>
    <w:rsid w:val="0079031A"/>
    <w:rsid w:val="0079578B"/>
    <w:rsid w:val="007A1CEC"/>
    <w:rsid w:val="007A4B00"/>
    <w:rsid w:val="007A7DEF"/>
    <w:rsid w:val="007A7E0B"/>
    <w:rsid w:val="007B1061"/>
    <w:rsid w:val="007C09E8"/>
    <w:rsid w:val="007C1D79"/>
    <w:rsid w:val="007C58A5"/>
    <w:rsid w:val="007C68A2"/>
    <w:rsid w:val="007C6D1B"/>
    <w:rsid w:val="007C6E8E"/>
    <w:rsid w:val="007D086B"/>
    <w:rsid w:val="007D0F47"/>
    <w:rsid w:val="007D1860"/>
    <w:rsid w:val="007E08B6"/>
    <w:rsid w:val="007E2C85"/>
    <w:rsid w:val="007E791B"/>
    <w:rsid w:val="007F1325"/>
    <w:rsid w:val="007F29CC"/>
    <w:rsid w:val="007F4BEC"/>
    <w:rsid w:val="007F5176"/>
    <w:rsid w:val="007F5B45"/>
    <w:rsid w:val="007F6919"/>
    <w:rsid w:val="007F7F82"/>
    <w:rsid w:val="007F7FF2"/>
    <w:rsid w:val="00803FBA"/>
    <w:rsid w:val="00811FD0"/>
    <w:rsid w:val="00812562"/>
    <w:rsid w:val="00812E99"/>
    <w:rsid w:val="00817A35"/>
    <w:rsid w:val="00817F4B"/>
    <w:rsid w:val="00817F6E"/>
    <w:rsid w:val="00822995"/>
    <w:rsid w:val="00824582"/>
    <w:rsid w:val="00830101"/>
    <w:rsid w:val="008309EF"/>
    <w:rsid w:val="00840587"/>
    <w:rsid w:val="00842845"/>
    <w:rsid w:val="0084286F"/>
    <w:rsid w:val="00847A47"/>
    <w:rsid w:val="00847A4B"/>
    <w:rsid w:val="00850FE7"/>
    <w:rsid w:val="008514BD"/>
    <w:rsid w:val="00855C63"/>
    <w:rsid w:val="008564FA"/>
    <w:rsid w:val="008607AB"/>
    <w:rsid w:val="008608A5"/>
    <w:rsid w:val="00861CB5"/>
    <w:rsid w:val="00865D62"/>
    <w:rsid w:val="00870518"/>
    <w:rsid w:val="008710FC"/>
    <w:rsid w:val="00874469"/>
    <w:rsid w:val="00874738"/>
    <w:rsid w:val="00877FF6"/>
    <w:rsid w:val="008800F5"/>
    <w:rsid w:val="008807A8"/>
    <w:rsid w:val="00881D33"/>
    <w:rsid w:val="0088267D"/>
    <w:rsid w:val="0088339F"/>
    <w:rsid w:val="00886B4B"/>
    <w:rsid w:val="008872DE"/>
    <w:rsid w:val="00887D33"/>
    <w:rsid w:val="008910EF"/>
    <w:rsid w:val="00891CCE"/>
    <w:rsid w:val="00896DEF"/>
    <w:rsid w:val="008A7F90"/>
    <w:rsid w:val="008B111F"/>
    <w:rsid w:val="008B2B93"/>
    <w:rsid w:val="008B3B0B"/>
    <w:rsid w:val="008B4448"/>
    <w:rsid w:val="008C1177"/>
    <w:rsid w:val="008C25A9"/>
    <w:rsid w:val="008D0B6D"/>
    <w:rsid w:val="008D32C6"/>
    <w:rsid w:val="008D4251"/>
    <w:rsid w:val="008E0AF5"/>
    <w:rsid w:val="008E0CC2"/>
    <w:rsid w:val="008E16B0"/>
    <w:rsid w:val="008E2C59"/>
    <w:rsid w:val="008E3194"/>
    <w:rsid w:val="008E59CF"/>
    <w:rsid w:val="008E60C6"/>
    <w:rsid w:val="008F164D"/>
    <w:rsid w:val="008F175B"/>
    <w:rsid w:val="008F6511"/>
    <w:rsid w:val="008F6572"/>
    <w:rsid w:val="00901555"/>
    <w:rsid w:val="009020DC"/>
    <w:rsid w:val="00902BC9"/>
    <w:rsid w:val="00906B06"/>
    <w:rsid w:val="0091212E"/>
    <w:rsid w:val="00914F7E"/>
    <w:rsid w:val="00914FD2"/>
    <w:rsid w:val="00917D00"/>
    <w:rsid w:val="009213C4"/>
    <w:rsid w:val="00921594"/>
    <w:rsid w:val="009227FD"/>
    <w:rsid w:val="00926C59"/>
    <w:rsid w:val="00930047"/>
    <w:rsid w:val="00931C88"/>
    <w:rsid w:val="00934C97"/>
    <w:rsid w:val="0094013C"/>
    <w:rsid w:val="0094085C"/>
    <w:rsid w:val="00944A82"/>
    <w:rsid w:val="009452B0"/>
    <w:rsid w:val="0094560B"/>
    <w:rsid w:val="00947D6D"/>
    <w:rsid w:val="00947FDD"/>
    <w:rsid w:val="00952AB8"/>
    <w:rsid w:val="00953F91"/>
    <w:rsid w:val="0095714D"/>
    <w:rsid w:val="0096398D"/>
    <w:rsid w:val="009655DC"/>
    <w:rsid w:val="00972229"/>
    <w:rsid w:val="009727B3"/>
    <w:rsid w:val="00973C5C"/>
    <w:rsid w:val="009817EF"/>
    <w:rsid w:val="009843E8"/>
    <w:rsid w:val="00993695"/>
    <w:rsid w:val="0099464D"/>
    <w:rsid w:val="00995B5D"/>
    <w:rsid w:val="00996B72"/>
    <w:rsid w:val="009A13F2"/>
    <w:rsid w:val="009B328E"/>
    <w:rsid w:val="009B4FE4"/>
    <w:rsid w:val="009C1470"/>
    <w:rsid w:val="009C4EDF"/>
    <w:rsid w:val="009C6132"/>
    <w:rsid w:val="009C6B26"/>
    <w:rsid w:val="009D1B9B"/>
    <w:rsid w:val="009D597E"/>
    <w:rsid w:val="009D60B7"/>
    <w:rsid w:val="009D6A1E"/>
    <w:rsid w:val="009E3380"/>
    <w:rsid w:val="009E33EE"/>
    <w:rsid w:val="009E3B4E"/>
    <w:rsid w:val="009E4A7F"/>
    <w:rsid w:val="009E6102"/>
    <w:rsid w:val="009E6F89"/>
    <w:rsid w:val="009F38A6"/>
    <w:rsid w:val="009F47A4"/>
    <w:rsid w:val="009F4C1C"/>
    <w:rsid w:val="009F7F23"/>
    <w:rsid w:val="00A00747"/>
    <w:rsid w:val="00A058B7"/>
    <w:rsid w:val="00A156BD"/>
    <w:rsid w:val="00A20021"/>
    <w:rsid w:val="00A21702"/>
    <w:rsid w:val="00A22525"/>
    <w:rsid w:val="00A233E6"/>
    <w:rsid w:val="00A2601C"/>
    <w:rsid w:val="00A264D5"/>
    <w:rsid w:val="00A26543"/>
    <w:rsid w:val="00A27E92"/>
    <w:rsid w:val="00A3226C"/>
    <w:rsid w:val="00A340A6"/>
    <w:rsid w:val="00A40408"/>
    <w:rsid w:val="00A44B67"/>
    <w:rsid w:val="00A45691"/>
    <w:rsid w:val="00A46D12"/>
    <w:rsid w:val="00A50387"/>
    <w:rsid w:val="00A53565"/>
    <w:rsid w:val="00A53639"/>
    <w:rsid w:val="00A536EE"/>
    <w:rsid w:val="00A548A4"/>
    <w:rsid w:val="00A55360"/>
    <w:rsid w:val="00A5733A"/>
    <w:rsid w:val="00A5756B"/>
    <w:rsid w:val="00A575EE"/>
    <w:rsid w:val="00A67E61"/>
    <w:rsid w:val="00A67F58"/>
    <w:rsid w:val="00A70773"/>
    <w:rsid w:val="00A70CB1"/>
    <w:rsid w:val="00A734CA"/>
    <w:rsid w:val="00A74F2E"/>
    <w:rsid w:val="00A765EB"/>
    <w:rsid w:val="00A807F8"/>
    <w:rsid w:val="00A8624C"/>
    <w:rsid w:val="00A8745B"/>
    <w:rsid w:val="00A91BC1"/>
    <w:rsid w:val="00A9211E"/>
    <w:rsid w:val="00A95729"/>
    <w:rsid w:val="00AA124D"/>
    <w:rsid w:val="00AA1607"/>
    <w:rsid w:val="00AA18CB"/>
    <w:rsid w:val="00AA1D8D"/>
    <w:rsid w:val="00AA2872"/>
    <w:rsid w:val="00AA4057"/>
    <w:rsid w:val="00AB1E3F"/>
    <w:rsid w:val="00AB24FF"/>
    <w:rsid w:val="00AC0BB6"/>
    <w:rsid w:val="00AC288F"/>
    <w:rsid w:val="00AC4D3A"/>
    <w:rsid w:val="00AC7B9C"/>
    <w:rsid w:val="00AD0D98"/>
    <w:rsid w:val="00AD2F7E"/>
    <w:rsid w:val="00AD30B8"/>
    <w:rsid w:val="00AD329F"/>
    <w:rsid w:val="00AD50C6"/>
    <w:rsid w:val="00AD5195"/>
    <w:rsid w:val="00AD71B4"/>
    <w:rsid w:val="00AD74DA"/>
    <w:rsid w:val="00AE0EBF"/>
    <w:rsid w:val="00AE2C5E"/>
    <w:rsid w:val="00AE2CAC"/>
    <w:rsid w:val="00AE70D4"/>
    <w:rsid w:val="00AE79B1"/>
    <w:rsid w:val="00AE7CA9"/>
    <w:rsid w:val="00AF0D03"/>
    <w:rsid w:val="00AF7D24"/>
    <w:rsid w:val="00B024AF"/>
    <w:rsid w:val="00B1380A"/>
    <w:rsid w:val="00B14870"/>
    <w:rsid w:val="00B16E74"/>
    <w:rsid w:val="00B214D5"/>
    <w:rsid w:val="00B22933"/>
    <w:rsid w:val="00B26686"/>
    <w:rsid w:val="00B334D1"/>
    <w:rsid w:val="00B33CDD"/>
    <w:rsid w:val="00B3496F"/>
    <w:rsid w:val="00B35195"/>
    <w:rsid w:val="00B36767"/>
    <w:rsid w:val="00B402BE"/>
    <w:rsid w:val="00B41BDB"/>
    <w:rsid w:val="00B435E2"/>
    <w:rsid w:val="00B43F1D"/>
    <w:rsid w:val="00B44A85"/>
    <w:rsid w:val="00B47730"/>
    <w:rsid w:val="00B47B40"/>
    <w:rsid w:val="00B47D58"/>
    <w:rsid w:val="00B5143D"/>
    <w:rsid w:val="00B51BC2"/>
    <w:rsid w:val="00B5258B"/>
    <w:rsid w:val="00B55D93"/>
    <w:rsid w:val="00B56BA5"/>
    <w:rsid w:val="00B57215"/>
    <w:rsid w:val="00B60637"/>
    <w:rsid w:val="00B60C64"/>
    <w:rsid w:val="00B672F1"/>
    <w:rsid w:val="00B67379"/>
    <w:rsid w:val="00B7144B"/>
    <w:rsid w:val="00B7217E"/>
    <w:rsid w:val="00B72413"/>
    <w:rsid w:val="00B73F14"/>
    <w:rsid w:val="00B75327"/>
    <w:rsid w:val="00B76161"/>
    <w:rsid w:val="00B77B48"/>
    <w:rsid w:val="00B809C6"/>
    <w:rsid w:val="00B840E6"/>
    <w:rsid w:val="00B84425"/>
    <w:rsid w:val="00B871DD"/>
    <w:rsid w:val="00B8741C"/>
    <w:rsid w:val="00B87577"/>
    <w:rsid w:val="00B940C0"/>
    <w:rsid w:val="00B95C23"/>
    <w:rsid w:val="00B96DAA"/>
    <w:rsid w:val="00B97D2F"/>
    <w:rsid w:val="00BA0669"/>
    <w:rsid w:val="00BA194E"/>
    <w:rsid w:val="00BA2F90"/>
    <w:rsid w:val="00BA4BBC"/>
    <w:rsid w:val="00BA4EC7"/>
    <w:rsid w:val="00BA56E1"/>
    <w:rsid w:val="00BA6389"/>
    <w:rsid w:val="00BB422A"/>
    <w:rsid w:val="00BB506A"/>
    <w:rsid w:val="00BB7213"/>
    <w:rsid w:val="00BC12B1"/>
    <w:rsid w:val="00BC1FBA"/>
    <w:rsid w:val="00BC2DFB"/>
    <w:rsid w:val="00BC42FD"/>
    <w:rsid w:val="00BC5696"/>
    <w:rsid w:val="00BC5751"/>
    <w:rsid w:val="00BC6DD1"/>
    <w:rsid w:val="00BC7480"/>
    <w:rsid w:val="00BD0E89"/>
    <w:rsid w:val="00BD344D"/>
    <w:rsid w:val="00BD6041"/>
    <w:rsid w:val="00BD6480"/>
    <w:rsid w:val="00BD7A6B"/>
    <w:rsid w:val="00BE374F"/>
    <w:rsid w:val="00BE5833"/>
    <w:rsid w:val="00BF03B2"/>
    <w:rsid w:val="00BF0AC2"/>
    <w:rsid w:val="00BF2063"/>
    <w:rsid w:val="00BF3CA8"/>
    <w:rsid w:val="00C021EC"/>
    <w:rsid w:val="00C04EB9"/>
    <w:rsid w:val="00C05AB4"/>
    <w:rsid w:val="00C05B38"/>
    <w:rsid w:val="00C06A8B"/>
    <w:rsid w:val="00C1091B"/>
    <w:rsid w:val="00C168D3"/>
    <w:rsid w:val="00C176E6"/>
    <w:rsid w:val="00C20A89"/>
    <w:rsid w:val="00C2313E"/>
    <w:rsid w:val="00C2432F"/>
    <w:rsid w:val="00C3177C"/>
    <w:rsid w:val="00C35B95"/>
    <w:rsid w:val="00C36E42"/>
    <w:rsid w:val="00C413F2"/>
    <w:rsid w:val="00C41F42"/>
    <w:rsid w:val="00C44054"/>
    <w:rsid w:val="00C44624"/>
    <w:rsid w:val="00C45223"/>
    <w:rsid w:val="00C45AD7"/>
    <w:rsid w:val="00C53410"/>
    <w:rsid w:val="00C6053A"/>
    <w:rsid w:val="00C608B4"/>
    <w:rsid w:val="00C61032"/>
    <w:rsid w:val="00C6341A"/>
    <w:rsid w:val="00C650FE"/>
    <w:rsid w:val="00C71FEE"/>
    <w:rsid w:val="00C74404"/>
    <w:rsid w:val="00C75C25"/>
    <w:rsid w:val="00C76056"/>
    <w:rsid w:val="00C76833"/>
    <w:rsid w:val="00C8240B"/>
    <w:rsid w:val="00C832BD"/>
    <w:rsid w:val="00C84261"/>
    <w:rsid w:val="00C84A42"/>
    <w:rsid w:val="00C87609"/>
    <w:rsid w:val="00C902E5"/>
    <w:rsid w:val="00C938CD"/>
    <w:rsid w:val="00C95C33"/>
    <w:rsid w:val="00C96296"/>
    <w:rsid w:val="00C97825"/>
    <w:rsid w:val="00CA1128"/>
    <w:rsid w:val="00CA20D0"/>
    <w:rsid w:val="00CA4018"/>
    <w:rsid w:val="00CA6191"/>
    <w:rsid w:val="00CA64CA"/>
    <w:rsid w:val="00CA655B"/>
    <w:rsid w:val="00CA70A8"/>
    <w:rsid w:val="00CB0664"/>
    <w:rsid w:val="00CB3B16"/>
    <w:rsid w:val="00CB3B67"/>
    <w:rsid w:val="00CB5996"/>
    <w:rsid w:val="00CB7B51"/>
    <w:rsid w:val="00CC1726"/>
    <w:rsid w:val="00CC503A"/>
    <w:rsid w:val="00CC5754"/>
    <w:rsid w:val="00CC7B82"/>
    <w:rsid w:val="00CC7F9D"/>
    <w:rsid w:val="00CD29FD"/>
    <w:rsid w:val="00CD4AAB"/>
    <w:rsid w:val="00CD5478"/>
    <w:rsid w:val="00CD55EA"/>
    <w:rsid w:val="00CD58E9"/>
    <w:rsid w:val="00CE2CCD"/>
    <w:rsid w:val="00CE3474"/>
    <w:rsid w:val="00CF18A6"/>
    <w:rsid w:val="00CF5FB0"/>
    <w:rsid w:val="00CF7E1D"/>
    <w:rsid w:val="00D02D50"/>
    <w:rsid w:val="00D0573C"/>
    <w:rsid w:val="00D05D36"/>
    <w:rsid w:val="00D06BBA"/>
    <w:rsid w:val="00D06CFA"/>
    <w:rsid w:val="00D0732F"/>
    <w:rsid w:val="00D07FFD"/>
    <w:rsid w:val="00D10668"/>
    <w:rsid w:val="00D109F9"/>
    <w:rsid w:val="00D12DA3"/>
    <w:rsid w:val="00D153F5"/>
    <w:rsid w:val="00D17CEE"/>
    <w:rsid w:val="00D22525"/>
    <w:rsid w:val="00D22B51"/>
    <w:rsid w:val="00D24A37"/>
    <w:rsid w:val="00D27E4F"/>
    <w:rsid w:val="00D31815"/>
    <w:rsid w:val="00D321C4"/>
    <w:rsid w:val="00D32762"/>
    <w:rsid w:val="00D359A3"/>
    <w:rsid w:val="00D36904"/>
    <w:rsid w:val="00D3752A"/>
    <w:rsid w:val="00D375A5"/>
    <w:rsid w:val="00D375BD"/>
    <w:rsid w:val="00D42D9C"/>
    <w:rsid w:val="00D430C8"/>
    <w:rsid w:val="00D437CC"/>
    <w:rsid w:val="00D439B0"/>
    <w:rsid w:val="00D479EB"/>
    <w:rsid w:val="00D563AF"/>
    <w:rsid w:val="00D56980"/>
    <w:rsid w:val="00D56A01"/>
    <w:rsid w:val="00D6056A"/>
    <w:rsid w:val="00D6147D"/>
    <w:rsid w:val="00D617BC"/>
    <w:rsid w:val="00D62BCD"/>
    <w:rsid w:val="00D63942"/>
    <w:rsid w:val="00D7283D"/>
    <w:rsid w:val="00D741EE"/>
    <w:rsid w:val="00D75983"/>
    <w:rsid w:val="00D81922"/>
    <w:rsid w:val="00D822FB"/>
    <w:rsid w:val="00D83D45"/>
    <w:rsid w:val="00D8445C"/>
    <w:rsid w:val="00D853C7"/>
    <w:rsid w:val="00D85839"/>
    <w:rsid w:val="00D86C21"/>
    <w:rsid w:val="00D8711E"/>
    <w:rsid w:val="00D87A28"/>
    <w:rsid w:val="00D91093"/>
    <w:rsid w:val="00D92E4E"/>
    <w:rsid w:val="00D95A17"/>
    <w:rsid w:val="00DA0CCF"/>
    <w:rsid w:val="00DA2738"/>
    <w:rsid w:val="00DB6B06"/>
    <w:rsid w:val="00DC1150"/>
    <w:rsid w:val="00DC7645"/>
    <w:rsid w:val="00DD06FB"/>
    <w:rsid w:val="00DD10A3"/>
    <w:rsid w:val="00DD31C3"/>
    <w:rsid w:val="00DD5E60"/>
    <w:rsid w:val="00DE0D50"/>
    <w:rsid w:val="00DE3F7E"/>
    <w:rsid w:val="00DE6F45"/>
    <w:rsid w:val="00DF04C3"/>
    <w:rsid w:val="00DF0C7F"/>
    <w:rsid w:val="00DF1CE7"/>
    <w:rsid w:val="00DF6EA9"/>
    <w:rsid w:val="00DF76F9"/>
    <w:rsid w:val="00E01012"/>
    <w:rsid w:val="00E01AF1"/>
    <w:rsid w:val="00E037D2"/>
    <w:rsid w:val="00E042B3"/>
    <w:rsid w:val="00E04405"/>
    <w:rsid w:val="00E05DD4"/>
    <w:rsid w:val="00E070DB"/>
    <w:rsid w:val="00E10674"/>
    <w:rsid w:val="00E10FA5"/>
    <w:rsid w:val="00E11215"/>
    <w:rsid w:val="00E13F80"/>
    <w:rsid w:val="00E13FF6"/>
    <w:rsid w:val="00E142F3"/>
    <w:rsid w:val="00E15A77"/>
    <w:rsid w:val="00E16624"/>
    <w:rsid w:val="00E16720"/>
    <w:rsid w:val="00E212F3"/>
    <w:rsid w:val="00E22220"/>
    <w:rsid w:val="00E348DD"/>
    <w:rsid w:val="00E35AEA"/>
    <w:rsid w:val="00E3628C"/>
    <w:rsid w:val="00E40638"/>
    <w:rsid w:val="00E42EC1"/>
    <w:rsid w:val="00E45DC7"/>
    <w:rsid w:val="00E46537"/>
    <w:rsid w:val="00E466E9"/>
    <w:rsid w:val="00E47464"/>
    <w:rsid w:val="00E50154"/>
    <w:rsid w:val="00E50269"/>
    <w:rsid w:val="00E50B35"/>
    <w:rsid w:val="00E51247"/>
    <w:rsid w:val="00E52E24"/>
    <w:rsid w:val="00E542B8"/>
    <w:rsid w:val="00E5600E"/>
    <w:rsid w:val="00E573F1"/>
    <w:rsid w:val="00E63270"/>
    <w:rsid w:val="00E67A18"/>
    <w:rsid w:val="00E745DD"/>
    <w:rsid w:val="00E7504D"/>
    <w:rsid w:val="00E84079"/>
    <w:rsid w:val="00E85A83"/>
    <w:rsid w:val="00E86DB2"/>
    <w:rsid w:val="00E92C7C"/>
    <w:rsid w:val="00E95ED5"/>
    <w:rsid w:val="00E95F76"/>
    <w:rsid w:val="00EA3323"/>
    <w:rsid w:val="00EA38FB"/>
    <w:rsid w:val="00EA3BA7"/>
    <w:rsid w:val="00EA3BBF"/>
    <w:rsid w:val="00EA460B"/>
    <w:rsid w:val="00EA579F"/>
    <w:rsid w:val="00EA684A"/>
    <w:rsid w:val="00EB2EE1"/>
    <w:rsid w:val="00EB4622"/>
    <w:rsid w:val="00EB5595"/>
    <w:rsid w:val="00EB641E"/>
    <w:rsid w:val="00EB7E48"/>
    <w:rsid w:val="00EC0017"/>
    <w:rsid w:val="00EC171E"/>
    <w:rsid w:val="00ED11A4"/>
    <w:rsid w:val="00ED58DB"/>
    <w:rsid w:val="00ED64A1"/>
    <w:rsid w:val="00ED6F33"/>
    <w:rsid w:val="00EE2446"/>
    <w:rsid w:val="00EE3C0B"/>
    <w:rsid w:val="00EF167E"/>
    <w:rsid w:val="00EF1FB0"/>
    <w:rsid w:val="00EF61CD"/>
    <w:rsid w:val="00EF7C66"/>
    <w:rsid w:val="00F035C8"/>
    <w:rsid w:val="00F10740"/>
    <w:rsid w:val="00F11307"/>
    <w:rsid w:val="00F135A0"/>
    <w:rsid w:val="00F20FE2"/>
    <w:rsid w:val="00F22557"/>
    <w:rsid w:val="00F22E4B"/>
    <w:rsid w:val="00F246BB"/>
    <w:rsid w:val="00F2568F"/>
    <w:rsid w:val="00F25F57"/>
    <w:rsid w:val="00F2756C"/>
    <w:rsid w:val="00F27ACF"/>
    <w:rsid w:val="00F31EE9"/>
    <w:rsid w:val="00F32138"/>
    <w:rsid w:val="00F33182"/>
    <w:rsid w:val="00F3521C"/>
    <w:rsid w:val="00F35250"/>
    <w:rsid w:val="00F35799"/>
    <w:rsid w:val="00F4060E"/>
    <w:rsid w:val="00F43307"/>
    <w:rsid w:val="00F43C50"/>
    <w:rsid w:val="00F46492"/>
    <w:rsid w:val="00F464BC"/>
    <w:rsid w:val="00F4686A"/>
    <w:rsid w:val="00F509FD"/>
    <w:rsid w:val="00F50D58"/>
    <w:rsid w:val="00F550C2"/>
    <w:rsid w:val="00F5575B"/>
    <w:rsid w:val="00F57D34"/>
    <w:rsid w:val="00F608EB"/>
    <w:rsid w:val="00F61830"/>
    <w:rsid w:val="00F648F0"/>
    <w:rsid w:val="00F66435"/>
    <w:rsid w:val="00F674F6"/>
    <w:rsid w:val="00F716EF"/>
    <w:rsid w:val="00F73138"/>
    <w:rsid w:val="00F73B5E"/>
    <w:rsid w:val="00F81299"/>
    <w:rsid w:val="00F832BF"/>
    <w:rsid w:val="00F83BCF"/>
    <w:rsid w:val="00F92C38"/>
    <w:rsid w:val="00F95131"/>
    <w:rsid w:val="00F96817"/>
    <w:rsid w:val="00F96F0E"/>
    <w:rsid w:val="00FA14A6"/>
    <w:rsid w:val="00FA151B"/>
    <w:rsid w:val="00FA643B"/>
    <w:rsid w:val="00FA703C"/>
    <w:rsid w:val="00FB104A"/>
    <w:rsid w:val="00FB243D"/>
    <w:rsid w:val="00FB28C7"/>
    <w:rsid w:val="00FB65F8"/>
    <w:rsid w:val="00FC0D53"/>
    <w:rsid w:val="00FC0D9F"/>
    <w:rsid w:val="00FC3F4E"/>
    <w:rsid w:val="00FC46A8"/>
    <w:rsid w:val="00FC5C36"/>
    <w:rsid w:val="00FC693F"/>
    <w:rsid w:val="00FE4C69"/>
    <w:rsid w:val="00FE520F"/>
    <w:rsid w:val="00FE5CB0"/>
    <w:rsid w:val="00FF2453"/>
    <w:rsid w:val="00FF58A4"/>
    <w:rsid w:val="00FF7340"/>
    <w:rsid w:val="014B3549"/>
    <w:rsid w:val="016F0044"/>
    <w:rsid w:val="06F0A52C"/>
    <w:rsid w:val="0926CF14"/>
    <w:rsid w:val="0C04A001"/>
    <w:rsid w:val="0CA2E24F"/>
    <w:rsid w:val="0D65FF74"/>
    <w:rsid w:val="0DA2EA4E"/>
    <w:rsid w:val="1042CAEC"/>
    <w:rsid w:val="11736B22"/>
    <w:rsid w:val="153ADE56"/>
    <w:rsid w:val="165EF628"/>
    <w:rsid w:val="17F780DB"/>
    <w:rsid w:val="1AE5160E"/>
    <w:rsid w:val="1B478F9F"/>
    <w:rsid w:val="1C4BD7EC"/>
    <w:rsid w:val="1DFD523E"/>
    <w:rsid w:val="1E4E60D9"/>
    <w:rsid w:val="1EF8546C"/>
    <w:rsid w:val="24959628"/>
    <w:rsid w:val="26DB83DF"/>
    <w:rsid w:val="2BE0F763"/>
    <w:rsid w:val="2C044C85"/>
    <w:rsid w:val="30879A8A"/>
    <w:rsid w:val="310D007A"/>
    <w:rsid w:val="3116AAC8"/>
    <w:rsid w:val="32EF174A"/>
    <w:rsid w:val="35A61E19"/>
    <w:rsid w:val="37145662"/>
    <w:rsid w:val="3718A83D"/>
    <w:rsid w:val="3FC7B98B"/>
    <w:rsid w:val="400CCE42"/>
    <w:rsid w:val="4188D31F"/>
    <w:rsid w:val="4A95289D"/>
    <w:rsid w:val="4D4B0C76"/>
    <w:rsid w:val="4DF51CBC"/>
    <w:rsid w:val="4E9702A4"/>
    <w:rsid w:val="4FC36E10"/>
    <w:rsid w:val="500DB190"/>
    <w:rsid w:val="51C9B644"/>
    <w:rsid w:val="51CC974B"/>
    <w:rsid w:val="532BA235"/>
    <w:rsid w:val="5951C716"/>
    <w:rsid w:val="5AF79233"/>
    <w:rsid w:val="5CF4FC1D"/>
    <w:rsid w:val="6099DED9"/>
    <w:rsid w:val="6F40AC0C"/>
    <w:rsid w:val="6FF253CB"/>
    <w:rsid w:val="708CBCAC"/>
    <w:rsid w:val="709C6014"/>
    <w:rsid w:val="7520B390"/>
    <w:rsid w:val="76090BF9"/>
    <w:rsid w:val="770DD66E"/>
    <w:rsid w:val="78E87D63"/>
    <w:rsid w:val="78F5D942"/>
    <w:rsid w:val="795261D5"/>
    <w:rsid w:val="79D05EB9"/>
    <w:rsid w:val="7BA53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7C066A6C-E70A-4CCF-BA65-91CDC36E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05B"/>
  </w:style>
  <w:style w:type="paragraph" w:styleId="Heading1">
    <w:name w:val="heading 1"/>
    <w:basedOn w:val="Normal"/>
    <w:next w:val="Normal"/>
    <w:link w:val="Heading1Char"/>
    <w:uiPriority w:val="9"/>
    <w:qFormat/>
    <w:rsid w:val="003B305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B305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B305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B305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3B305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B305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B305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B305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B305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3B305B"/>
    <w:pPr>
      <w:spacing w:after="0" w:line="240" w:lineRule="auto"/>
    </w:pPr>
  </w:style>
  <w:style w:type="character" w:customStyle="1" w:styleId="Heading1Char">
    <w:name w:val="Heading 1 Char"/>
    <w:basedOn w:val="DefaultParagraphFont"/>
    <w:link w:val="Heading1"/>
    <w:uiPriority w:val="9"/>
    <w:rsid w:val="003B305B"/>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3B30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B305B"/>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3B305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B305B"/>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B305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B305B"/>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3B305B"/>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B305B"/>
    <w:rPr>
      <w:color w:val="1F497D" w:themeColor="text2"/>
      <w:sz w:val="24"/>
      <w:szCs w:val="24"/>
    </w:rPr>
  </w:style>
  <w:style w:type="character" w:customStyle="1" w:styleId="Heading4Char">
    <w:name w:val="Heading 4 Char"/>
    <w:basedOn w:val="DefaultParagraphFont"/>
    <w:link w:val="Heading4"/>
    <w:uiPriority w:val="9"/>
    <w:rsid w:val="003B305B"/>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3B305B"/>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B305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B305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B305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B305B"/>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3B305B"/>
    <w:pPr>
      <w:spacing w:line="240" w:lineRule="auto"/>
    </w:pPr>
    <w:rPr>
      <w:b/>
      <w:bCs/>
      <w:smallCaps/>
      <w:color w:val="1F497D" w:themeColor="text2"/>
    </w:rPr>
  </w:style>
  <w:style w:type="character" w:styleId="Strong">
    <w:name w:val="Strong"/>
    <w:basedOn w:val="DefaultParagraphFont"/>
    <w:uiPriority w:val="22"/>
    <w:qFormat/>
    <w:rsid w:val="003B305B"/>
    <w:rPr>
      <w:b/>
      <w:bCs/>
    </w:rPr>
  </w:style>
  <w:style w:type="character" w:styleId="Emphasis">
    <w:name w:val="Emphasis"/>
    <w:basedOn w:val="DefaultParagraphFont"/>
    <w:uiPriority w:val="20"/>
    <w:qFormat/>
    <w:rsid w:val="003B305B"/>
    <w:rPr>
      <w:i/>
      <w:iCs/>
    </w:rPr>
  </w:style>
  <w:style w:type="paragraph" w:styleId="IntenseQuote">
    <w:name w:val="Intense Quote"/>
    <w:basedOn w:val="Normal"/>
    <w:next w:val="Normal"/>
    <w:link w:val="IntenseQuoteChar"/>
    <w:uiPriority w:val="30"/>
    <w:qFormat/>
    <w:rsid w:val="003B305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B305B"/>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B305B"/>
    <w:rPr>
      <w:i/>
      <w:iCs/>
      <w:color w:val="595959" w:themeColor="text1" w:themeTint="A6"/>
    </w:rPr>
  </w:style>
  <w:style w:type="character" w:styleId="IntenseEmphasis">
    <w:name w:val="Intense Emphasis"/>
    <w:basedOn w:val="DefaultParagraphFont"/>
    <w:uiPriority w:val="21"/>
    <w:qFormat/>
    <w:rsid w:val="003B305B"/>
    <w:rPr>
      <w:b/>
      <w:bCs/>
      <w:i/>
      <w:iCs/>
    </w:rPr>
  </w:style>
  <w:style w:type="character" w:styleId="SubtleReference">
    <w:name w:val="Subtle Reference"/>
    <w:basedOn w:val="DefaultParagraphFont"/>
    <w:uiPriority w:val="31"/>
    <w:qFormat/>
    <w:rsid w:val="003B30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305B"/>
    <w:rPr>
      <w:b/>
      <w:bCs/>
      <w:smallCaps/>
      <w:color w:val="1F497D" w:themeColor="text2"/>
      <w:u w:val="single"/>
    </w:rPr>
  </w:style>
  <w:style w:type="character" w:styleId="BookTitle">
    <w:name w:val="Book Title"/>
    <w:basedOn w:val="DefaultParagraphFont"/>
    <w:uiPriority w:val="33"/>
    <w:qFormat/>
    <w:rsid w:val="003B305B"/>
    <w:rPr>
      <w:b/>
      <w:bCs/>
      <w:smallCaps/>
      <w:spacing w:val="10"/>
    </w:rPr>
  </w:style>
  <w:style w:type="paragraph" w:styleId="TOCHeading">
    <w:name w:val="TOC Heading"/>
    <w:basedOn w:val="Heading1"/>
    <w:next w:val="Normal"/>
    <w:uiPriority w:val="39"/>
    <w:semiHidden/>
    <w:unhideWhenUsed/>
    <w:qFormat/>
    <w:rsid w:val="003B305B"/>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A1853"/>
    <w:rPr>
      <w:color w:val="0000FF" w:themeColor="hyperlink"/>
      <w:u w:val="single"/>
    </w:rPr>
  </w:style>
  <w:style w:type="character" w:styleId="UnresolvedMention">
    <w:name w:val="Unresolved Mention"/>
    <w:basedOn w:val="DefaultParagraphFont"/>
    <w:uiPriority w:val="99"/>
    <w:semiHidden/>
    <w:unhideWhenUsed/>
    <w:rsid w:val="005A1853"/>
    <w:rPr>
      <w:color w:val="605E5C"/>
      <w:shd w:val="clear" w:color="auto" w:fill="E1DFDD"/>
    </w:rPr>
  </w:style>
  <w:style w:type="numbering" w:customStyle="1" w:styleId="CurrentList1">
    <w:name w:val="Current List1"/>
    <w:uiPriority w:val="99"/>
    <w:rsid w:val="003B747C"/>
    <w:pPr>
      <w:numPr>
        <w:numId w:val="7"/>
      </w:numPr>
    </w:pPr>
  </w:style>
  <w:style w:type="character" w:styleId="FollowedHyperlink">
    <w:name w:val="FollowedHyperlink"/>
    <w:basedOn w:val="DefaultParagraphFont"/>
    <w:uiPriority w:val="99"/>
    <w:semiHidden/>
    <w:unhideWhenUsed/>
    <w:rsid w:val="001F2522"/>
    <w:rPr>
      <w:color w:val="800080" w:themeColor="followedHyperlink"/>
      <w:u w:val="single"/>
    </w:rPr>
  </w:style>
  <w:style w:type="paragraph" w:customStyle="1" w:styleId="Standard">
    <w:name w:val="Standard"/>
    <w:rsid w:val="001D6D63"/>
    <w:pPr>
      <w:suppressAutoHyphens/>
      <w:autoSpaceDN w:val="0"/>
      <w:spacing w:after="0" w:line="240" w:lineRule="auto"/>
      <w:textAlignment w:val="baseline"/>
    </w:pPr>
    <w:rPr>
      <w:rFonts w:ascii="Times New Roman" w:eastAsia="Times New Roman" w:hAnsi="Times New Roman" w:cs="Times New Roman"/>
      <w:kern w:val="3"/>
      <w:sz w:val="20"/>
      <w:szCs w:val="20"/>
      <w:lang w:eastAsia="en-CA"/>
    </w:rPr>
  </w:style>
  <w:style w:type="paragraph" w:styleId="NormalWeb">
    <w:name w:val="Normal (Web)"/>
    <w:basedOn w:val="Normal"/>
    <w:uiPriority w:val="99"/>
    <w:unhideWhenUsed/>
    <w:rsid w:val="00C96296"/>
    <w:pPr>
      <w:spacing w:before="100" w:beforeAutospacing="1" w:after="100" w:afterAutospacing="1"/>
    </w:pPr>
  </w:style>
  <w:style w:type="character" w:customStyle="1" w:styleId="apple-converted-space">
    <w:name w:val="apple-converted-space"/>
    <w:basedOn w:val="DefaultParagraphFont"/>
    <w:rsid w:val="00C96296"/>
  </w:style>
  <w:style w:type="character" w:styleId="HTMLCode">
    <w:name w:val="HTML Code"/>
    <w:basedOn w:val="DefaultParagraphFont"/>
    <w:uiPriority w:val="99"/>
    <w:semiHidden/>
    <w:unhideWhenUsed/>
    <w:rsid w:val="00C962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1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D1CC7"/>
    <w:rPr>
      <w:rFonts w:ascii="Courier New" w:eastAsia="Times New Roman" w:hAnsi="Courier New" w:cs="Courier New"/>
      <w:sz w:val="20"/>
      <w:szCs w:val="20"/>
      <w:lang w:val="en-CA"/>
    </w:rPr>
  </w:style>
  <w:style w:type="table" w:styleId="PlainTable3">
    <w:name w:val="Plain Table 3"/>
    <w:basedOn w:val="TableNormal"/>
    <w:uiPriority w:val="99"/>
    <w:rsid w:val="00FB65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E406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F4686A"/>
    <w:pPr>
      <w:spacing w:before="100" w:beforeAutospacing="1" w:after="100" w:afterAutospacing="1"/>
    </w:pPr>
  </w:style>
  <w:style w:type="character" w:customStyle="1" w:styleId="s1">
    <w:name w:val="s1"/>
    <w:basedOn w:val="DefaultParagraphFont"/>
    <w:rsid w:val="00F4686A"/>
  </w:style>
  <w:style w:type="paragraph" w:customStyle="1" w:styleId="p3">
    <w:name w:val="p3"/>
    <w:basedOn w:val="Normal"/>
    <w:rsid w:val="00F4686A"/>
    <w:pPr>
      <w:spacing w:before="100" w:beforeAutospacing="1" w:after="100" w:afterAutospacing="1"/>
    </w:pPr>
  </w:style>
  <w:style w:type="character" w:customStyle="1" w:styleId="s2">
    <w:name w:val="s2"/>
    <w:basedOn w:val="DefaultParagraphFont"/>
    <w:rsid w:val="00F4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765">
      <w:bodyDiv w:val="1"/>
      <w:marLeft w:val="0"/>
      <w:marRight w:val="0"/>
      <w:marTop w:val="0"/>
      <w:marBottom w:val="0"/>
      <w:divBdr>
        <w:top w:val="none" w:sz="0" w:space="0" w:color="auto"/>
        <w:left w:val="none" w:sz="0" w:space="0" w:color="auto"/>
        <w:bottom w:val="none" w:sz="0" w:space="0" w:color="auto"/>
        <w:right w:val="none" w:sz="0" w:space="0" w:color="auto"/>
      </w:divBdr>
    </w:div>
    <w:div w:id="34354694">
      <w:bodyDiv w:val="1"/>
      <w:marLeft w:val="0"/>
      <w:marRight w:val="0"/>
      <w:marTop w:val="0"/>
      <w:marBottom w:val="0"/>
      <w:divBdr>
        <w:top w:val="none" w:sz="0" w:space="0" w:color="auto"/>
        <w:left w:val="none" w:sz="0" w:space="0" w:color="auto"/>
        <w:bottom w:val="none" w:sz="0" w:space="0" w:color="auto"/>
        <w:right w:val="none" w:sz="0" w:space="0" w:color="auto"/>
      </w:divBdr>
    </w:div>
    <w:div w:id="36856112">
      <w:bodyDiv w:val="1"/>
      <w:marLeft w:val="0"/>
      <w:marRight w:val="0"/>
      <w:marTop w:val="0"/>
      <w:marBottom w:val="0"/>
      <w:divBdr>
        <w:top w:val="none" w:sz="0" w:space="0" w:color="auto"/>
        <w:left w:val="none" w:sz="0" w:space="0" w:color="auto"/>
        <w:bottom w:val="none" w:sz="0" w:space="0" w:color="auto"/>
        <w:right w:val="none" w:sz="0" w:space="0" w:color="auto"/>
      </w:divBdr>
    </w:div>
    <w:div w:id="52777129">
      <w:bodyDiv w:val="1"/>
      <w:marLeft w:val="0"/>
      <w:marRight w:val="0"/>
      <w:marTop w:val="0"/>
      <w:marBottom w:val="0"/>
      <w:divBdr>
        <w:top w:val="none" w:sz="0" w:space="0" w:color="auto"/>
        <w:left w:val="none" w:sz="0" w:space="0" w:color="auto"/>
        <w:bottom w:val="none" w:sz="0" w:space="0" w:color="auto"/>
        <w:right w:val="none" w:sz="0" w:space="0" w:color="auto"/>
      </w:divBdr>
    </w:div>
    <w:div w:id="54819328">
      <w:bodyDiv w:val="1"/>
      <w:marLeft w:val="0"/>
      <w:marRight w:val="0"/>
      <w:marTop w:val="0"/>
      <w:marBottom w:val="0"/>
      <w:divBdr>
        <w:top w:val="none" w:sz="0" w:space="0" w:color="auto"/>
        <w:left w:val="none" w:sz="0" w:space="0" w:color="auto"/>
        <w:bottom w:val="none" w:sz="0" w:space="0" w:color="auto"/>
        <w:right w:val="none" w:sz="0" w:space="0" w:color="auto"/>
      </w:divBdr>
    </w:div>
    <w:div w:id="90585280">
      <w:bodyDiv w:val="1"/>
      <w:marLeft w:val="0"/>
      <w:marRight w:val="0"/>
      <w:marTop w:val="0"/>
      <w:marBottom w:val="0"/>
      <w:divBdr>
        <w:top w:val="none" w:sz="0" w:space="0" w:color="auto"/>
        <w:left w:val="none" w:sz="0" w:space="0" w:color="auto"/>
        <w:bottom w:val="none" w:sz="0" w:space="0" w:color="auto"/>
        <w:right w:val="none" w:sz="0" w:space="0" w:color="auto"/>
      </w:divBdr>
      <w:divsChild>
        <w:div w:id="598215778">
          <w:marLeft w:val="0"/>
          <w:marRight w:val="0"/>
          <w:marTop w:val="0"/>
          <w:marBottom w:val="0"/>
          <w:divBdr>
            <w:top w:val="none" w:sz="0" w:space="0" w:color="auto"/>
            <w:left w:val="none" w:sz="0" w:space="0" w:color="auto"/>
            <w:bottom w:val="none" w:sz="0" w:space="0" w:color="auto"/>
            <w:right w:val="none" w:sz="0" w:space="0" w:color="auto"/>
          </w:divBdr>
          <w:divsChild>
            <w:div w:id="10790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29">
      <w:bodyDiv w:val="1"/>
      <w:marLeft w:val="0"/>
      <w:marRight w:val="0"/>
      <w:marTop w:val="0"/>
      <w:marBottom w:val="0"/>
      <w:divBdr>
        <w:top w:val="none" w:sz="0" w:space="0" w:color="auto"/>
        <w:left w:val="none" w:sz="0" w:space="0" w:color="auto"/>
        <w:bottom w:val="none" w:sz="0" w:space="0" w:color="auto"/>
        <w:right w:val="none" w:sz="0" w:space="0" w:color="auto"/>
      </w:divBdr>
    </w:div>
    <w:div w:id="95255900">
      <w:bodyDiv w:val="1"/>
      <w:marLeft w:val="0"/>
      <w:marRight w:val="0"/>
      <w:marTop w:val="0"/>
      <w:marBottom w:val="0"/>
      <w:divBdr>
        <w:top w:val="none" w:sz="0" w:space="0" w:color="auto"/>
        <w:left w:val="none" w:sz="0" w:space="0" w:color="auto"/>
        <w:bottom w:val="none" w:sz="0" w:space="0" w:color="auto"/>
        <w:right w:val="none" w:sz="0" w:space="0" w:color="auto"/>
      </w:divBdr>
    </w:div>
    <w:div w:id="106853349">
      <w:bodyDiv w:val="1"/>
      <w:marLeft w:val="0"/>
      <w:marRight w:val="0"/>
      <w:marTop w:val="0"/>
      <w:marBottom w:val="0"/>
      <w:divBdr>
        <w:top w:val="none" w:sz="0" w:space="0" w:color="auto"/>
        <w:left w:val="none" w:sz="0" w:space="0" w:color="auto"/>
        <w:bottom w:val="none" w:sz="0" w:space="0" w:color="auto"/>
        <w:right w:val="none" w:sz="0" w:space="0" w:color="auto"/>
      </w:divBdr>
    </w:div>
    <w:div w:id="117258400">
      <w:bodyDiv w:val="1"/>
      <w:marLeft w:val="0"/>
      <w:marRight w:val="0"/>
      <w:marTop w:val="0"/>
      <w:marBottom w:val="0"/>
      <w:divBdr>
        <w:top w:val="none" w:sz="0" w:space="0" w:color="auto"/>
        <w:left w:val="none" w:sz="0" w:space="0" w:color="auto"/>
        <w:bottom w:val="none" w:sz="0" w:space="0" w:color="auto"/>
        <w:right w:val="none" w:sz="0" w:space="0" w:color="auto"/>
      </w:divBdr>
    </w:div>
    <w:div w:id="127164214">
      <w:bodyDiv w:val="1"/>
      <w:marLeft w:val="0"/>
      <w:marRight w:val="0"/>
      <w:marTop w:val="0"/>
      <w:marBottom w:val="0"/>
      <w:divBdr>
        <w:top w:val="none" w:sz="0" w:space="0" w:color="auto"/>
        <w:left w:val="none" w:sz="0" w:space="0" w:color="auto"/>
        <w:bottom w:val="none" w:sz="0" w:space="0" w:color="auto"/>
        <w:right w:val="none" w:sz="0" w:space="0" w:color="auto"/>
      </w:divBdr>
    </w:div>
    <w:div w:id="140387097">
      <w:bodyDiv w:val="1"/>
      <w:marLeft w:val="0"/>
      <w:marRight w:val="0"/>
      <w:marTop w:val="0"/>
      <w:marBottom w:val="0"/>
      <w:divBdr>
        <w:top w:val="none" w:sz="0" w:space="0" w:color="auto"/>
        <w:left w:val="none" w:sz="0" w:space="0" w:color="auto"/>
        <w:bottom w:val="none" w:sz="0" w:space="0" w:color="auto"/>
        <w:right w:val="none" w:sz="0" w:space="0" w:color="auto"/>
      </w:divBdr>
      <w:divsChild>
        <w:div w:id="781220189">
          <w:marLeft w:val="0"/>
          <w:marRight w:val="0"/>
          <w:marTop w:val="0"/>
          <w:marBottom w:val="0"/>
          <w:divBdr>
            <w:top w:val="none" w:sz="0" w:space="0" w:color="auto"/>
            <w:left w:val="none" w:sz="0" w:space="0" w:color="auto"/>
            <w:bottom w:val="none" w:sz="0" w:space="0" w:color="auto"/>
            <w:right w:val="none" w:sz="0" w:space="0" w:color="auto"/>
          </w:divBdr>
          <w:divsChild>
            <w:div w:id="18417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608">
      <w:bodyDiv w:val="1"/>
      <w:marLeft w:val="0"/>
      <w:marRight w:val="0"/>
      <w:marTop w:val="0"/>
      <w:marBottom w:val="0"/>
      <w:divBdr>
        <w:top w:val="none" w:sz="0" w:space="0" w:color="auto"/>
        <w:left w:val="none" w:sz="0" w:space="0" w:color="auto"/>
        <w:bottom w:val="none" w:sz="0" w:space="0" w:color="auto"/>
        <w:right w:val="none" w:sz="0" w:space="0" w:color="auto"/>
      </w:divBdr>
      <w:divsChild>
        <w:div w:id="849107301">
          <w:marLeft w:val="0"/>
          <w:marRight w:val="0"/>
          <w:marTop w:val="0"/>
          <w:marBottom w:val="0"/>
          <w:divBdr>
            <w:top w:val="none" w:sz="0" w:space="0" w:color="auto"/>
            <w:left w:val="none" w:sz="0" w:space="0" w:color="auto"/>
            <w:bottom w:val="none" w:sz="0" w:space="0" w:color="auto"/>
            <w:right w:val="none" w:sz="0" w:space="0" w:color="auto"/>
          </w:divBdr>
          <w:divsChild>
            <w:div w:id="123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6126">
      <w:bodyDiv w:val="1"/>
      <w:marLeft w:val="0"/>
      <w:marRight w:val="0"/>
      <w:marTop w:val="0"/>
      <w:marBottom w:val="0"/>
      <w:divBdr>
        <w:top w:val="none" w:sz="0" w:space="0" w:color="auto"/>
        <w:left w:val="none" w:sz="0" w:space="0" w:color="auto"/>
        <w:bottom w:val="none" w:sz="0" w:space="0" w:color="auto"/>
        <w:right w:val="none" w:sz="0" w:space="0" w:color="auto"/>
      </w:divBdr>
    </w:div>
    <w:div w:id="177239078">
      <w:bodyDiv w:val="1"/>
      <w:marLeft w:val="0"/>
      <w:marRight w:val="0"/>
      <w:marTop w:val="0"/>
      <w:marBottom w:val="0"/>
      <w:divBdr>
        <w:top w:val="none" w:sz="0" w:space="0" w:color="auto"/>
        <w:left w:val="none" w:sz="0" w:space="0" w:color="auto"/>
        <w:bottom w:val="none" w:sz="0" w:space="0" w:color="auto"/>
        <w:right w:val="none" w:sz="0" w:space="0" w:color="auto"/>
      </w:divBdr>
      <w:divsChild>
        <w:div w:id="1281375713">
          <w:marLeft w:val="0"/>
          <w:marRight w:val="0"/>
          <w:marTop w:val="0"/>
          <w:marBottom w:val="0"/>
          <w:divBdr>
            <w:top w:val="none" w:sz="0" w:space="0" w:color="auto"/>
            <w:left w:val="none" w:sz="0" w:space="0" w:color="auto"/>
            <w:bottom w:val="none" w:sz="0" w:space="0" w:color="auto"/>
            <w:right w:val="none" w:sz="0" w:space="0" w:color="auto"/>
          </w:divBdr>
        </w:div>
        <w:div w:id="1213494582">
          <w:marLeft w:val="0"/>
          <w:marRight w:val="0"/>
          <w:marTop w:val="0"/>
          <w:marBottom w:val="0"/>
          <w:divBdr>
            <w:top w:val="none" w:sz="0" w:space="0" w:color="auto"/>
            <w:left w:val="none" w:sz="0" w:space="0" w:color="auto"/>
            <w:bottom w:val="none" w:sz="0" w:space="0" w:color="auto"/>
            <w:right w:val="none" w:sz="0" w:space="0" w:color="auto"/>
          </w:divBdr>
        </w:div>
        <w:div w:id="1097138363">
          <w:marLeft w:val="0"/>
          <w:marRight w:val="0"/>
          <w:marTop w:val="0"/>
          <w:marBottom w:val="0"/>
          <w:divBdr>
            <w:top w:val="none" w:sz="0" w:space="0" w:color="auto"/>
            <w:left w:val="none" w:sz="0" w:space="0" w:color="auto"/>
            <w:bottom w:val="none" w:sz="0" w:space="0" w:color="auto"/>
            <w:right w:val="none" w:sz="0" w:space="0" w:color="auto"/>
          </w:divBdr>
        </w:div>
        <w:div w:id="661159797">
          <w:marLeft w:val="0"/>
          <w:marRight w:val="0"/>
          <w:marTop w:val="0"/>
          <w:marBottom w:val="0"/>
          <w:divBdr>
            <w:top w:val="none" w:sz="0" w:space="0" w:color="auto"/>
            <w:left w:val="none" w:sz="0" w:space="0" w:color="auto"/>
            <w:bottom w:val="none" w:sz="0" w:space="0" w:color="auto"/>
            <w:right w:val="none" w:sz="0" w:space="0" w:color="auto"/>
          </w:divBdr>
        </w:div>
        <w:div w:id="66151052">
          <w:marLeft w:val="0"/>
          <w:marRight w:val="0"/>
          <w:marTop w:val="0"/>
          <w:marBottom w:val="0"/>
          <w:divBdr>
            <w:top w:val="none" w:sz="0" w:space="0" w:color="auto"/>
            <w:left w:val="none" w:sz="0" w:space="0" w:color="auto"/>
            <w:bottom w:val="none" w:sz="0" w:space="0" w:color="auto"/>
            <w:right w:val="none" w:sz="0" w:space="0" w:color="auto"/>
          </w:divBdr>
        </w:div>
        <w:div w:id="1118141493">
          <w:marLeft w:val="0"/>
          <w:marRight w:val="0"/>
          <w:marTop w:val="0"/>
          <w:marBottom w:val="0"/>
          <w:divBdr>
            <w:top w:val="none" w:sz="0" w:space="0" w:color="auto"/>
            <w:left w:val="none" w:sz="0" w:space="0" w:color="auto"/>
            <w:bottom w:val="none" w:sz="0" w:space="0" w:color="auto"/>
            <w:right w:val="none" w:sz="0" w:space="0" w:color="auto"/>
          </w:divBdr>
        </w:div>
      </w:divsChild>
    </w:div>
    <w:div w:id="180752988">
      <w:bodyDiv w:val="1"/>
      <w:marLeft w:val="0"/>
      <w:marRight w:val="0"/>
      <w:marTop w:val="0"/>
      <w:marBottom w:val="0"/>
      <w:divBdr>
        <w:top w:val="none" w:sz="0" w:space="0" w:color="auto"/>
        <w:left w:val="none" w:sz="0" w:space="0" w:color="auto"/>
        <w:bottom w:val="none" w:sz="0" w:space="0" w:color="auto"/>
        <w:right w:val="none" w:sz="0" w:space="0" w:color="auto"/>
      </w:divBdr>
      <w:divsChild>
        <w:div w:id="1686714939">
          <w:marLeft w:val="0"/>
          <w:marRight w:val="0"/>
          <w:marTop w:val="0"/>
          <w:marBottom w:val="0"/>
          <w:divBdr>
            <w:top w:val="none" w:sz="0" w:space="0" w:color="auto"/>
            <w:left w:val="none" w:sz="0" w:space="0" w:color="auto"/>
            <w:bottom w:val="none" w:sz="0" w:space="0" w:color="auto"/>
            <w:right w:val="none" w:sz="0" w:space="0" w:color="auto"/>
          </w:divBdr>
          <w:divsChild>
            <w:div w:id="1408379406">
              <w:marLeft w:val="0"/>
              <w:marRight w:val="0"/>
              <w:marTop w:val="0"/>
              <w:marBottom w:val="0"/>
              <w:divBdr>
                <w:top w:val="none" w:sz="0" w:space="0" w:color="auto"/>
                <w:left w:val="none" w:sz="0" w:space="0" w:color="auto"/>
                <w:bottom w:val="none" w:sz="0" w:space="0" w:color="auto"/>
                <w:right w:val="none" w:sz="0" w:space="0" w:color="auto"/>
              </w:divBdr>
            </w:div>
            <w:div w:id="2014528206">
              <w:marLeft w:val="0"/>
              <w:marRight w:val="0"/>
              <w:marTop w:val="0"/>
              <w:marBottom w:val="0"/>
              <w:divBdr>
                <w:top w:val="none" w:sz="0" w:space="0" w:color="auto"/>
                <w:left w:val="none" w:sz="0" w:space="0" w:color="auto"/>
                <w:bottom w:val="none" w:sz="0" w:space="0" w:color="auto"/>
                <w:right w:val="none" w:sz="0" w:space="0" w:color="auto"/>
              </w:divBdr>
            </w:div>
            <w:div w:id="1655524238">
              <w:marLeft w:val="0"/>
              <w:marRight w:val="0"/>
              <w:marTop w:val="0"/>
              <w:marBottom w:val="0"/>
              <w:divBdr>
                <w:top w:val="none" w:sz="0" w:space="0" w:color="auto"/>
                <w:left w:val="none" w:sz="0" w:space="0" w:color="auto"/>
                <w:bottom w:val="none" w:sz="0" w:space="0" w:color="auto"/>
                <w:right w:val="none" w:sz="0" w:space="0" w:color="auto"/>
              </w:divBdr>
            </w:div>
            <w:div w:id="386731320">
              <w:marLeft w:val="0"/>
              <w:marRight w:val="0"/>
              <w:marTop w:val="0"/>
              <w:marBottom w:val="0"/>
              <w:divBdr>
                <w:top w:val="none" w:sz="0" w:space="0" w:color="auto"/>
                <w:left w:val="none" w:sz="0" w:space="0" w:color="auto"/>
                <w:bottom w:val="none" w:sz="0" w:space="0" w:color="auto"/>
                <w:right w:val="none" w:sz="0" w:space="0" w:color="auto"/>
              </w:divBdr>
            </w:div>
            <w:div w:id="573201210">
              <w:marLeft w:val="0"/>
              <w:marRight w:val="0"/>
              <w:marTop w:val="0"/>
              <w:marBottom w:val="0"/>
              <w:divBdr>
                <w:top w:val="none" w:sz="0" w:space="0" w:color="auto"/>
                <w:left w:val="none" w:sz="0" w:space="0" w:color="auto"/>
                <w:bottom w:val="none" w:sz="0" w:space="0" w:color="auto"/>
                <w:right w:val="none" w:sz="0" w:space="0" w:color="auto"/>
              </w:divBdr>
            </w:div>
            <w:div w:id="1394280439">
              <w:marLeft w:val="0"/>
              <w:marRight w:val="0"/>
              <w:marTop w:val="0"/>
              <w:marBottom w:val="0"/>
              <w:divBdr>
                <w:top w:val="none" w:sz="0" w:space="0" w:color="auto"/>
                <w:left w:val="none" w:sz="0" w:space="0" w:color="auto"/>
                <w:bottom w:val="none" w:sz="0" w:space="0" w:color="auto"/>
                <w:right w:val="none" w:sz="0" w:space="0" w:color="auto"/>
              </w:divBdr>
            </w:div>
            <w:div w:id="212547697">
              <w:marLeft w:val="0"/>
              <w:marRight w:val="0"/>
              <w:marTop w:val="0"/>
              <w:marBottom w:val="0"/>
              <w:divBdr>
                <w:top w:val="none" w:sz="0" w:space="0" w:color="auto"/>
                <w:left w:val="none" w:sz="0" w:space="0" w:color="auto"/>
                <w:bottom w:val="none" w:sz="0" w:space="0" w:color="auto"/>
                <w:right w:val="none" w:sz="0" w:space="0" w:color="auto"/>
              </w:divBdr>
            </w:div>
            <w:div w:id="1780376052">
              <w:marLeft w:val="0"/>
              <w:marRight w:val="0"/>
              <w:marTop w:val="0"/>
              <w:marBottom w:val="0"/>
              <w:divBdr>
                <w:top w:val="none" w:sz="0" w:space="0" w:color="auto"/>
                <w:left w:val="none" w:sz="0" w:space="0" w:color="auto"/>
                <w:bottom w:val="none" w:sz="0" w:space="0" w:color="auto"/>
                <w:right w:val="none" w:sz="0" w:space="0" w:color="auto"/>
              </w:divBdr>
            </w:div>
            <w:div w:id="72896404">
              <w:marLeft w:val="0"/>
              <w:marRight w:val="0"/>
              <w:marTop w:val="0"/>
              <w:marBottom w:val="0"/>
              <w:divBdr>
                <w:top w:val="none" w:sz="0" w:space="0" w:color="auto"/>
                <w:left w:val="none" w:sz="0" w:space="0" w:color="auto"/>
                <w:bottom w:val="none" w:sz="0" w:space="0" w:color="auto"/>
                <w:right w:val="none" w:sz="0" w:space="0" w:color="auto"/>
              </w:divBdr>
            </w:div>
            <w:div w:id="120929521">
              <w:marLeft w:val="0"/>
              <w:marRight w:val="0"/>
              <w:marTop w:val="0"/>
              <w:marBottom w:val="0"/>
              <w:divBdr>
                <w:top w:val="none" w:sz="0" w:space="0" w:color="auto"/>
                <w:left w:val="none" w:sz="0" w:space="0" w:color="auto"/>
                <w:bottom w:val="none" w:sz="0" w:space="0" w:color="auto"/>
                <w:right w:val="none" w:sz="0" w:space="0" w:color="auto"/>
              </w:divBdr>
            </w:div>
            <w:div w:id="345643877">
              <w:marLeft w:val="0"/>
              <w:marRight w:val="0"/>
              <w:marTop w:val="0"/>
              <w:marBottom w:val="0"/>
              <w:divBdr>
                <w:top w:val="none" w:sz="0" w:space="0" w:color="auto"/>
                <w:left w:val="none" w:sz="0" w:space="0" w:color="auto"/>
                <w:bottom w:val="none" w:sz="0" w:space="0" w:color="auto"/>
                <w:right w:val="none" w:sz="0" w:space="0" w:color="auto"/>
              </w:divBdr>
            </w:div>
            <w:div w:id="1954822703">
              <w:marLeft w:val="0"/>
              <w:marRight w:val="0"/>
              <w:marTop w:val="0"/>
              <w:marBottom w:val="0"/>
              <w:divBdr>
                <w:top w:val="none" w:sz="0" w:space="0" w:color="auto"/>
                <w:left w:val="none" w:sz="0" w:space="0" w:color="auto"/>
                <w:bottom w:val="none" w:sz="0" w:space="0" w:color="auto"/>
                <w:right w:val="none" w:sz="0" w:space="0" w:color="auto"/>
              </w:divBdr>
            </w:div>
            <w:div w:id="898596421">
              <w:marLeft w:val="0"/>
              <w:marRight w:val="0"/>
              <w:marTop w:val="0"/>
              <w:marBottom w:val="0"/>
              <w:divBdr>
                <w:top w:val="none" w:sz="0" w:space="0" w:color="auto"/>
                <w:left w:val="none" w:sz="0" w:space="0" w:color="auto"/>
                <w:bottom w:val="none" w:sz="0" w:space="0" w:color="auto"/>
                <w:right w:val="none" w:sz="0" w:space="0" w:color="auto"/>
              </w:divBdr>
            </w:div>
            <w:div w:id="935164522">
              <w:marLeft w:val="0"/>
              <w:marRight w:val="0"/>
              <w:marTop w:val="0"/>
              <w:marBottom w:val="0"/>
              <w:divBdr>
                <w:top w:val="none" w:sz="0" w:space="0" w:color="auto"/>
                <w:left w:val="none" w:sz="0" w:space="0" w:color="auto"/>
                <w:bottom w:val="none" w:sz="0" w:space="0" w:color="auto"/>
                <w:right w:val="none" w:sz="0" w:space="0" w:color="auto"/>
              </w:divBdr>
            </w:div>
            <w:div w:id="1809780824">
              <w:marLeft w:val="0"/>
              <w:marRight w:val="0"/>
              <w:marTop w:val="0"/>
              <w:marBottom w:val="0"/>
              <w:divBdr>
                <w:top w:val="none" w:sz="0" w:space="0" w:color="auto"/>
                <w:left w:val="none" w:sz="0" w:space="0" w:color="auto"/>
                <w:bottom w:val="none" w:sz="0" w:space="0" w:color="auto"/>
                <w:right w:val="none" w:sz="0" w:space="0" w:color="auto"/>
              </w:divBdr>
            </w:div>
            <w:div w:id="2135174016">
              <w:marLeft w:val="0"/>
              <w:marRight w:val="0"/>
              <w:marTop w:val="0"/>
              <w:marBottom w:val="0"/>
              <w:divBdr>
                <w:top w:val="none" w:sz="0" w:space="0" w:color="auto"/>
                <w:left w:val="none" w:sz="0" w:space="0" w:color="auto"/>
                <w:bottom w:val="none" w:sz="0" w:space="0" w:color="auto"/>
                <w:right w:val="none" w:sz="0" w:space="0" w:color="auto"/>
              </w:divBdr>
            </w:div>
            <w:div w:id="1964186166">
              <w:marLeft w:val="0"/>
              <w:marRight w:val="0"/>
              <w:marTop w:val="0"/>
              <w:marBottom w:val="0"/>
              <w:divBdr>
                <w:top w:val="none" w:sz="0" w:space="0" w:color="auto"/>
                <w:left w:val="none" w:sz="0" w:space="0" w:color="auto"/>
                <w:bottom w:val="none" w:sz="0" w:space="0" w:color="auto"/>
                <w:right w:val="none" w:sz="0" w:space="0" w:color="auto"/>
              </w:divBdr>
            </w:div>
            <w:div w:id="226231652">
              <w:marLeft w:val="0"/>
              <w:marRight w:val="0"/>
              <w:marTop w:val="0"/>
              <w:marBottom w:val="0"/>
              <w:divBdr>
                <w:top w:val="none" w:sz="0" w:space="0" w:color="auto"/>
                <w:left w:val="none" w:sz="0" w:space="0" w:color="auto"/>
                <w:bottom w:val="none" w:sz="0" w:space="0" w:color="auto"/>
                <w:right w:val="none" w:sz="0" w:space="0" w:color="auto"/>
              </w:divBdr>
            </w:div>
            <w:div w:id="1668895650">
              <w:marLeft w:val="0"/>
              <w:marRight w:val="0"/>
              <w:marTop w:val="0"/>
              <w:marBottom w:val="0"/>
              <w:divBdr>
                <w:top w:val="none" w:sz="0" w:space="0" w:color="auto"/>
                <w:left w:val="none" w:sz="0" w:space="0" w:color="auto"/>
                <w:bottom w:val="none" w:sz="0" w:space="0" w:color="auto"/>
                <w:right w:val="none" w:sz="0" w:space="0" w:color="auto"/>
              </w:divBdr>
            </w:div>
            <w:div w:id="496926073">
              <w:marLeft w:val="0"/>
              <w:marRight w:val="0"/>
              <w:marTop w:val="0"/>
              <w:marBottom w:val="0"/>
              <w:divBdr>
                <w:top w:val="none" w:sz="0" w:space="0" w:color="auto"/>
                <w:left w:val="none" w:sz="0" w:space="0" w:color="auto"/>
                <w:bottom w:val="none" w:sz="0" w:space="0" w:color="auto"/>
                <w:right w:val="none" w:sz="0" w:space="0" w:color="auto"/>
              </w:divBdr>
            </w:div>
            <w:div w:id="12355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789">
      <w:bodyDiv w:val="1"/>
      <w:marLeft w:val="0"/>
      <w:marRight w:val="0"/>
      <w:marTop w:val="0"/>
      <w:marBottom w:val="0"/>
      <w:divBdr>
        <w:top w:val="none" w:sz="0" w:space="0" w:color="auto"/>
        <w:left w:val="none" w:sz="0" w:space="0" w:color="auto"/>
        <w:bottom w:val="none" w:sz="0" w:space="0" w:color="auto"/>
        <w:right w:val="none" w:sz="0" w:space="0" w:color="auto"/>
      </w:divBdr>
      <w:divsChild>
        <w:div w:id="1971086093">
          <w:marLeft w:val="0"/>
          <w:marRight w:val="0"/>
          <w:marTop w:val="0"/>
          <w:marBottom w:val="0"/>
          <w:divBdr>
            <w:top w:val="none" w:sz="0" w:space="0" w:color="auto"/>
            <w:left w:val="none" w:sz="0" w:space="0" w:color="auto"/>
            <w:bottom w:val="none" w:sz="0" w:space="0" w:color="auto"/>
            <w:right w:val="none" w:sz="0" w:space="0" w:color="auto"/>
          </w:divBdr>
          <w:divsChild>
            <w:div w:id="1666669984">
              <w:marLeft w:val="0"/>
              <w:marRight w:val="0"/>
              <w:marTop w:val="0"/>
              <w:marBottom w:val="0"/>
              <w:divBdr>
                <w:top w:val="none" w:sz="0" w:space="0" w:color="auto"/>
                <w:left w:val="none" w:sz="0" w:space="0" w:color="auto"/>
                <w:bottom w:val="none" w:sz="0" w:space="0" w:color="auto"/>
                <w:right w:val="none" w:sz="0" w:space="0" w:color="auto"/>
              </w:divBdr>
            </w:div>
            <w:div w:id="1430194915">
              <w:marLeft w:val="0"/>
              <w:marRight w:val="0"/>
              <w:marTop w:val="0"/>
              <w:marBottom w:val="0"/>
              <w:divBdr>
                <w:top w:val="none" w:sz="0" w:space="0" w:color="auto"/>
                <w:left w:val="none" w:sz="0" w:space="0" w:color="auto"/>
                <w:bottom w:val="none" w:sz="0" w:space="0" w:color="auto"/>
                <w:right w:val="none" w:sz="0" w:space="0" w:color="auto"/>
              </w:divBdr>
            </w:div>
            <w:div w:id="707100381">
              <w:marLeft w:val="0"/>
              <w:marRight w:val="0"/>
              <w:marTop w:val="0"/>
              <w:marBottom w:val="0"/>
              <w:divBdr>
                <w:top w:val="none" w:sz="0" w:space="0" w:color="auto"/>
                <w:left w:val="none" w:sz="0" w:space="0" w:color="auto"/>
                <w:bottom w:val="none" w:sz="0" w:space="0" w:color="auto"/>
                <w:right w:val="none" w:sz="0" w:space="0" w:color="auto"/>
              </w:divBdr>
            </w:div>
            <w:div w:id="301814647">
              <w:marLeft w:val="0"/>
              <w:marRight w:val="0"/>
              <w:marTop w:val="0"/>
              <w:marBottom w:val="0"/>
              <w:divBdr>
                <w:top w:val="none" w:sz="0" w:space="0" w:color="auto"/>
                <w:left w:val="none" w:sz="0" w:space="0" w:color="auto"/>
                <w:bottom w:val="none" w:sz="0" w:space="0" w:color="auto"/>
                <w:right w:val="none" w:sz="0" w:space="0" w:color="auto"/>
              </w:divBdr>
            </w:div>
            <w:div w:id="698311718">
              <w:marLeft w:val="0"/>
              <w:marRight w:val="0"/>
              <w:marTop w:val="0"/>
              <w:marBottom w:val="0"/>
              <w:divBdr>
                <w:top w:val="none" w:sz="0" w:space="0" w:color="auto"/>
                <w:left w:val="none" w:sz="0" w:space="0" w:color="auto"/>
                <w:bottom w:val="none" w:sz="0" w:space="0" w:color="auto"/>
                <w:right w:val="none" w:sz="0" w:space="0" w:color="auto"/>
              </w:divBdr>
            </w:div>
            <w:div w:id="843936783">
              <w:marLeft w:val="0"/>
              <w:marRight w:val="0"/>
              <w:marTop w:val="0"/>
              <w:marBottom w:val="0"/>
              <w:divBdr>
                <w:top w:val="none" w:sz="0" w:space="0" w:color="auto"/>
                <w:left w:val="none" w:sz="0" w:space="0" w:color="auto"/>
                <w:bottom w:val="none" w:sz="0" w:space="0" w:color="auto"/>
                <w:right w:val="none" w:sz="0" w:space="0" w:color="auto"/>
              </w:divBdr>
            </w:div>
            <w:div w:id="313681544">
              <w:marLeft w:val="0"/>
              <w:marRight w:val="0"/>
              <w:marTop w:val="0"/>
              <w:marBottom w:val="0"/>
              <w:divBdr>
                <w:top w:val="none" w:sz="0" w:space="0" w:color="auto"/>
                <w:left w:val="none" w:sz="0" w:space="0" w:color="auto"/>
                <w:bottom w:val="none" w:sz="0" w:space="0" w:color="auto"/>
                <w:right w:val="none" w:sz="0" w:space="0" w:color="auto"/>
              </w:divBdr>
            </w:div>
            <w:div w:id="114642729">
              <w:marLeft w:val="0"/>
              <w:marRight w:val="0"/>
              <w:marTop w:val="0"/>
              <w:marBottom w:val="0"/>
              <w:divBdr>
                <w:top w:val="none" w:sz="0" w:space="0" w:color="auto"/>
                <w:left w:val="none" w:sz="0" w:space="0" w:color="auto"/>
                <w:bottom w:val="none" w:sz="0" w:space="0" w:color="auto"/>
                <w:right w:val="none" w:sz="0" w:space="0" w:color="auto"/>
              </w:divBdr>
            </w:div>
            <w:div w:id="108472275">
              <w:marLeft w:val="0"/>
              <w:marRight w:val="0"/>
              <w:marTop w:val="0"/>
              <w:marBottom w:val="0"/>
              <w:divBdr>
                <w:top w:val="none" w:sz="0" w:space="0" w:color="auto"/>
                <w:left w:val="none" w:sz="0" w:space="0" w:color="auto"/>
                <w:bottom w:val="none" w:sz="0" w:space="0" w:color="auto"/>
                <w:right w:val="none" w:sz="0" w:space="0" w:color="auto"/>
              </w:divBdr>
            </w:div>
            <w:div w:id="1374113855">
              <w:marLeft w:val="0"/>
              <w:marRight w:val="0"/>
              <w:marTop w:val="0"/>
              <w:marBottom w:val="0"/>
              <w:divBdr>
                <w:top w:val="none" w:sz="0" w:space="0" w:color="auto"/>
                <w:left w:val="none" w:sz="0" w:space="0" w:color="auto"/>
                <w:bottom w:val="none" w:sz="0" w:space="0" w:color="auto"/>
                <w:right w:val="none" w:sz="0" w:space="0" w:color="auto"/>
              </w:divBdr>
            </w:div>
            <w:div w:id="340815775">
              <w:marLeft w:val="0"/>
              <w:marRight w:val="0"/>
              <w:marTop w:val="0"/>
              <w:marBottom w:val="0"/>
              <w:divBdr>
                <w:top w:val="none" w:sz="0" w:space="0" w:color="auto"/>
                <w:left w:val="none" w:sz="0" w:space="0" w:color="auto"/>
                <w:bottom w:val="none" w:sz="0" w:space="0" w:color="auto"/>
                <w:right w:val="none" w:sz="0" w:space="0" w:color="auto"/>
              </w:divBdr>
            </w:div>
            <w:div w:id="1427843429">
              <w:marLeft w:val="0"/>
              <w:marRight w:val="0"/>
              <w:marTop w:val="0"/>
              <w:marBottom w:val="0"/>
              <w:divBdr>
                <w:top w:val="none" w:sz="0" w:space="0" w:color="auto"/>
                <w:left w:val="none" w:sz="0" w:space="0" w:color="auto"/>
                <w:bottom w:val="none" w:sz="0" w:space="0" w:color="auto"/>
                <w:right w:val="none" w:sz="0" w:space="0" w:color="auto"/>
              </w:divBdr>
            </w:div>
            <w:div w:id="446585207">
              <w:marLeft w:val="0"/>
              <w:marRight w:val="0"/>
              <w:marTop w:val="0"/>
              <w:marBottom w:val="0"/>
              <w:divBdr>
                <w:top w:val="none" w:sz="0" w:space="0" w:color="auto"/>
                <w:left w:val="none" w:sz="0" w:space="0" w:color="auto"/>
                <w:bottom w:val="none" w:sz="0" w:space="0" w:color="auto"/>
                <w:right w:val="none" w:sz="0" w:space="0" w:color="auto"/>
              </w:divBdr>
            </w:div>
            <w:div w:id="1427917545">
              <w:marLeft w:val="0"/>
              <w:marRight w:val="0"/>
              <w:marTop w:val="0"/>
              <w:marBottom w:val="0"/>
              <w:divBdr>
                <w:top w:val="none" w:sz="0" w:space="0" w:color="auto"/>
                <w:left w:val="none" w:sz="0" w:space="0" w:color="auto"/>
                <w:bottom w:val="none" w:sz="0" w:space="0" w:color="auto"/>
                <w:right w:val="none" w:sz="0" w:space="0" w:color="auto"/>
              </w:divBdr>
            </w:div>
            <w:div w:id="2038383225">
              <w:marLeft w:val="0"/>
              <w:marRight w:val="0"/>
              <w:marTop w:val="0"/>
              <w:marBottom w:val="0"/>
              <w:divBdr>
                <w:top w:val="none" w:sz="0" w:space="0" w:color="auto"/>
                <w:left w:val="none" w:sz="0" w:space="0" w:color="auto"/>
                <w:bottom w:val="none" w:sz="0" w:space="0" w:color="auto"/>
                <w:right w:val="none" w:sz="0" w:space="0" w:color="auto"/>
              </w:divBdr>
            </w:div>
            <w:div w:id="906644518">
              <w:marLeft w:val="0"/>
              <w:marRight w:val="0"/>
              <w:marTop w:val="0"/>
              <w:marBottom w:val="0"/>
              <w:divBdr>
                <w:top w:val="none" w:sz="0" w:space="0" w:color="auto"/>
                <w:left w:val="none" w:sz="0" w:space="0" w:color="auto"/>
                <w:bottom w:val="none" w:sz="0" w:space="0" w:color="auto"/>
                <w:right w:val="none" w:sz="0" w:space="0" w:color="auto"/>
              </w:divBdr>
            </w:div>
            <w:div w:id="1780955665">
              <w:marLeft w:val="0"/>
              <w:marRight w:val="0"/>
              <w:marTop w:val="0"/>
              <w:marBottom w:val="0"/>
              <w:divBdr>
                <w:top w:val="none" w:sz="0" w:space="0" w:color="auto"/>
                <w:left w:val="none" w:sz="0" w:space="0" w:color="auto"/>
                <w:bottom w:val="none" w:sz="0" w:space="0" w:color="auto"/>
                <w:right w:val="none" w:sz="0" w:space="0" w:color="auto"/>
              </w:divBdr>
            </w:div>
            <w:div w:id="628627780">
              <w:marLeft w:val="0"/>
              <w:marRight w:val="0"/>
              <w:marTop w:val="0"/>
              <w:marBottom w:val="0"/>
              <w:divBdr>
                <w:top w:val="none" w:sz="0" w:space="0" w:color="auto"/>
                <w:left w:val="none" w:sz="0" w:space="0" w:color="auto"/>
                <w:bottom w:val="none" w:sz="0" w:space="0" w:color="auto"/>
                <w:right w:val="none" w:sz="0" w:space="0" w:color="auto"/>
              </w:divBdr>
            </w:div>
            <w:div w:id="1400791539">
              <w:marLeft w:val="0"/>
              <w:marRight w:val="0"/>
              <w:marTop w:val="0"/>
              <w:marBottom w:val="0"/>
              <w:divBdr>
                <w:top w:val="none" w:sz="0" w:space="0" w:color="auto"/>
                <w:left w:val="none" w:sz="0" w:space="0" w:color="auto"/>
                <w:bottom w:val="none" w:sz="0" w:space="0" w:color="auto"/>
                <w:right w:val="none" w:sz="0" w:space="0" w:color="auto"/>
              </w:divBdr>
            </w:div>
            <w:div w:id="1159005897">
              <w:marLeft w:val="0"/>
              <w:marRight w:val="0"/>
              <w:marTop w:val="0"/>
              <w:marBottom w:val="0"/>
              <w:divBdr>
                <w:top w:val="none" w:sz="0" w:space="0" w:color="auto"/>
                <w:left w:val="none" w:sz="0" w:space="0" w:color="auto"/>
                <w:bottom w:val="none" w:sz="0" w:space="0" w:color="auto"/>
                <w:right w:val="none" w:sz="0" w:space="0" w:color="auto"/>
              </w:divBdr>
            </w:div>
            <w:div w:id="1518735211">
              <w:marLeft w:val="0"/>
              <w:marRight w:val="0"/>
              <w:marTop w:val="0"/>
              <w:marBottom w:val="0"/>
              <w:divBdr>
                <w:top w:val="none" w:sz="0" w:space="0" w:color="auto"/>
                <w:left w:val="none" w:sz="0" w:space="0" w:color="auto"/>
                <w:bottom w:val="none" w:sz="0" w:space="0" w:color="auto"/>
                <w:right w:val="none" w:sz="0" w:space="0" w:color="auto"/>
              </w:divBdr>
            </w:div>
            <w:div w:id="2087411080">
              <w:marLeft w:val="0"/>
              <w:marRight w:val="0"/>
              <w:marTop w:val="0"/>
              <w:marBottom w:val="0"/>
              <w:divBdr>
                <w:top w:val="none" w:sz="0" w:space="0" w:color="auto"/>
                <w:left w:val="none" w:sz="0" w:space="0" w:color="auto"/>
                <w:bottom w:val="none" w:sz="0" w:space="0" w:color="auto"/>
                <w:right w:val="none" w:sz="0" w:space="0" w:color="auto"/>
              </w:divBdr>
            </w:div>
            <w:div w:id="1286961888">
              <w:marLeft w:val="0"/>
              <w:marRight w:val="0"/>
              <w:marTop w:val="0"/>
              <w:marBottom w:val="0"/>
              <w:divBdr>
                <w:top w:val="none" w:sz="0" w:space="0" w:color="auto"/>
                <w:left w:val="none" w:sz="0" w:space="0" w:color="auto"/>
                <w:bottom w:val="none" w:sz="0" w:space="0" w:color="auto"/>
                <w:right w:val="none" w:sz="0" w:space="0" w:color="auto"/>
              </w:divBdr>
            </w:div>
            <w:div w:id="1056883">
              <w:marLeft w:val="0"/>
              <w:marRight w:val="0"/>
              <w:marTop w:val="0"/>
              <w:marBottom w:val="0"/>
              <w:divBdr>
                <w:top w:val="none" w:sz="0" w:space="0" w:color="auto"/>
                <w:left w:val="none" w:sz="0" w:space="0" w:color="auto"/>
                <w:bottom w:val="none" w:sz="0" w:space="0" w:color="auto"/>
                <w:right w:val="none" w:sz="0" w:space="0" w:color="auto"/>
              </w:divBdr>
            </w:div>
            <w:div w:id="7026785">
              <w:marLeft w:val="0"/>
              <w:marRight w:val="0"/>
              <w:marTop w:val="0"/>
              <w:marBottom w:val="0"/>
              <w:divBdr>
                <w:top w:val="none" w:sz="0" w:space="0" w:color="auto"/>
                <w:left w:val="none" w:sz="0" w:space="0" w:color="auto"/>
                <w:bottom w:val="none" w:sz="0" w:space="0" w:color="auto"/>
                <w:right w:val="none" w:sz="0" w:space="0" w:color="auto"/>
              </w:divBdr>
            </w:div>
            <w:div w:id="19579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4440">
      <w:bodyDiv w:val="1"/>
      <w:marLeft w:val="0"/>
      <w:marRight w:val="0"/>
      <w:marTop w:val="0"/>
      <w:marBottom w:val="0"/>
      <w:divBdr>
        <w:top w:val="none" w:sz="0" w:space="0" w:color="auto"/>
        <w:left w:val="none" w:sz="0" w:space="0" w:color="auto"/>
        <w:bottom w:val="none" w:sz="0" w:space="0" w:color="auto"/>
        <w:right w:val="none" w:sz="0" w:space="0" w:color="auto"/>
      </w:divBdr>
    </w:div>
    <w:div w:id="228156340">
      <w:bodyDiv w:val="1"/>
      <w:marLeft w:val="0"/>
      <w:marRight w:val="0"/>
      <w:marTop w:val="0"/>
      <w:marBottom w:val="0"/>
      <w:divBdr>
        <w:top w:val="none" w:sz="0" w:space="0" w:color="auto"/>
        <w:left w:val="none" w:sz="0" w:space="0" w:color="auto"/>
        <w:bottom w:val="none" w:sz="0" w:space="0" w:color="auto"/>
        <w:right w:val="none" w:sz="0" w:space="0" w:color="auto"/>
      </w:divBdr>
    </w:div>
    <w:div w:id="238290670">
      <w:bodyDiv w:val="1"/>
      <w:marLeft w:val="0"/>
      <w:marRight w:val="0"/>
      <w:marTop w:val="0"/>
      <w:marBottom w:val="0"/>
      <w:divBdr>
        <w:top w:val="none" w:sz="0" w:space="0" w:color="auto"/>
        <w:left w:val="none" w:sz="0" w:space="0" w:color="auto"/>
        <w:bottom w:val="none" w:sz="0" w:space="0" w:color="auto"/>
        <w:right w:val="none" w:sz="0" w:space="0" w:color="auto"/>
      </w:divBdr>
    </w:div>
    <w:div w:id="239487203">
      <w:bodyDiv w:val="1"/>
      <w:marLeft w:val="0"/>
      <w:marRight w:val="0"/>
      <w:marTop w:val="0"/>
      <w:marBottom w:val="0"/>
      <w:divBdr>
        <w:top w:val="none" w:sz="0" w:space="0" w:color="auto"/>
        <w:left w:val="none" w:sz="0" w:space="0" w:color="auto"/>
        <w:bottom w:val="none" w:sz="0" w:space="0" w:color="auto"/>
        <w:right w:val="none" w:sz="0" w:space="0" w:color="auto"/>
      </w:divBdr>
      <w:divsChild>
        <w:div w:id="1762020534">
          <w:marLeft w:val="0"/>
          <w:marRight w:val="0"/>
          <w:marTop w:val="0"/>
          <w:marBottom w:val="0"/>
          <w:divBdr>
            <w:top w:val="none" w:sz="0" w:space="0" w:color="auto"/>
            <w:left w:val="none" w:sz="0" w:space="0" w:color="auto"/>
            <w:bottom w:val="none" w:sz="0" w:space="0" w:color="auto"/>
            <w:right w:val="none" w:sz="0" w:space="0" w:color="auto"/>
          </w:divBdr>
          <w:divsChild>
            <w:div w:id="1239562184">
              <w:marLeft w:val="0"/>
              <w:marRight w:val="0"/>
              <w:marTop w:val="0"/>
              <w:marBottom w:val="0"/>
              <w:divBdr>
                <w:top w:val="none" w:sz="0" w:space="0" w:color="auto"/>
                <w:left w:val="none" w:sz="0" w:space="0" w:color="auto"/>
                <w:bottom w:val="none" w:sz="0" w:space="0" w:color="auto"/>
                <w:right w:val="none" w:sz="0" w:space="0" w:color="auto"/>
              </w:divBdr>
            </w:div>
            <w:div w:id="28116257">
              <w:marLeft w:val="0"/>
              <w:marRight w:val="0"/>
              <w:marTop w:val="0"/>
              <w:marBottom w:val="0"/>
              <w:divBdr>
                <w:top w:val="none" w:sz="0" w:space="0" w:color="auto"/>
                <w:left w:val="none" w:sz="0" w:space="0" w:color="auto"/>
                <w:bottom w:val="none" w:sz="0" w:space="0" w:color="auto"/>
                <w:right w:val="none" w:sz="0" w:space="0" w:color="auto"/>
              </w:divBdr>
            </w:div>
            <w:div w:id="1550728312">
              <w:marLeft w:val="0"/>
              <w:marRight w:val="0"/>
              <w:marTop w:val="0"/>
              <w:marBottom w:val="0"/>
              <w:divBdr>
                <w:top w:val="none" w:sz="0" w:space="0" w:color="auto"/>
                <w:left w:val="none" w:sz="0" w:space="0" w:color="auto"/>
                <w:bottom w:val="none" w:sz="0" w:space="0" w:color="auto"/>
                <w:right w:val="none" w:sz="0" w:space="0" w:color="auto"/>
              </w:divBdr>
            </w:div>
            <w:div w:id="1560169708">
              <w:marLeft w:val="0"/>
              <w:marRight w:val="0"/>
              <w:marTop w:val="0"/>
              <w:marBottom w:val="0"/>
              <w:divBdr>
                <w:top w:val="none" w:sz="0" w:space="0" w:color="auto"/>
                <w:left w:val="none" w:sz="0" w:space="0" w:color="auto"/>
                <w:bottom w:val="none" w:sz="0" w:space="0" w:color="auto"/>
                <w:right w:val="none" w:sz="0" w:space="0" w:color="auto"/>
              </w:divBdr>
            </w:div>
            <w:div w:id="327287694">
              <w:marLeft w:val="0"/>
              <w:marRight w:val="0"/>
              <w:marTop w:val="0"/>
              <w:marBottom w:val="0"/>
              <w:divBdr>
                <w:top w:val="none" w:sz="0" w:space="0" w:color="auto"/>
                <w:left w:val="none" w:sz="0" w:space="0" w:color="auto"/>
                <w:bottom w:val="none" w:sz="0" w:space="0" w:color="auto"/>
                <w:right w:val="none" w:sz="0" w:space="0" w:color="auto"/>
              </w:divBdr>
            </w:div>
            <w:div w:id="1867518603">
              <w:marLeft w:val="0"/>
              <w:marRight w:val="0"/>
              <w:marTop w:val="0"/>
              <w:marBottom w:val="0"/>
              <w:divBdr>
                <w:top w:val="none" w:sz="0" w:space="0" w:color="auto"/>
                <w:left w:val="none" w:sz="0" w:space="0" w:color="auto"/>
                <w:bottom w:val="none" w:sz="0" w:space="0" w:color="auto"/>
                <w:right w:val="none" w:sz="0" w:space="0" w:color="auto"/>
              </w:divBdr>
            </w:div>
            <w:div w:id="1649549034">
              <w:marLeft w:val="0"/>
              <w:marRight w:val="0"/>
              <w:marTop w:val="0"/>
              <w:marBottom w:val="0"/>
              <w:divBdr>
                <w:top w:val="none" w:sz="0" w:space="0" w:color="auto"/>
                <w:left w:val="none" w:sz="0" w:space="0" w:color="auto"/>
                <w:bottom w:val="none" w:sz="0" w:space="0" w:color="auto"/>
                <w:right w:val="none" w:sz="0" w:space="0" w:color="auto"/>
              </w:divBdr>
            </w:div>
            <w:div w:id="2088725258">
              <w:marLeft w:val="0"/>
              <w:marRight w:val="0"/>
              <w:marTop w:val="0"/>
              <w:marBottom w:val="0"/>
              <w:divBdr>
                <w:top w:val="none" w:sz="0" w:space="0" w:color="auto"/>
                <w:left w:val="none" w:sz="0" w:space="0" w:color="auto"/>
                <w:bottom w:val="none" w:sz="0" w:space="0" w:color="auto"/>
                <w:right w:val="none" w:sz="0" w:space="0" w:color="auto"/>
              </w:divBdr>
            </w:div>
            <w:div w:id="321470349">
              <w:marLeft w:val="0"/>
              <w:marRight w:val="0"/>
              <w:marTop w:val="0"/>
              <w:marBottom w:val="0"/>
              <w:divBdr>
                <w:top w:val="none" w:sz="0" w:space="0" w:color="auto"/>
                <w:left w:val="none" w:sz="0" w:space="0" w:color="auto"/>
                <w:bottom w:val="none" w:sz="0" w:space="0" w:color="auto"/>
                <w:right w:val="none" w:sz="0" w:space="0" w:color="auto"/>
              </w:divBdr>
            </w:div>
            <w:div w:id="244537317">
              <w:marLeft w:val="0"/>
              <w:marRight w:val="0"/>
              <w:marTop w:val="0"/>
              <w:marBottom w:val="0"/>
              <w:divBdr>
                <w:top w:val="none" w:sz="0" w:space="0" w:color="auto"/>
                <w:left w:val="none" w:sz="0" w:space="0" w:color="auto"/>
                <w:bottom w:val="none" w:sz="0" w:space="0" w:color="auto"/>
                <w:right w:val="none" w:sz="0" w:space="0" w:color="auto"/>
              </w:divBdr>
            </w:div>
            <w:div w:id="91436915">
              <w:marLeft w:val="0"/>
              <w:marRight w:val="0"/>
              <w:marTop w:val="0"/>
              <w:marBottom w:val="0"/>
              <w:divBdr>
                <w:top w:val="none" w:sz="0" w:space="0" w:color="auto"/>
                <w:left w:val="none" w:sz="0" w:space="0" w:color="auto"/>
                <w:bottom w:val="none" w:sz="0" w:space="0" w:color="auto"/>
                <w:right w:val="none" w:sz="0" w:space="0" w:color="auto"/>
              </w:divBdr>
            </w:div>
            <w:div w:id="1383676408">
              <w:marLeft w:val="0"/>
              <w:marRight w:val="0"/>
              <w:marTop w:val="0"/>
              <w:marBottom w:val="0"/>
              <w:divBdr>
                <w:top w:val="none" w:sz="0" w:space="0" w:color="auto"/>
                <w:left w:val="none" w:sz="0" w:space="0" w:color="auto"/>
                <w:bottom w:val="none" w:sz="0" w:space="0" w:color="auto"/>
                <w:right w:val="none" w:sz="0" w:space="0" w:color="auto"/>
              </w:divBdr>
            </w:div>
            <w:div w:id="2055534">
              <w:marLeft w:val="0"/>
              <w:marRight w:val="0"/>
              <w:marTop w:val="0"/>
              <w:marBottom w:val="0"/>
              <w:divBdr>
                <w:top w:val="none" w:sz="0" w:space="0" w:color="auto"/>
                <w:left w:val="none" w:sz="0" w:space="0" w:color="auto"/>
                <w:bottom w:val="none" w:sz="0" w:space="0" w:color="auto"/>
                <w:right w:val="none" w:sz="0" w:space="0" w:color="auto"/>
              </w:divBdr>
            </w:div>
            <w:div w:id="1549613145">
              <w:marLeft w:val="0"/>
              <w:marRight w:val="0"/>
              <w:marTop w:val="0"/>
              <w:marBottom w:val="0"/>
              <w:divBdr>
                <w:top w:val="none" w:sz="0" w:space="0" w:color="auto"/>
                <w:left w:val="none" w:sz="0" w:space="0" w:color="auto"/>
                <w:bottom w:val="none" w:sz="0" w:space="0" w:color="auto"/>
                <w:right w:val="none" w:sz="0" w:space="0" w:color="auto"/>
              </w:divBdr>
            </w:div>
            <w:div w:id="1183669507">
              <w:marLeft w:val="0"/>
              <w:marRight w:val="0"/>
              <w:marTop w:val="0"/>
              <w:marBottom w:val="0"/>
              <w:divBdr>
                <w:top w:val="none" w:sz="0" w:space="0" w:color="auto"/>
                <w:left w:val="none" w:sz="0" w:space="0" w:color="auto"/>
                <w:bottom w:val="none" w:sz="0" w:space="0" w:color="auto"/>
                <w:right w:val="none" w:sz="0" w:space="0" w:color="auto"/>
              </w:divBdr>
            </w:div>
            <w:div w:id="1816951851">
              <w:marLeft w:val="0"/>
              <w:marRight w:val="0"/>
              <w:marTop w:val="0"/>
              <w:marBottom w:val="0"/>
              <w:divBdr>
                <w:top w:val="none" w:sz="0" w:space="0" w:color="auto"/>
                <w:left w:val="none" w:sz="0" w:space="0" w:color="auto"/>
                <w:bottom w:val="none" w:sz="0" w:space="0" w:color="auto"/>
                <w:right w:val="none" w:sz="0" w:space="0" w:color="auto"/>
              </w:divBdr>
            </w:div>
            <w:div w:id="606933013">
              <w:marLeft w:val="0"/>
              <w:marRight w:val="0"/>
              <w:marTop w:val="0"/>
              <w:marBottom w:val="0"/>
              <w:divBdr>
                <w:top w:val="none" w:sz="0" w:space="0" w:color="auto"/>
                <w:left w:val="none" w:sz="0" w:space="0" w:color="auto"/>
                <w:bottom w:val="none" w:sz="0" w:space="0" w:color="auto"/>
                <w:right w:val="none" w:sz="0" w:space="0" w:color="auto"/>
              </w:divBdr>
            </w:div>
            <w:div w:id="1942374777">
              <w:marLeft w:val="0"/>
              <w:marRight w:val="0"/>
              <w:marTop w:val="0"/>
              <w:marBottom w:val="0"/>
              <w:divBdr>
                <w:top w:val="none" w:sz="0" w:space="0" w:color="auto"/>
                <w:left w:val="none" w:sz="0" w:space="0" w:color="auto"/>
                <w:bottom w:val="none" w:sz="0" w:space="0" w:color="auto"/>
                <w:right w:val="none" w:sz="0" w:space="0" w:color="auto"/>
              </w:divBdr>
            </w:div>
            <w:div w:id="899288384">
              <w:marLeft w:val="0"/>
              <w:marRight w:val="0"/>
              <w:marTop w:val="0"/>
              <w:marBottom w:val="0"/>
              <w:divBdr>
                <w:top w:val="none" w:sz="0" w:space="0" w:color="auto"/>
                <w:left w:val="none" w:sz="0" w:space="0" w:color="auto"/>
                <w:bottom w:val="none" w:sz="0" w:space="0" w:color="auto"/>
                <w:right w:val="none" w:sz="0" w:space="0" w:color="auto"/>
              </w:divBdr>
            </w:div>
            <w:div w:id="1837377657">
              <w:marLeft w:val="0"/>
              <w:marRight w:val="0"/>
              <w:marTop w:val="0"/>
              <w:marBottom w:val="0"/>
              <w:divBdr>
                <w:top w:val="none" w:sz="0" w:space="0" w:color="auto"/>
                <w:left w:val="none" w:sz="0" w:space="0" w:color="auto"/>
                <w:bottom w:val="none" w:sz="0" w:space="0" w:color="auto"/>
                <w:right w:val="none" w:sz="0" w:space="0" w:color="auto"/>
              </w:divBdr>
            </w:div>
            <w:div w:id="979381284">
              <w:marLeft w:val="0"/>
              <w:marRight w:val="0"/>
              <w:marTop w:val="0"/>
              <w:marBottom w:val="0"/>
              <w:divBdr>
                <w:top w:val="none" w:sz="0" w:space="0" w:color="auto"/>
                <w:left w:val="none" w:sz="0" w:space="0" w:color="auto"/>
                <w:bottom w:val="none" w:sz="0" w:space="0" w:color="auto"/>
                <w:right w:val="none" w:sz="0" w:space="0" w:color="auto"/>
              </w:divBdr>
            </w:div>
            <w:div w:id="20841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6806">
      <w:bodyDiv w:val="1"/>
      <w:marLeft w:val="0"/>
      <w:marRight w:val="0"/>
      <w:marTop w:val="0"/>
      <w:marBottom w:val="0"/>
      <w:divBdr>
        <w:top w:val="none" w:sz="0" w:space="0" w:color="auto"/>
        <w:left w:val="none" w:sz="0" w:space="0" w:color="auto"/>
        <w:bottom w:val="none" w:sz="0" w:space="0" w:color="auto"/>
        <w:right w:val="none" w:sz="0" w:space="0" w:color="auto"/>
      </w:divBdr>
      <w:divsChild>
        <w:div w:id="1167473941">
          <w:marLeft w:val="0"/>
          <w:marRight w:val="0"/>
          <w:marTop w:val="0"/>
          <w:marBottom w:val="0"/>
          <w:divBdr>
            <w:top w:val="none" w:sz="0" w:space="0" w:color="auto"/>
            <w:left w:val="none" w:sz="0" w:space="0" w:color="auto"/>
            <w:bottom w:val="none" w:sz="0" w:space="0" w:color="auto"/>
            <w:right w:val="none" w:sz="0" w:space="0" w:color="auto"/>
          </w:divBdr>
          <w:divsChild>
            <w:div w:id="75635726">
              <w:marLeft w:val="0"/>
              <w:marRight w:val="0"/>
              <w:marTop w:val="0"/>
              <w:marBottom w:val="0"/>
              <w:divBdr>
                <w:top w:val="none" w:sz="0" w:space="0" w:color="auto"/>
                <w:left w:val="none" w:sz="0" w:space="0" w:color="auto"/>
                <w:bottom w:val="none" w:sz="0" w:space="0" w:color="auto"/>
                <w:right w:val="none" w:sz="0" w:space="0" w:color="auto"/>
              </w:divBdr>
            </w:div>
            <w:div w:id="267935038">
              <w:marLeft w:val="0"/>
              <w:marRight w:val="0"/>
              <w:marTop w:val="0"/>
              <w:marBottom w:val="0"/>
              <w:divBdr>
                <w:top w:val="none" w:sz="0" w:space="0" w:color="auto"/>
                <w:left w:val="none" w:sz="0" w:space="0" w:color="auto"/>
                <w:bottom w:val="none" w:sz="0" w:space="0" w:color="auto"/>
                <w:right w:val="none" w:sz="0" w:space="0" w:color="auto"/>
              </w:divBdr>
              <w:divsChild>
                <w:div w:id="1387684925">
                  <w:marLeft w:val="0"/>
                  <w:marRight w:val="0"/>
                  <w:marTop w:val="0"/>
                  <w:marBottom w:val="0"/>
                  <w:divBdr>
                    <w:top w:val="none" w:sz="0" w:space="0" w:color="auto"/>
                    <w:left w:val="none" w:sz="0" w:space="0" w:color="auto"/>
                    <w:bottom w:val="none" w:sz="0" w:space="0" w:color="auto"/>
                    <w:right w:val="none" w:sz="0" w:space="0" w:color="auto"/>
                  </w:divBdr>
                  <w:divsChild>
                    <w:div w:id="143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204">
              <w:marLeft w:val="0"/>
              <w:marRight w:val="0"/>
              <w:marTop w:val="0"/>
              <w:marBottom w:val="0"/>
              <w:divBdr>
                <w:top w:val="none" w:sz="0" w:space="0" w:color="auto"/>
                <w:left w:val="none" w:sz="0" w:space="0" w:color="auto"/>
                <w:bottom w:val="none" w:sz="0" w:space="0" w:color="auto"/>
                <w:right w:val="none" w:sz="0" w:space="0" w:color="auto"/>
              </w:divBdr>
            </w:div>
          </w:divsChild>
        </w:div>
        <w:div w:id="2005009849">
          <w:marLeft w:val="0"/>
          <w:marRight w:val="0"/>
          <w:marTop w:val="0"/>
          <w:marBottom w:val="0"/>
          <w:divBdr>
            <w:top w:val="none" w:sz="0" w:space="0" w:color="auto"/>
            <w:left w:val="none" w:sz="0" w:space="0" w:color="auto"/>
            <w:bottom w:val="none" w:sz="0" w:space="0" w:color="auto"/>
            <w:right w:val="none" w:sz="0" w:space="0" w:color="auto"/>
          </w:divBdr>
          <w:divsChild>
            <w:div w:id="499270267">
              <w:marLeft w:val="0"/>
              <w:marRight w:val="0"/>
              <w:marTop w:val="0"/>
              <w:marBottom w:val="0"/>
              <w:divBdr>
                <w:top w:val="none" w:sz="0" w:space="0" w:color="auto"/>
                <w:left w:val="none" w:sz="0" w:space="0" w:color="auto"/>
                <w:bottom w:val="none" w:sz="0" w:space="0" w:color="auto"/>
                <w:right w:val="none" w:sz="0" w:space="0" w:color="auto"/>
              </w:divBdr>
            </w:div>
          </w:divsChild>
        </w:div>
        <w:div w:id="1211265225">
          <w:marLeft w:val="0"/>
          <w:marRight w:val="0"/>
          <w:marTop w:val="0"/>
          <w:marBottom w:val="0"/>
          <w:divBdr>
            <w:top w:val="none" w:sz="0" w:space="0" w:color="auto"/>
            <w:left w:val="none" w:sz="0" w:space="0" w:color="auto"/>
            <w:bottom w:val="none" w:sz="0" w:space="0" w:color="auto"/>
            <w:right w:val="none" w:sz="0" w:space="0" w:color="auto"/>
          </w:divBdr>
          <w:divsChild>
            <w:div w:id="620962327">
              <w:marLeft w:val="0"/>
              <w:marRight w:val="0"/>
              <w:marTop w:val="0"/>
              <w:marBottom w:val="0"/>
              <w:divBdr>
                <w:top w:val="none" w:sz="0" w:space="0" w:color="auto"/>
                <w:left w:val="none" w:sz="0" w:space="0" w:color="auto"/>
                <w:bottom w:val="none" w:sz="0" w:space="0" w:color="auto"/>
                <w:right w:val="none" w:sz="0" w:space="0" w:color="auto"/>
              </w:divBdr>
            </w:div>
            <w:div w:id="391462612">
              <w:marLeft w:val="0"/>
              <w:marRight w:val="0"/>
              <w:marTop w:val="0"/>
              <w:marBottom w:val="0"/>
              <w:divBdr>
                <w:top w:val="none" w:sz="0" w:space="0" w:color="auto"/>
                <w:left w:val="none" w:sz="0" w:space="0" w:color="auto"/>
                <w:bottom w:val="none" w:sz="0" w:space="0" w:color="auto"/>
                <w:right w:val="none" w:sz="0" w:space="0" w:color="auto"/>
              </w:divBdr>
              <w:divsChild>
                <w:div w:id="128477042">
                  <w:marLeft w:val="0"/>
                  <w:marRight w:val="0"/>
                  <w:marTop w:val="0"/>
                  <w:marBottom w:val="0"/>
                  <w:divBdr>
                    <w:top w:val="none" w:sz="0" w:space="0" w:color="auto"/>
                    <w:left w:val="none" w:sz="0" w:space="0" w:color="auto"/>
                    <w:bottom w:val="none" w:sz="0" w:space="0" w:color="auto"/>
                    <w:right w:val="none" w:sz="0" w:space="0" w:color="auto"/>
                  </w:divBdr>
                  <w:divsChild>
                    <w:div w:id="15920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9">
              <w:marLeft w:val="0"/>
              <w:marRight w:val="0"/>
              <w:marTop w:val="0"/>
              <w:marBottom w:val="0"/>
              <w:divBdr>
                <w:top w:val="none" w:sz="0" w:space="0" w:color="auto"/>
                <w:left w:val="none" w:sz="0" w:space="0" w:color="auto"/>
                <w:bottom w:val="none" w:sz="0" w:space="0" w:color="auto"/>
                <w:right w:val="none" w:sz="0" w:space="0" w:color="auto"/>
              </w:divBdr>
            </w:div>
          </w:divsChild>
        </w:div>
        <w:div w:id="1308437193">
          <w:marLeft w:val="0"/>
          <w:marRight w:val="0"/>
          <w:marTop w:val="0"/>
          <w:marBottom w:val="0"/>
          <w:divBdr>
            <w:top w:val="none" w:sz="0" w:space="0" w:color="auto"/>
            <w:left w:val="none" w:sz="0" w:space="0" w:color="auto"/>
            <w:bottom w:val="none" w:sz="0" w:space="0" w:color="auto"/>
            <w:right w:val="none" w:sz="0" w:space="0" w:color="auto"/>
          </w:divBdr>
          <w:divsChild>
            <w:div w:id="1167983985">
              <w:marLeft w:val="0"/>
              <w:marRight w:val="0"/>
              <w:marTop w:val="0"/>
              <w:marBottom w:val="0"/>
              <w:divBdr>
                <w:top w:val="none" w:sz="0" w:space="0" w:color="auto"/>
                <w:left w:val="none" w:sz="0" w:space="0" w:color="auto"/>
                <w:bottom w:val="none" w:sz="0" w:space="0" w:color="auto"/>
                <w:right w:val="none" w:sz="0" w:space="0" w:color="auto"/>
              </w:divBdr>
            </w:div>
          </w:divsChild>
        </w:div>
        <w:div w:id="11340152">
          <w:marLeft w:val="0"/>
          <w:marRight w:val="0"/>
          <w:marTop w:val="0"/>
          <w:marBottom w:val="0"/>
          <w:divBdr>
            <w:top w:val="none" w:sz="0" w:space="0" w:color="auto"/>
            <w:left w:val="none" w:sz="0" w:space="0" w:color="auto"/>
            <w:bottom w:val="none" w:sz="0" w:space="0" w:color="auto"/>
            <w:right w:val="none" w:sz="0" w:space="0" w:color="auto"/>
          </w:divBdr>
          <w:divsChild>
            <w:div w:id="2089499550">
              <w:marLeft w:val="0"/>
              <w:marRight w:val="0"/>
              <w:marTop w:val="0"/>
              <w:marBottom w:val="0"/>
              <w:divBdr>
                <w:top w:val="none" w:sz="0" w:space="0" w:color="auto"/>
                <w:left w:val="none" w:sz="0" w:space="0" w:color="auto"/>
                <w:bottom w:val="none" w:sz="0" w:space="0" w:color="auto"/>
                <w:right w:val="none" w:sz="0" w:space="0" w:color="auto"/>
              </w:divBdr>
            </w:div>
            <w:div w:id="1845590467">
              <w:marLeft w:val="0"/>
              <w:marRight w:val="0"/>
              <w:marTop w:val="0"/>
              <w:marBottom w:val="0"/>
              <w:divBdr>
                <w:top w:val="none" w:sz="0" w:space="0" w:color="auto"/>
                <w:left w:val="none" w:sz="0" w:space="0" w:color="auto"/>
                <w:bottom w:val="none" w:sz="0" w:space="0" w:color="auto"/>
                <w:right w:val="none" w:sz="0" w:space="0" w:color="auto"/>
              </w:divBdr>
              <w:divsChild>
                <w:div w:id="276302318">
                  <w:marLeft w:val="0"/>
                  <w:marRight w:val="0"/>
                  <w:marTop w:val="0"/>
                  <w:marBottom w:val="0"/>
                  <w:divBdr>
                    <w:top w:val="none" w:sz="0" w:space="0" w:color="auto"/>
                    <w:left w:val="none" w:sz="0" w:space="0" w:color="auto"/>
                    <w:bottom w:val="none" w:sz="0" w:space="0" w:color="auto"/>
                    <w:right w:val="none" w:sz="0" w:space="0" w:color="auto"/>
                  </w:divBdr>
                  <w:divsChild>
                    <w:div w:id="8561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197">
      <w:bodyDiv w:val="1"/>
      <w:marLeft w:val="0"/>
      <w:marRight w:val="0"/>
      <w:marTop w:val="0"/>
      <w:marBottom w:val="0"/>
      <w:divBdr>
        <w:top w:val="none" w:sz="0" w:space="0" w:color="auto"/>
        <w:left w:val="none" w:sz="0" w:space="0" w:color="auto"/>
        <w:bottom w:val="none" w:sz="0" w:space="0" w:color="auto"/>
        <w:right w:val="none" w:sz="0" w:space="0" w:color="auto"/>
      </w:divBdr>
    </w:div>
    <w:div w:id="286399961">
      <w:bodyDiv w:val="1"/>
      <w:marLeft w:val="0"/>
      <w:marRight w:val="0"/>
      <w:marTop w:val="0"/>
      <w:marBottom w:val="0"/>
      <w:divBdr>
        <w:top w:val="none" w:sz="0" w:space="0" w:color="auto"/>
        <w:left w:val="none" w:sz="0" w:space="0" w:color="auto"/>
        <w:bottom w:val="none" w:sz="0" w:space="0" w:color="auto"/>
        <w:right w:val="none" w:sz="0" w:space="0" w:color="auto"/>
      </w:divBdr>
      <w:divsChild>
        <w:div w:id="1422993094">
          <w:marLeft w:val="0"/>
          <w:marRight w:val="0"/>
          <w:marTop w:val="0"/>
          <w:marBottom w:val="0"/>
          <w:divBdr>
            <w:top w:val="none" w:sz="0" w:space="0" w:color="auto"/>
            <w:left w:val="none" w:sz="0" w:space="0" w:color="auto"/>
            <w:bottom w:val="none" w:sz="0" w:space="0" w:color="auto"/>
            <w:right w:val="none" w:sz="0" w:space="0" w:color="auto"/>
          </w:divBdr>
          <w:divsChild>
            <w:div w:id="1168403300">
              <w:marLeft w:val="0"/>
              <w:marRight w:val="0"/>
              <w:marTop w:val="0"/>
              <w:marBottom w:val="0"/>
              <w:divBdr>
                <w:top w:val="none" w:sz="0" w:space="0" w:color="auto"/>
                <w:left w:val="none" w:sz="0" w:space="0" w:color="auto"/>
                <w:bottom w:val="none" w:sz="0" w:space="0" w:color="auto"/>
                <w:right w:val="none" w:sz="0" w:space="0" w:color="auto"/>
              </w:divBdr>
            </w:div>
            <w:div w:id="259992691">
              <w:marLeft w:val="0"/>
              <w:marRight w:val="0"/>
              <w:marTop w:val="0"/>
              <w:marBottom w:val="0"/>
              <w:divBdr>
                <w:top w:val="none" w:sz="0" w:space="0" w:color="auto"/>
                <w:left w:val="none" w:sz="0" w:space="0" w:color="auto"/>
                <w:bottom w:val="none" w:sz="0" w:space="0" w:color="auto"/>
                <w:right w:val="none" w:sz="0" w:space="0" w:color="auto"/>
              </w:divBdr>
              <w:divsChild>
                <w:div w:id="258567539">
                  <w:marLeft w:val="0"/>
                  <w:marRight w:val="0"/>
                  <w:marTop w:val="0"/>
                  <w:marBottom w:val="0"/>
                  <w:divBdr>
                    <w:top w:val="none" w:sz="0" w:space="0" w:color="auto"/>
                    <w:left w:val="none" w:sz="0" w:space="0" w:color="auto"/>
                    <w:bottom w:val="none" w:sz="0" w:space="0" w:color="auto"/>
                    <w:right w:val="none" w:sz="0" w:space="0" w:color="auto"/>
                  </w:divBdr>
                  <w:divsChild>
                    <w:div w:id="1030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0549">
              <w:marLeft w:val="0"/>
              <w:marRight w:val="0"/>
              <w:marTop w:val="0"/>
              <w:marBottom w:val="0"/>
              <w:divBdr>
                <w:top w:val="none" w:sz="0" w:space="0" w:color="auto"/>
                <w:left w:val="none" w:sz="0" w:space="0" w:color="auto"/>
                <w:bottom w:val="none" w:sz="0" w:space="0" w:color="auto"/>
                <w:right w:val="none" w:sz="0" w:space="0" w:color="auto"/>
              </w:divBdr>
            </w:div>
          </w:divsChild>
        </w:div>
        <w:div w:id="1883325322">
          <w:marLeft w:val="0"/>
          <w:marRight w:val="0"/>
          <w:marTop w:val="0"/>
          <w:marBottom w:val="0"/>
          <w:divBdr>
            <w:top w:val="none" w:sz="0" w:space="0" w:color="auto"/>
            <w:left w:val="none" w:sz="0" w:space="0" w:color="auto"/>
            <w:bottom w:val="none" w:sz="0" w:space="0" w:color="auto"/>
            <w:right w:val="none" w:sz="0" w:space="0" w:color="auto"/>
          </w:divBdr>
          <w:divsChild>
            <w:div w:id="1042444352">
              <w:marLeft w:val="0"/>
              <w:marRight w:val="0"/>
              <w:marTop w:val="0"/>
              <w:marBottom w:val="0"/>
              <w:divBdr>
                <w:top w:val="none" w:sz="0" w:space="0" w:color="auto"/>
                <w:left w:val="none" w:sz="0" w:space="0" w:color="auto"/>
                <w:bottom w:val="none" w:sz="0" w:space="0" w:color="auto"/>
                <w:right w:val="none" w:sz="0" w:space="0" w:color="auto"/>
              </w:divBdr>
            </w:div>
          </w:divsChild>
        </w:div>
        <w:div w:id="1735465045">
          <w:marLeft w:val="0"/>
          <w:marRight w:val="0"/>
          <w:marTop w:val="0"/>
          <w:marBottom w:val="0"/>
          <w:divBdr>
            <w:top w:val="none" w:sz="0" w:space="0" w:color="auto"/>
            <w:left w:val="none" w:sz="0" w:space="0" w:color="auto"/>
            <w:bottom w:val="none" w:sz="0" w:space="0" w:color="auto"/>
            <w:right w:val="none" w:sz="0" w:space="0" w:color="auto"/>
          </w:divBdr>
          <w:divsChild>
            <w:div w:id="272127074">
              <w:marLeft w:val="0"/>
              <w:marRight w:val="0"/>
              <w:marTop w:val="0"/>
              <w:marBottom w:val="0"/>
              <w:divBdr>
                <w:top w:val="none" w:sz="0" w:space="0" w:color="auto"/>
                <w:left w:val="none" w:sz="0" w:space="0" w:color="auto"/>
                <w:bottom w:val="none" w:sz="0" w:space="0" w:color="auto"/>
                <w:right w:val="none" w:sz="0" w:space="0" w:color="auto"/>
              </w:divBdr>
            </w:div>
            <w:div w:id="931932442">
              <w:marLeft w:val="0"/>
              <w:marRight w:val="0"/>
              <w:marTop w:val="0"/>
              <w:marBottom w:val="0"/>
              <w:divBdr>
                <w:top w:val="none" w:sz="0" w:space="0" w:color="auto"/>
                <w:left w:val="none" w:sz="0" w:space="0" w:color="auto"/>
                <w:bottom w:val="none" w:sz="0" w:space="0" w:color="auto"/>
                <w:right w:val="none" w:sz="0" w:space="0" w:color="auto"/>
              </w:divBdr>
              <w:divsChild>
                <w:div w:id="518810900">
                  <w:marLeft w:val="0"/>
                  <w:marRight w:val="0"/>
                  <w:marTop w:val="0"/>
                  <w:marBottom w:val="0"/>
                  <w:divBdr>
                    <w:top w:val="none" w:sz="0" w:space="0" w:color="auto"/>
                    <w:left w:val="none" w:sz="0" w:space="0" w:color="auto"/>
                    <w:bottom w:val="none" w:sz="0" w:space="0" w:color="auto"/>
                    <w:right w:val="none" w:sz="0" w:space="0" w:color="auto"/>
                  </w:divBdr>
                  <w:divsChild>
                    <w:div w:id="13396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1612">
              <w:marLeft w:val="0"/>
              <w:marRight w:val="0"/>
              <w:marTop w:val="0"/>
              <w:marBottom w:val="0"/>
              <w:divBdr>
                <w:top w:val="none" w:sz="0" w:space="0" w:color="auto"/>
                <w:left w:val="none" w:sz="0" w:space="0" w:color="auto"/>
                <w:bottom w:val="none" w:sz="0" w:space="0" w:color="auto"/>
                <w:right w:val="none" w:sz="0" w:space="0" w:color="auto"/>
              </w:divBdr>
            </w:div>
          </w:divsChild>
        </w:div>
        <w:div w:id="1698240313">
          <w:marLeft w:val="0"/>
          <w:marRight w:val="0"/>
          <w:marTop w:val="0"/>
          <w:marBottom w:val="0"/>
          <w:divBdr>
            <w:top w:val="none" w:sz="0" w:space="0" w:color="auto"/>
            <w:left w:val="none" w:sz="0" w:space="0" w:color="auto"/>
            <w:bottom w:val="none" w:sz="0" w:space="0" w:color="auto"/>
            <w:right w:val="none" w:sz="0" w:space="0" w:color="auto"/>
          </w:divBdr>
          <w:divsChild>
            <w:div w:id="457798840">
              <w:marLeft w:val="0"/>
              <w:marRight w:val="0"/>
              <w:marTop w:val="0"/>
              <w:marBottom w:val="0"/>
              <w:divBdr>
                <w:top w:val="none" w:sz="0" w:space="0" w:color="auto"/>
                <w:left w:val="none" w:sz="0" w:space="0" w:color="auto"/>
                <w:bottom w:val="none" w:sz="0" w:space="0" w:color="auto"/>
                <w:right w:val="none" w:sz="0" w:space="0" w:color="auto"/>
              </w:divBdr>
            </w:div>
          </w:divsChild>
        </w:div>
        <w:div w:id="880442102">
          <w:marLeft w:val="0"/>
          <w:marRight w:val="0"/>
          <w:marTop w:val="0"/>
          <w:marBottom w:val="0"/>
          <w:divBdr>
            <w:top w:val="none" w:sz="0" w:space="0" w:color="auto"/>
            <w:left w:val="none" w:sz="0" w:space="0" w:color="auto"/>
            <w:bottom w:val="none" w:sz="0" w:space="0" w:color="auto"/>
            <w:right w:val="none" w:sz="0" w:space="0" w:color="auto"/>
          </w:divBdr>
          <w:divsChild>
            <w:div w:id="2071803233">
              <w:marLeft w:val="0"/>
              <w:marRight w:val="0"/>
              <w:marTop w:val="0"/>
              <w:marBottom w:val="0"/>
              <w:divBdr>
                <w:top w:val="none" w:sz="0" w:space="0" w:color="auto"/>
                <w:left w:val="none" w:sz="0" w:space="0" w:color="auto"/>
                <w:bottom w:val="none" w:sz="0" w:space="0" w:color="auto"/>
                <w:right w:val="none" w:sz="0" w:space="0" w:color="auto"/>
              </w:divBdr>
            </w:div>
            <w:div w:id="266036467">
              <w:marLeft w:val="0"/>
              <w:marRight w:val="0"/>
              <w:marTop w:val="0"/>
              <w:marBottom w:val="0"/>
              <w:divBdr>
                <w:top w:val="none" w:sz="0" w:space="0" w:color="auto"/>
                <w:left w:val="none" w:sz="0" w:space="0" w:color="auto"/>
                <w:bottom w:val="none" w:sz="0" w:space="0" w:color="auto"/>
                <w:right w:val="none" w:sz="0" w:space="0" w:color="auto"/>
              </w:divBdr>
              <w:divsChild>
                <w:div w:id="1167013382">
                  <w:marLeft w:val="0"/>
                  <w:marRight w:val="0"/>
                  <w:marTop w:val="0"/>
                  <w:marBottom w:val="0"/>
                  <w:divBdr>
                    <w:top w:val="none" w:sz="0" w:space="0" w:color="auto"/>
                    <w:left w:val="none" w:sz="0" w:space="0" w:color="auto"/>
                    <w:bottom w:val="none" w:sz="0" w:space="0" w:color="auto"/>
                    <w:right w:val="none" w:sz="0" w:space="0" w:color="auto"/>
                  </w:divBdr>
                  <w:divsChild>
                    <w:div w:id="16669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6355">
      <w:bodyDiv w:val="1"/>
      <w:marLeft w:val="0"/>
      <w:marRight w:val="0"/>
      <w:marTop w:val="0"/>
      <w:marBottom w:val="0"/>
      <w:divBdr>
        <w:top w:val="none" w:sz="0" w:space="0" w:color="auto"/>
        <w:left w:val="none" w:sz="0" w:space="0" w:color="auto"/>
        <w:bottom w:val="none" w:sz="0" w:space="0" w:color="auto"/>
        <w:right w:val="none" w:sz="0" w:space="0" w:color="auto"/>
      </w:divBdr>
    </w:div>
    <w:div w:id="300235842">
      <w:bodyDiv w:val="1"/>
      <w:marLeft w:val="0"/>
      <w:marRight w:val="0"/>
      <w:marTop w:val="0"/>
      <w:marBottom w:val="0"/>
      <w:divBdr>
        <w:top w:val="none" w:sz="0" w:space="0" w:color="auto"/>
        <w:left w:val="none" w:sz="0" w:space="0" w:color="auto"/>
        <w:bottom w:val="none" w:sz="0" w:space="0" w:color="auto"/>
        <w:right w:val="none" w:sz="0" w:space="0" w:color="auto"/>
      </w:divBdr>
    </w:div>
    <w:div w:id="324627788">
      <w:bodyDiv w:val="1"/>
      <w:marLeft w:val="0"/>
      <w:marRight w:val="0"/>
      <w:marTop w:val="0"/>
      <w:marBottom w:val="0"/>
      <w:divBdr>
        <w:top w:val="none" w:sz="0" w:space="0" w:color="auto"/>
        <w:left w:val="none" w:sz="0" w:space="0" w:color="auto"/>
        <w:bottom w:val="none" w:sz="0" w:space="0" w:color="auto"/>
        <w:right w:val="none" w:sz="0" w:space="0" w:color="auto"/>
      </w:divBdr>
    </w:div>
    <w:div w:id="339435732">
      <w:bodyDiv w:val="1"/>
      <w:marLeft w:val="0"/>
      <w:marRight w:val="0"/>
      <w:marTop w:val="0"/>
      <w:marBottom w:val="0"/>
      <w:divBdr>
        <w:top w:val="none" w:sz="0" w:space="0" w:color="auto"/>
        <w:left w:val="none" w:sz="0" w:space="0" w:color="auto"/>
        <w:bottom w:val="none" w:sz="0" w:space="0" w:color="auto"/>
        <w:right w:val="none" w:sz="0" w:space="0" w:color="auto"/>
      </w:divBdr>
      <w:divsChild>
        <w:div w:id="94636336">
          <w:marLeft w:val="0"/>
          <w:marRight w:val="0"/>
          <w:marTop w:val="0"/>
          <w:marBottom w:val="0"/>
          <w:divBdr>
            <w:top w:val="none" w:sz="0" w:space="0" w:color="auto"/>
            <w:left w:val="none" w:sz="0" w:space="0" w:color="auto"/>
            <w:bottom w:val="none" w:sz="0" w:space="0" w:color="auto"/>
            <w:right w:val="none" w:sz="0" w:space="0" w:color="auto"/>
          </w:divBdr>
          <w:divsChild>
            <w:div w:id="537399891">
              <w:marLeft w:val="0"/>
              <w:marRight w:val="0"/>
              <w:marTop w:val="0"/>
              <w:marBottom w:val="0"/>
              <w:divBdr>
                <w:top w:val="none" w:sz="0" w:space="0" w:color="auto"/>
                <w:left w:val="none" w:sz="0" w:space="0" w:color="auto"/>
                <w:bottom w:val="none" w:sz="0" w:space="0" w:color="auto"/>
                <w:right w:val="none" w:sz="0" w:space="0" w:color="auto"/>
              </w:divBdr>
            </w:div>
            <w:div w:id="2138714001">
              <w:marLeft w:val="0"/>
              <w:marRight w:val="0"/>
              <w:marTop w:val="0"/>
              <w:marBottom w:val="0"/>
              <w:divBdr>
                <w:top w:val="none" w:sz="0" w:space="0" w:color="auto"/>
                <w:left w:val="none" w:sz="0" w:space="0" w:color="auto"/>
                <w:bottom w:val="none" w:sz="0" w:space="0" w:color="auto"/>
                <w:right w:val="none" w:sz="0" w:space="0" w:color="auto"/>
              </w:divBdr>
            </w:div>
            <w:div w:id="16735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9196">
      <w:bodyDiv w:val="1"/>
      <w:marLeft w:val="0"/>
      <w:marRight w:val="0"/>
      <w:marTop w:val="0"/>
      <w:marBottom w:val="0"/>
      <w:divBdr>
        <w:top w:val="none" w:sz="0" w:space="0" w:color="auto"/>
        <w:left w:val="none" w:sz="0" w:space="0" w:color="auto"/>
        <w:bottom w:val="none" w:sz="0" w:space="0" w:color="auto"/>
        <w:right w:val="none" w:sz="0" w:space="0" w:color="auto"/>
      </w:divBdr>
      <w:divsChild>
        <w:div w:id="141654565">
          <w:marLeft w:val="0"/>
          <w:marRight w:val="0"/>
          <w:marTop w:val="0"/>
          <w:marBottom w:val="0"/>
          <w:divBdr>
            <w:top w:val="none" w:sz="0" w:space="0" w:color="auto"/>
            <w:left w:val="none" w:sz="0" w:space="0" w:color="auto"/>
            <w:bottom w:val="none" w:sz="0" w:space="0" w:color="auto"/>
            <w:right w:val="none" w:sz="0" w:space="0" w:color="auto"/>
          </w:divBdr>
          <w:divsChild>
            <w:div w:id="276715435">
              <w:marLeft w:val="0"/>
              <w:marRight w:val="0"/>
              <w:marTop w:val="0"/>
              <w:marBottom w:val="0"/>
              <w:divBdr>
                <w:top w:val="none" w:sz="0" w:space="0" w:color="auto"/>
                <w:left w:val="none" w:sz="0" w:space="0" w:color="auto"/>
                <w:bottom w:val="none" w:sz="0" w:space="0" w:color="auto"/>
                <w:right w:val="none" w:sz="0" w:space="0" w:color="auto"/>
              </w:divBdr>
            </w:div>
            <w:div w:id="1845239810">
              <w:marLeft w:val="0"/>
              <w:marRight w:val="0"/>
              <w:marTop w:val="0"/>
              <w:marBottom w:val="0"/>
              <w:divBdr>
                <w:top w:val="none" w:sz="0" w:space="0" w:color="auto"/>
                <w:left w:val="none" w:sz="0" w:space="0" w:color="auto"/>
                <w:bottom w:val="none" w:sz="0" w:space="0" w:color="auto"/>
                <w:right w:val="none" w:sz="0" w:space="0" w:color="auto"/>
              </w:divBdr>
            </w:div>
            <w:div w:id="212427098">
              <w:marLeft w:val="0"/>
              <w:marRight w:val="0"/>
              <w:marTop w:val="0"/>
              <w:marBottom w:val="0"/>
              <w:divBdr>
                <w:top w:val="none" w:sz="0" w:space="0" w:color="auto"/>
                <w:left w:val="none" w:sz="0" w:space="0" w:color="auto"/>
                <w:bottom w:val="none" w:sz="0" w:space="0" w:color="auto"/>
                <w:right w:val="none" w:sz="0" w:space="0" w:color="auto"/>
              </w:divBdr>
            </w:div>
            <w:div w:id="1800224011">
              <w:marLeft w:val="0"/>
              <w:marRight w:val="0"/>
              <w:marTop w:val="0"/>
              <w:marBottom w:val="0"/>
              <w:divBdr>
                <w:top w:val="none" w:sz="0" w:space="0" w:color="auto"/>
                <w:left w:val="none" w:sz="0" w:space="0" w:color="auto"/>
                <w:bottom w:val="none" w:sz="0" w:space="0" w:color="auto"/>
                <w:right w:val="none" w:sz="0" w:space="0" w:color="auto"/>
              </w:divBdr>
            </w:div>
            <w:div w:id="2036882736">
              <w:marLeft w:val="0"/>
              <w:marRight w:val="0"/>
              <w:marTop w:val="0"/>
              <w:marBottom w:val="0"/>
              <w:divBdr>
                <w:top w:val="none" w:sz="0" w:space="0" w:color="auto"/>
                <w:left w:val="none" w:sz="0" w:space="0" w:color="auto"/>
                <w:bottom w:val="none" w:sz="0" w:space="0" w:color="auto"/>
                <w:right w:val="none" w:sz="0" w:space="0" w:color="auto"/>
              </w:divBdr>
            </w:div>
            <w:div w:id="6878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662">
      <w:bodyDiv w:val="1"/>
      <w:marLeft w:val="0"/>
      <w:marRight w:val="0"/>
      <w:marTop w:val="0"/>
      <w:marBottom w:val="0"/>
      <w:divBdr>
        <w:top w:val="none" w:sz="0" w:space="0" w:color="auto"/>
        <w:left w:val="none" w:sz="0" w:space="0" w:color="auto"/>
        <w:bottom w:val="none" w:sz="0" w:space="0" w:color="auto"/>
        <w:right w:val="none" w:sz="0" w:space="0" w:color="auto"/>
      </w:divBdr>
    </w:div>
    <w:div w:id="399254159">
      <w:bodyDiv w:val="1"/>
      <w:marLeft w:val="0"/>
      <w:marRight w:val="0"/>
      <w:marTop w:val="0"/>
      <w:marBottom w:val="0"/>
      <w:divBdr>
        <w:top w:val="none" w:sz="0" w:space="0" w:color="auto"/>
        <w:left w:val="none" w:sz="0" w:space="0" w:color="auto"/>
        <w:bottom w:val="none" w:sz="0" w:space="0" w:color="auto"/>
        <w:right w:val="none" w:sz="0" w:space="0" w:color="auto"/>
      </w:divBdr>
    </w:div>
    <w:div w:id="410349432">
      <w:bodyDiv w:val="1"/>
      <w:marLeft w:val="0"/>
      <w:marRight w:val="0"/>
      <w:marTop w:val="0"/>
      <w:marBottom w:val="0"/>
      <w:divBdr>
        <w:top w:val="none" w:sz="0" w:space="0" w:color="auto"/>
        <w:left w:val="none" w:sz="0" w:space="0" w:color="auto"/>
        <w:bottom w:val="none" w:sz="0" w:space="0" w:color="auto"/>
        <w:right w:val="none" w:sz="0" w:space="0" w:color="auto"/>
      </w:divBdr>
    </w:div>
    <w:div w:id="420951512">
      <w:bodyDiv w:val="1"/>
      <w:marLeft w:val="0"/>
      <w:marRight w:val="0"/>
      <w:marTop w:val="0"/>
      <w:marBottom w:val="0"/>
      <w:divBdr>
        <w:top w:val="none" w:sz="0" w:space="0" w:color="auto"/>
        <w:left w:val="none" w:sz="0" w:space="0" w:color="auto"/>
        <w:bottom w:val="none" w:sz="0" w:space="0" w:color="auto"/>
        <w:right w:val="none" w:sz="0" w:space="0" w:color="auto"/>
      </w:divBdr>
      <w:divsChild>
        <w:div w:id="1633292540">
          <w:marLeft w:val="0"/>
          <w:marRight w:val="0"/>
          <w:marTop w:val="0"/>
          <w:marBottom w:val="0"/>
          <w:divBdr>
            <w:top w:val="none" w:sz="0" w:space="0" w:color="auto"/>
            <w:left w:val="none" w:sz="0" w:space="0" w:color="auto"/>
            <w:bottom w:val="none" w:sz="0" w:space="0" w:color="auto"/>
            <w:right w:val="none" w:sz="0" w:space="0" w:color="auto"/>
          </w:divBdr>
          <w:divsChild>
            <w:div w:id="13645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4750">
      <w:bodyDiv w:val="1"/>
      <w:marLeft w:val="0"/>
      <w:marRight w:val="0"/>
      <w:marTop w:val="0"/>
      <w:marBottom w:val="0"/>
      <w:divBdr>
        <w:top w:val="none" w:sz="0" w:space="0" w:color="auto"/>
        <w:left w:val="none" w:sz="0" w:space="0" w:color="auto"/>
        <w:bottom w:val="none" w:sz="0" w:space="0" w:color="auto"/>
        <w:right w:val="none" w:sz="0" w:space="0" w:color="auto"/>
      </w:divBdr>
      <w:divsChild>
        <w:div w:id="131607652">
          <w:marLeft w:val="0"/>
          <w:marRight w:val="0"/>
          <w:marTop w:val="0"/>
          <w:marBottom w:val="0"/>
          <w:divBdr>
            <w:top w:val="none" w:sz="0" w:space="0" w:color="auto"/>
            <w:left w:val="none" w:sz="0" w:space="0" w:color="auto"/>
            <w:bottom w:val="none" w:sz="0" w:space="0" w:color="auto"/>
            <w:right w:val="none" w:sz="0" w:space="0" w:color="auto"/>
          </w:divBdr>
          <w:divsChild>
            <w:div w:id="797993864">
              <w:marLeft w:val="0"/>
              <w:marRight w:val="0"/>
              <w:marTop w:val="0"/>
              <w:marBottom w:val="0"/>
              <w:divBdr>
                <w:top w:val="none" w:sz="0" w:space="0" w:color="auto"/>
                <w:left w:val="none" w:sz="0" w:space="0" w:color="auto"/>
                <w:bottom w:val="none" w:sz="0" w:space="0" w:color="auto"/>
                <w:right w:val="none" w:sz="0" w:space="0" w:color="auto"/>
              </w:divBdr>
            </w:div>
            <w:div w:id="1479805156">
              <w:marLeft w:val="0"/>
              <w:marRight w:val="0"/>
              <w:marTop w:val="0"/>
              <w:marBottom w:val="0"/>
              <w:divBdr>
                <w:top w:val="none" w:sz="0" w:space="0" w:color="auto"/>
                <w:left w:val="none" w:sz="0" w:space="0" w:color="auto"/>
                <w:bottom w:val="none" w:sz="0" w:space="0" w:color="auto"/>
                <w:right w:val="none" w:sz="0" w:space="0" w:color="auto"/>
              </w:divBdr>
            </w:div>
            <w:div w:id="245193872">
              <w:marLeft w:val="0"/>
              <w:marRight w:val="0"/>
              <w:marTop w:val="0"/>
              <w:marBottom w:val="0"/>
              <w:divBdr>
                <w:top w:val="none" w:sz="0" w:space="0" w:color="auto"/>
                <w:left w:val="none" w:sz="0" w:space="0" w:color="auto"/>
                <w:bottom w:val="none" w:sz="0" w:space="0" w:color="auto"/>
                <w:right w:val="none" w:sz="0" w:space="0" w:color="auto"/>
              </w:divBdr>
            </w:div>
            <w:div w:id="918057908">
              <w:marLeft w:val="0"/>
              <w:marRight w:val="0"/>
              <w:marTop w:val="0"/>
              <w:marBottom w:val="0"/>
              <w:divBdr>
                <w:top w:val="none" w:sz="0" w:space="0" w:color="auto"/>
                <w:left w:val="none" w:sz="0" w:space="0" w:color="auto"/>
                <w:bottom w:val="none" w:sz="0" w:space="0" w:color="auto"/>
                <w:right w:val="none" w:sz="0" w:space="0" w:color="auto"/>
              </w:divBdr>
            </w:div>
            <w:div w:id="1728184765">
              <w:marLeft w:val="0"/>
              <w:marRight w:val="0"/>
              <w:marTop w:val="0"/>
              <w:marBottom w:val="0"/>
              <w:divBdr>
                <w:top w:val="none" w:sz="0" w:space="0" w:color="auto"/>
                <w:left w:val="none" w:sz="0" w:space="0" w:color="auto"/>
                <w:bottom w:val="none" w:sz="0" w:space="0" w:color="auto"/>
                <w:right w:val="none" w:sz="0" w:space="0" w:color="auto"/>
              </w:divBdr>
            </w:div>
            <w:div w:id="740518844">
              <w:marLeft w:val="0"/>
              <w:marRight w:val="0"/>
              <w:marTop w:val="0"/>
              <w:marBottom w:val="0"/>
              <w:divBdr>
                <w:top w:val="none" w:sz="0" w:space="0" w:color="auto"/>
                <w:left w:val="none" w:sz="0" w:space="0" w:color="auto"/>
                <w:bottom w:val="none" w:sz="0" w:space="0" w:color="auto"/>
                <w:right w:val="none" w:sz="0" w:space="0" w:color="auto"/>
              </w:divBdr>
            </w:div>
            <w:div w:id="717242327">
              <w:marLeft w:val="0"/>
              <w:marRight w:val="0"/>
              <w:marTop w:val="0"/>
              <w:marBottom w:val="0"/>
              <w:divBdr>
                <w:top w:val="none" w:sz="0" w:space="0" w:color="auto"/>
                <w:left w:val="none" w:sz="0" w:space="0" w:color="auto"/>
                <w:bottom w:val="none" w:sz="0" w:space="0" w:color="auto"/>
                <w:right w:val="none" w:sz="0" w:space="0" w:color="auto"/>
              </w:divBdr>
            </w:div>
            <w:div w:id="657542476">
              <w:marLeft w:val="0"/>
              <w:marRight w:val="0"/>
              <w:marTop w:val="0"/>
              <w:marBottom w:val="0"/>
              <w:divBdr>
                <w:top w:val="none" w:sz="0" w:space="0" w:color="auto"/>
                <w:left w:val="none" w:sz="0" w:space="0" w:color="auto"/>
                <w:bottom w:val="none" w:sz="0" w:space="0" w:color="auto"/>
                <w:right w:val="none" w:sz="0" w:space="0" w:color="auto"/>
              </w:divBdr>
            </w:div>
            <w:div w:id="111871459">
              <w:marLeft w:val="0"/>
              <w:marRight w:val="0"/>
              <w:marTop w:val="0"/>
              <w:marBottom w:val="0"/>
              <w:divBdr>
                <w:top w:val="none" w:sz="0" w:space="0" w:color="auto"/>
                <w:left w:val="none" w:sz="0" w:space="0" w:color="auto"/>
                <w:bottom w:val="none" w:sz="0" w:space="0" w:color="auto"/>
                <w:right w:val="none" w:sz="0" w:space="0" w:color="auto"/>
              </w:divBdr>
            </w:div>
            <w:div w:id="1515653440">
              <w:marLeft w:val="0"/>
              <w:marRight w:val="0"/>
              <w:marTop w:val="0"/>
              <w:marBottom w:val="0"/>
              <w:divBdr>
                <w:top w:val="none" w:sz="0" w:space="0" w:color="auto"/>
                <w:left w:val="none" w:sz="0" w:space="0" w:color="auto"/>
                <w:bottom w:val="none" w:sz="0" w:space="0" w:color="auto"/>
                <w:right w:val="none" w:sz="0" w:space="0" w:color="auto"/>
              </w:divBdr>
            </w:div>
            <w:div w:id="1960918763">
              <w:marLeft w:val="0"/>
              <w:marRight w:val="0"/>
              <w:marTop w:val="0"/>
              <w:marBottom w:val="0"/>
              <w:divBdr>
                <w:top w:val="none" w:sz="0" w:space="0" w:color="auto"/>
                <w:left w:val="none" w:sz="0" w:space="0" w:color="auto"/>
                <w:bottom w:val="none" w:sz="0" w:space="0" w:color="auto"/>
                <w:right w:val="none" w:sz="0" w:space="0" w:color="auto"/>
              </w:divBdr>
            </w:div>
            <w:div w:id="1714964097">
              <w:marLeft w:val="0"/>
              <w:marRight w:val="0"/>
              <w:marTop w:val="0"/>
              <w:marBottom w:val="0"/>
              <w:divBdr>
                <w:top w:val="none" w:sz="0" w:space="0" w:color="auto"/>
                <w:left w:val="none" w:sz="0" w:space="0" w:color="auto"/>
                <w:bottom w:val="none" w:sz="0" w:space="0" w:color="auto"/>
                <w:right w:val="none" w:sz="0" w:space="0" w:color="auto"/>
              </w:divBdr>
            </w:div>
            <w:div w:id="1786653133">
              <w:marLeft w:val="0"/>
              <w:marRight w:val="0"/>
              <w:marTop w:val="0"/>
              <w:marBottom w:val="0"/>
              <w:divBdr>
                <w:top w:val="none" w:sz="0" w:space="0" w:color="auto"/>
                <w:left w:val="none" w:sz="0" w:space="0" w:color="auto"/>
                <w:bottom w:val="none" w:sz="0" w:space="0" w:color="auto"/>
                <w:right w:val="none" w:sz="0" w:space="0" w:color="auto"/>
              </w:divBdr>
            </w:div>
            <w:div w:id="1092699366">
              <w:marLeft w:val="0"/>
              <w:marRight w:val="0"/>
              <w:marTop w:val="0"/>
              <w:marBottom w:val="0"/>
              <w:divBdr>
                <w:top w:val="none" w:sz="0" w:space="0" w:color="auto"/>
                <w:left w:val="none" w:sz="0" w:space="0" w:color="auto"/>
                <w:bottom w:val="none" w:sz="0" w:space="0" w:color="auto"/>
                <w:right w:val="none" w:sz="0" w:space="0" w:color="auto"/>
              </w:divBdr>
            </w:div>
            <w:div w:id="1208182106">
              <w:marLeft w:val="0"/>
              <w:marRight w:val="0"/>
              <w:marTop w:val="0"/>
              <w:marBottom w:val="0"/>
              <w:divBdr>
                <w:top w:val="none" w:sz="0" w:space="0" w:color="auto"/>
                <w:left w:val="none" w:sz="0" w:space="0" w:color="auto"/>
                <w:bottom w:val="none" w:sz="0" w:space="0" w:color="auto"/>
                <w:right w:val="none" w:sz="0" w:space="0" w:color="auto"/>
              </w:divBdr>
            </w:div>
            <w:div w:id="1143542579">
              <w:marLeft w:val="0"/>
              <w:marRight w:val="0"/>
              <w:marTop w:val="0"/>
              <w:marBottom w:val="0"/>
              <w:divBdr>
                <w:top w:val="none" w:sz="0" w:space="0" w:color="auto"/>
                <w:left w:val="none" w:sz="0" w:space="0" w:color="auto"/>
                <w:bottom w:val="none" w:sz="0" w:space="0" w:color="auto"/>
                <w:right w:val="none" w:sz="0" w:space="0" w:color="auto"/>
              </w:divBdr>
            </w:div>
            <w:div w:id="663437602">
              <w:marLeft w:val="0"/>
              <w:marRight w:val="0"/>
              <w:marTop w:val="0"/>
              <w:marBottom w:val="0"/>
              <w:divBdr>
                <w:top w:val="none" w:sz="0" w:space="0" w:color="auto"/>
                <w:left w:val="none" w:sz="0" w:space="0" w:color="auto"/>
                <w:bottom w:val="none" w:sz="0" w:space="0" w:color="auto"/>
                <w:right w:val="none" w:sz="0" w:space="0" w:color="auto"/>
              </w:divBdr>
            </w:div>
            <w:div w:id="1224028501">
              <w:marLeft w:val="0"/>
              <w:marRight w:val="0"/>
              <w:marTop w:val="0"/>
              <w:marBottom w:val="0"/>
              <w:divBdr>
                <w:top w:val="none" w:sz="0" w:space="0" w:color="auto"/>
                <w:left w:val="none" w:sz="0" w:space="0" w:color="auto"/>
                <w:bottom w:val="none" w:sz="0" w:space="0" w:color="auto"/>
                <w:right w:val="none" w:sz="0" w:space="0" w:color="auto"/>
              </w:divBdr>
            </w:div>
            <w:div w:id="5378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103">
      <w:bodyDiv w:val="1"/>
      <w:marLeft w:val="0"/>
      <w:marRight w:val="0"/>
      <w:marTop w:val="0"/>
      <w:marBottom w:val="0"/>
      <w:divBdr>
        <w:top w:val="none" w:sz="0" w:space="0" w:color="auto"/>
        <w:left w:val="none" w:sz="0" w:space="0" w:color="auto"/>
        <w:bottom w:val="none" w:sz="0" w:space="0" w:color="auto"/>
        <w:right w:val="none" w:sz="0" w:space="0" w:color="auto"/>
      </w:divBdr>
      <w:divsChild>
        <w:div w:id="865757158">
          <w:marLeft w:val="0"/>
          <w:marRight w:val="0"/>
          <w:marTop w:val="0"/>
          <w:marBottom w:val="0"/>
          <w:divBdr>
            <w:top w:val="none" w:sz="0" w:space="0" w:color="auto"/>
            <w:left w:val="none" w:sz="0" w:space="0" w:color="auto"/>
            <w:bottom w:val="none" w:sz="0" w:space="0" w:color="auto"/>
            <w:right w:val="none" w:sz="0" w:space="0" w:color="auto"/>
          </w:divBdr>
          <w:divsChild>
            <w:div w:id="15805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5091">
      <w:bodyDiv w:val="1"/>
      <w:marLeft w:val="0"/>
      <w:marRight w:val="0"/>
      <w:marTop w:val="0"/>
      <w:marBottom w:val="0"/>
      <w:divBdr>
        <w:top w:val="none" w:sz="0" w:space="0" w:color="auto"/>
        <w:left w:val="none" w:sz="0" w:space="0" w:color="auto"/>
        <w:bottom w:val="none" w:sz="0" w:space="0" w:color="auto"/>
        <w:right w:val="none" w:sz="0" w:space="0" w:color="auto"/>
      </w:divBdr>
      <w:divsChild>
        <w:div w:id="173080803">
          <w:marLeft w:val="0"/>
          <w:marRight w:val="0"/>
          <w:marTop w:val="0"/>
          <w:marBottom w:val="0"/>
          <w:divBdr>
            <w:top w:val="none" w:sz="0" w:space="0" w:color="auto"/>
            <w:left w:val="none" w:sz="0" w:space="0" w:color="auto"/>
            <w:bottom w:val="none" w:sz="0" w:space="0" w:color="auto"/>
            <w:right w:val="none" w:sz="0" w:space="0" w:color="auto"/>
          </w:divBdr>
          <w:divsChild>
            <w:div w:id="8654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288">
      <w:bodyDiv w:val="1"/>
      <w:marLeft w:val="0"/>
      <w:marRight w:val="0"/>
      <w:marTop w:val="0"/>
      <w:marBottom w:val="0"/>
      <w:divBdr>
        <w:top w:val="none" w:sz="0" w:space="0" w:color="auto"/>
        <w:left w:val="none" w:sz="0" w:space="0" w:color="auto"/>
        <w:bottom w:val="none" w:sz="0" w:space="0" w:color="auto"/>
        <w:right w:val="none" w:sz="0" w:space="0" w:color="auto"/>
      </w:divBdr>
    </w:div>
    <w:div w:id="501512460">
      <w:bodyDiv w:val="1"/>
      <w:marLeft w:val="0"/>
      <w:marRight w:val="0"/>
      <w:marTop w:val="0"/>
      <w:marBottom w:val="0"/>
      <w:divBdr>
        <w:top w:val="none" w:sz="0" w:space="0" w:color="auto"/>
        <w:left w:val="none" w:sz="0" w:space="0" w:color="auto"/>
        <w:bottom w:val="none" w:sz="0" w:space="0" w:color="auto"/>
        <w:right w:val="none" w:sz="0" w:space="0" w:color="auto"/>
      </w:divBdr>
    </w:div>
    <w:div w:id="514267648">
      <w:bodyDiv w:val="1"/>
      <w:marLeft w:val="0"/>
      <w:marRight w:val="0"/>
      <w:marTop w:val="0"/>
      <w:marBottom w:val="0"/>
      <w:divBdr>
        <w:top w:val="none" w:sz="0" w:space="0" w:color="auto"/>
        <w:left w:val="none" w:sz="0" w:space="0" w:color="auto"/>
        <w:bottom w:val="none" w:sz="0" w:space="0" w:color="auto"/>
        <w:right w:val="none" w:sz="0" w:space="0" w:color="auto"/>
      </w:divBdr>
    </w:div>
    <w:div w:id="520819073">
      <w:bodyDiv w:val="1"/>
      <w:marLeft w:val="0"/>
      <w:marRight w:val="0"/>
      <w:marTop w:val="0"/>
      <w:marBottom w:val="0"/>
      <w:divBdr>
        <w:top w:val="none" w:sz="0" w:space="0" w:color="auto"/>
        <w:left w:val="none" w:sz="0" w:space="0" w:color="auto"/>
        <w:bottom w:val="none" w:sz="0" w:space="0" w:color="auto"/>
        <w:right w:val="none" w:sz="0" w:space="0" w:color="auto"/>
      </w:divBdr>
    </w:div>
    <w:div w:id="527791367">
      <w:bodyDiv w:val="1"/>
      <w:marLeft w:val="0"/>
      <w:marRight w:val="0"/>
      <w:marTop w:val="0"/>
      <w:marBottom w:val="0"/>
      <w:divBdr>
        <w:top w:val="none" w:sz="0" w:space="0" w:color="auto"/>
        <w:left w:val="none" w:sz="0" w:space="0" w:color="auto"/>
        <w:bottom w:val="none" w:sz="0" w:space="0" w:color="auto"/>
        <w:right w:val="none" w:sz="0" w:space="0" w:color="auto"/>
      </w:divBdr>
    </w:div>
    <w:div w:id="534192455">
      <w:bodyDiv w:val="1"/>
      <w:marLeft w:val="0"/>
      <w:marRight w:val="0"/>
      <w:marTop w:val="0"/>
      <w:marBottom w:val="0"/>
      <w:divBdr>
        <w:top w:val="none" w:sz="0" w:space="0" w:color="auto"/>
        <w:left w:val="none" w:sz="0" w:space="0" w:color="auto"/>
        <w:bottom w:val="none" w:sz="0" w:space="0" w:color="auto"/>
        <w:right w:val="none" w:sz="0" w:space="0" w:color="auto"/>
      </w:divBdr>
    </w:div>
    <w:div w:id="536167505">
      <w:bodyDiv w:val="1"/>
      <w:marLeft w:val="0"/>
      <w:marRight w:val="0"/>
      <w:marTop w:val="0"/>
      <w:marBottom w:val="0"/>
      <w:divBdr>
        <w:top w:val="none" w:sz="0" w:space="0" w:color="auto"/>
        <w:left w:val="none" w:sz="0" w:space="0" w:color="auto"/>
        <w:bottom w:val="none" w:sz="0" w:space="0" w:color="auto"/>
        <w:right w:val="none" w:sz="0" w:space="0" w:color="auto"/>
      </w:divBdr>
      <w:divsChild>
        <w:div w:id="1271086675">
          <w:marLeft w:val="0"/>
          <w:marRight w:val="0"/>
          <w:marTop w:val="0"/>
          <w:marBottom w:val="0"/>
          <w:divBdr>
            <w:top w:val="none" w:sz="0" w:space="0" w:color="auto"/>
            <w:left w:val="none" w:sz="0" w:space="0" w:color="auto"/>
            <w:bottom w:val="none" w:sz="0" w:space="0" w:color="auto"/>
            <w:right w:val="none" w:sz="0" w:space="0" w:color="auto"/>
          </w:divBdr>
          <w:divsChild>
            <w:div w:id="897328549">
              <w:marLeft w:val="0"/>
              <w:marRight w:val="0"/>
              <w:marTop w:val="0"/>
              <w:marBottom w:val="0"/>
              <w:divBdr>
                <w:top w:val="none" w:sz="0" w:space="0" w:color="auto"/>
                <w:left w:val="none" w:sz="0" w:space="0" w:color="auto"/>
                <w:bottom w:val="none" w:sz="0" w:space="0" w:color="auto"/>
                <w:right w:val="none" w:sz="0" w:space="0" w:color="auto"/>
              </w:divBdr>
            </w:div>
            <w:div w:id="922878553">
              <w:marLeft w:val="0"/>
              <w:marRight w:val="0"/>
              <w:marTop w:val="0"/>
              <w:marBottom w:val="0"/>
              <w:divBdr>
                <w:top w:val="none" w:sz="0" w:space="0" w:color="auto"/>
                <w:left w:val="none" w:sz="0" w:space="0" w:color="auto"/>
                <w:bottom w:val="none" w:sz="0" w:space="0" w:color="auto"/>
                <w:right w:val="none" w:sz="0" w:space="0" w:color="auto"/>
              </w:divBdr>
            </w:div>
            <w:div w:id="638072866">
              <w:marLeft w:val="0"/>
              <w:marRight w:val="0"/>
              <w:marTop w:val="0"/>
              <w:marBottom w:val="0"/>
              <w:divBdr>
                <w:top w:val="none" w:sz="0" w:space="0" w:color="auto"/>
                <w:left w:val="none" w:sz="0" w:space="0" w:color="auto"/>
                <w:bottom w:val="none" w:sz="0" w:space="0" w:color="auto"/>
                <w:right w:val="none" w:sz="0" w:space="0" w:color="auto"/>
              </w:divBdr>
            </w:div>
            <w:div w:id="1990473992">
              <w:marLeft w:val="0"/>
              <w:marRight w:val="0"/>
              <w:marTop w:val="0"/>
              <w:marBottom w:val="0"/>
              <w:divBdr>
                <w:top w:val="none" w:sz="0" w:space="0" w:color="auto"/>
                <w:left w:val="none" w:sz="0" w:space="0" w:color="auto"/>
                <w:bottom w:val="none" w:sz="0" w:space="0" w:color="auto"/>
                <w:right w:val="none" w:sz="0" w:space="0" w:color="auto"/>
              </w:divBdr>
            </w:div>
            <w:div w:id="149492323">
              <w:marLeft w:val="0"/>
              <w:marRight w:val="0"/>
              <w:marTop w:val="0"/>
              <w:marBottom w:val="0"/>
              <w:divBdr>
                <w:top w:val="none" w:sz="0" w:space="0" w:color="auto"/>
                <w:left w:val="none" w:sz="0" w:space="0" w:color="auto"/>
                <w:bottom w:val="none" w:sz="0" w:space="0" w:color="auto"/>
                <w:right w:val="none" w:sz="0" w:space="0" w:color="auto"/>
              </w:divBdr>
            </w:div>
            <w:div w:id="2092923801">
              <w:marLeft w:val="0"/>
              <w:marRight w:val="0"/>
              <w:marTop w:val="0"/>
              <w:marBottom w:val="0"/>
              <w:divBdr>
                <w:top w:val="none" w:sz="0" w:space="0" w:color="auto"/>
                <w:left w:val="none" w:sz="0" w:space="0" w:color="auto"/>
                <w:bottom w:val="none" w:sz="0" w:space="0" w:color="auto"/>
                <w:right w:val="none" w:sz="0" w:space="0" w:color="auto"/>
              </w:divBdr>
            </w:div>
            <w:div w:id="1483692417">
              <w:marLeft w:val="0"/>
              <w:marRight w:val="0"/>
              <w:marTop w:val="0"/>
              <w:marBottom w:val="0"/>
              <w:divBdr>
                <w:top w:val="none" w:sz="0" w:space="0" w:color="auto"/>
                <w:left w:val="none" w:sz="0" w:space="0" w:color="auto"/>
                <w:bottom w:val="none" w:sz="0" w:space="0" w:color="auto"/>
                <w:right w:val="none" w:sz="0" w:space="0" w:color="auto"/>
              </w:divBdr>
            </w:div>
            <w:div w:id="1030685170">
              <w:marLeft w:val="0"/>
              <w:marRight w:val="0"/>
              <w:marTop w:val="0"/>
              <w:marBottom w:val="0"/>
              <w:divBdr>
                <w:top w:val="none" w:sz="0" w:space="0" w:color="auto"/>
                <w:left w:val="none" w:sz="0" w:space="0" w:color="auto"/>
                <w:bottom w:val="none" w:sz="0" w:space="0" w:color="auto"/>
                <w:right w:val="none" w:sz="0" w:space="0" w:color="auto"/>
              </w:divBdr>
            </w:div>
            <w:div w:id="863446060">
              <w:marLeft w:val="0"/>
              <w:marRight w:val="0"/>
              <w:marTop w:val="0"/>
              <w:marBottom w:val="0"/>
              <w:divBdr>
                <w:top w:val="none" w:sz="0" w:space="0" w:color="auto"/>
                <w:left w:val="none" w:sz="0" w:space="0" w:color="auto"/>
                <w:bottom w:val="none" w:sz="0" w:space="0" w:color="auto"/>
                <w:right w:val="none" w:sz="0" w:space="0" w:color="auto"/>
              </w:divBdr>
            </w:div>
            <w:div w:id="1342317646">
              <w:marLeft w:val="0"/>
              <w:marRight w:val="0"/>
              <w:marTop w:val="0"/>
              <w:marBottom w:val="0"/>
              <w:divBdr>
                <w:top w:val="none" w:sz="0" w:space="0" w:color="auto"/>
                <w:left w:val="none" w:sz="0" w:space="0" w:color="auto"/>
                <w:bottom w:val="none" w:sz="0" w:space="0" w:color="auto"/>
                <w:right w:val="none" w:sz="0" w:space="0" w:color="auto"/>
              </w:divBdr>
            </w:div>
            <w:div w:id="1760059015">
              <w:marLeft w:val="0"/>
              <w:marRight w:val="0"/>
              <w:marTop w:val="0"/>
              <w:marBottom w:val="0"/>
              <w:divBdr>
                <w:top w:val="none" w:sz="0" w:space="0" w:color="auto"/>
                <w:left w:val="none" w:sz="0" w:space="0" w:color="auto"/>
                <w:bottom w:val="none" w:sz="0" w:space="0" w:color="auto"/>
                <w:right w:val="none" w:sz="0" w:space="0" w:color="auto"/>
              </w:divBdr>
            </w:div>
            <w:div w:id="2004041034">
              <w:marLeft w:val="0"/>
              <w:marRight w:val="0"/>
              <w:marTop w:val="0"/>
              <w:marBottom w:val="0"/>
              <w:divBdr>
                <w:top w:val="none" w:sz="0" w:space="0" w:color="auto"/>
                <w:left w:val="none" w:sz="0" w:space="0" w:color="auto"/>
                <w:bottom w:val="none" w:sz="0" w:space="0" w:color="auto"/>
                <w:right w:val="none" w:sz="0" w:space="0" w:color="auto"/>
              </w:divBdr>
            </w:div>
            <w:div w:id="1278413476">
              <w:marLeft w:val="0"/>
              <w:marRight w:val="0"/>
              <w:marTop w:val="0"/>
              <w:marBottom w:val="0"/>
              <w:divBdr>
                <w:top w:val="none" w:sz="0" w:space="0" w:color="auto"/>
                <w:left w:val="none" w:sz="0" w:space="0" w:color="auto"/>
                <w:bottom w:val="none" w:sz="0" w:space="0" w:color="auto"/>
                <w:right w:val="none" w:sz="0" w:space="0" w:color="auto"/>
              </w:divBdr>
            </w:div>
            <w:div w:id="9986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145">
      <w:bodyDiv w:val="1"/>
      <w:marLeft w:val="0"/>
      <w:marRight w:val="0"/>
      <w:marTop w:val="0"/>
      <w:marBottom w:val="0"/>
      <w:divBdr>
        <w:top w:val="none" w:sz="0" w:space="0" w:color="auto"/>
        <w:left w:val="none" w:sz="0" w:space="0" w:color="auto"/>
        <w:bottom w:val="none" w:sz="0" w:space="0" w:color="auto"/>
        <w:right w:val="none" w:sz="0" w:space="0" w:color="auto"/>
      </w:divBdr>
    </w:div>
    <w:div w:id="543248196">
      <w:bodyDiv w:val="1"/>
      <w:marLeft w:val="0"/>
      <w:marRight w:val="0"/>
      <w:marTop w:val="0"/>
      <w:marBottom w:val="0"/>
      <w:divBdr>
        <w:top w:val="none" w:sz="0" w:space="0" w:color="auto"/>
        <w:left w:val="none" w:sz="0" w:space="0" w:color="auto"/>
        <w:bottom w:val="none" w:sz="0" w:space="0" w:color="auto"/>
        <w:right w:val="none" w:sz="0" w:space="0" w:color="auto"/>
      </w:divBdr>
    </w:div>
    <w:div w:id="563416101">
      <w:bodyDiv w:val="1"/>
      <w:marLeft w:val="0"/>
      <w:marRight w:val="0"/>
      <w:marTop w:val="0"/>
      <w:marBottom w:val="0"/>
      <w:divBdr>
        <w:top w:val="none" w:sz="0" w:space="0" w:color="auto"/>
        <w:left w:val="none" w:sz="0" w:space="0" w:color="auto"/>
        <w:bottom w:val="none" w:sz="0" w:space="0" w:color="auto"/>
        <w:right w:val="none" w:sz="0" w:space="0" w:color="auto"/>
      </w:divBdr>
    </w:div>
    <w:div w:id="563687360">
      <w:bodyDiv w:val="1"/>
      <w:marLeft w:val="0"/>
      <w:marRight w:val="0"/>
      <w:marTop w:val="0"/>
      <w:marBottom w:val="0"/>
      <w:divBdr>
        <w:top w:val="none" w:sz="0" w:space="0" w:color="auto"/>
        <w:left w:val="none" w:sz="0" w:space="0" w:color="auto"/>
        <w:bottom w:val="none" w:sz="0" w:space="0" w:color="auto"/>
        <w:right w:val="none" w:sz="0" w:space="0" w:color="auto"/>
      </w:divBdr>
      <w:divsChild>
        <w:div w:id="1884629619">
          <w:marLeft w:val="0"/>
          <w:marRight w:val="0"/>
          <w:marTop w:val="0"/>
          <w:marBottom w:val="0"/>
          <w:divBdr>
            <w:top w:val="none" w:sz="0" w:space="0" w:color="auto"/>
            <w:left w:val="none" w:sz="0" w:space="0" w:color="auto"/>
            <w:bottom w:val="none" w:sz="0" w:space="0" w:color="auto"/>
            <w:right w:val="none" w:sz="0" w:space="0" w:color="auto"/>
          </w:divBdr>
          <w:divsChild>
            <w:div w:id="1674987975">
              <w:marLeft w:val="0"/>
              <w:marRight w:val="0"/>
              <w:marTop w:val="0"/>
              <w:marBottom w:val="0"/>
              <w:divBdr>
                <w:top w:val="none" w:sz="0" w:space="0" w:color="auto"/>
                <w:left w:val="none" w:sz="0" w:space="0" w:color="auto"/>
                <w:bottom w:val="none" w:sz="0" w:space="0" w:color="auto"/>
                <w:right w:val="none" w:sz="0" w:space="0" w:color="auto"/>
              </w:divBdr>
            </w:div>
            <w:div w:id="1951814890">
              <w:marLeft w:val="0"/>
              <w:marRight w:val="0"/>
              <w:marTop w:val="0"/>
              <w:marBottom w:val="0"/>
              <w:divBdr>
                <w:top w:val="none" w:sz="0" w:space="0" w:color="auto"/>
                <w:left w:val="none" w:sz="0" w:space="0" w:color="auto"/>
                <w:bottom w:val="none" w:sz="0" w:space="0" w:color="auto"/>
                <w:right w:val="none" w:sz="0" w:space="0" w:color="auto"/>
              </w:divBdr>
            </w:div>
            <w:div w:id="1178075947">
              <w:marLeft w:val="0"/>
              <w:marRight w:val="0"/>
              <w:marTop w:val="0"/>
              <w:marBottom w:val="0"/>
              <w:divBdr>
                <w:top w:val="none" w:sz="0" w:space="0" w:color="auto"/>
                <w:left w:val="none" w:sz="0" w:space="0" w:color="auto"/>
                <w:bottom w:val="none" w:sz="0" w:space="0" w:color="auto"/>
                <w:right w:val="none" w:sz="0" w:space="0" w:color="auto"/>
              </w:divBdr>
            </w:div>
            <w:div w:id="155583228">
              <w:marLeft w:val="0"/>
              <w:marRight w:val="0"/>
              <w:marTop w:val="0"/>
              <w:marBottom w:val="0"/>
              <w:divBdr>
                <w:top w:val="none" w:sz="0" w:space="0" w:color="auto"/>
                <w:left w:val="none" w:sz="0" w:space="0" w:color="auto"/>
                <w:bottom w:val="none" w:sz="0" w:space="0" w:color="auto"/>
                <w:right w:val="none" w:sz="0" w:space="0" w:color="auto"/>
              </w:divBdr>
            </w:div>
            <w:div w:id="2046518236">
              <w:marLeft w:val="0"/>
              <w:marRight w:val="0"/>
              <w:marTop w:val="0"/>
              <w:marBottom w:val="0"/>
              <w:divBdr>
                <w:top w:val="none" w:sz="0" w:space="0" w:color="auto"/>
                <w:left w:val="none" w:sz="0" w:space="0" w:color="auto"/>
                <w:bottom w:val="none" w:sz="0" w:space="0" w:color="auto"/>
                <w:right w:val="none" w:sz="0" w:space="0" w:color="auto"/>
              </w:divBdr>
            </w:div>
            <w:div w:id="503322259">
              <w:marLeft w:val="0"/>
              <w:marRight w:val="0"/>
              <w:marTop w:val="0"/>
              <w:marBottom w:val="0"/>
              <w:divBdr>
                <w:top w:val="none" w:sz="0" w:space="0" w:color="auto"/>
                <w:left w:val="none" w:sz="0" w:space="0" w:color="auto"/>
                <w:bottom w:val="none" w:sz="0" w:space="0" w:color="auto"/>
                <w:right w:val="none" w:sz="0" w:space="0" w:color="auto"/>
              </w:divBdr>
            </w:div>
            <w:div w:id="201140075">
              <w:marLeft w:val="0"/>
              <w:marRight w:val="0"/>
              <w:marTop w:val="0"/>
              <w:marBottom w:val="0"/>
              <w:divBdr>
                <w:top w:val="none" w:sz="0" w:space="0" w:color="auto"/>
                <w:left w:val="none" w:sz="0" w:space="0" w:color="auto"/>
                <w:bottom w:val="none" w:sz="0" w:space="0" w:color="auto"/>
                <w:right w:val="none" w:sz="0" w:space="0" w:color="auto"/>
              </w:divBdr>
            </w:div>
            <w:div w:id="1489446394">
              <w:marLeft w:val="0"/>
              <w:marRight w:val="0"/>
              <w:marTop w:val="0"/>
              <w:marBottom w:val="0"/>
              <w:divBdr>
                <w:top w:val="none" w:sz="0" w:space="0" w:color="auto"/>
                <w:left w:val="none" w:sz="0" w:space="0" w:color="auto"/>
                <w:bottom w:val="none" w:sz="0" w:space="0" w:color="auto"/>
                <w:right w:val="none" w:sz="0" w:space="0" w:color="auto"/>
              </w:divBdr>
            </w:div>
            <w:div w:id="1885943588">
              <w:marLeft w:val="0"/>
              <w:marRight w:val="0"/>
              <w:marTop w:val="0"/>
              <w:marBottom w:val="0"/>
              <w:divBdr>
                <w:top w:val="none" w:sz="0" w:space="0" w:color="auto"/>
                <w:left w:val="none" w:sz="0" w:space="0" w:color="auto"/>
                <w:bottom w:val="none" w:sz="0" w:space="0" w:color="auto"/>
                <w:right w:val="none" w:sz="0" w:space="0" w:color="auto"/>
              </w:divBdr>
            </w:div>
            <w:div w:id="1911034901">
              <w:marLeft w:val="0"/>
              <w:marRight w:val="0"/>
              <w:marTop w:val="0"/>
              <w:marBottom w:val="0"/>
              <w:divBdr>
                <w:top w:val="none" w:sz="0" w:space="0" w:color="auto"/>
                <w:left w:val="none" w:sz="0" w:space="0" w:color="auto"/>
                <w:bottom w:val="none" w:sz="0" w:space="0" w:color="auto"/>
                <w:right w:val="none" w:sz="0" w:space="0" w:color="auto"/>
              </w:divBdr>
            </w:div>
            <w:div w:id="13774220">
              <w:marLeft w:val="0"/>
              <w:marRight w:val="0"/>
              <w:marTop w:val="0"/>
              <w:marBottom w:val="0"/>
              <w:divBdr>
                <w:top w:val="none" w:sz="0" w:space="0" w:color="auto"/>
                <w:left w:val="none" w:sz="0" w:space="0" w:color="auto"/>
                <w:bottom w:val="none" w:sz="0" w:space="0" w:color="auto"/>
                <w:right w:val="none" w:sz="0" w:space="0" w:color="auto"/>
              </w:divBdr>
            </w:div>
            <w:div w:id="1517844189">
              <w:marLeft w:val="0"/>
              <w:marRight w:val="0"/>
              <w:marTop w:val="0"/>
              <w:marBottom w:val="0"/>
              <w:divBdr>
                <w:top w:val="none" w:sz="0" w:space="0" w:color="auto"/>
                <w:left w:val="none" w:sz="0" w:space="0" w:color="auto"/>
                <w:bottom w:val="none" w:sz="0" w:space="0" w:color="auto"/>
                <w:right w:val="none" w:sz="0" w:space="0" w:color="auto"/>
              </w:divBdr>
            </w:div>
            <w:div w:id="527837207">
              <w:marLeft w:val="0"/>
              <w:marRight w:val="0"/>
              <w:marTop w:val="0"/>
              <w:marBottom w:val="0"/>
              <w:divBdr>
                <w:top w:val="none" w:sz="0" w:space="0" w:color="auto"/>
                <w:left w:val="none" w:sz="0" w:space="0" w:color="auto"/>
                <w:bottom w:val="none" w:sz="0" w:space="0" w:color="auto"/>
                <w:right w:val="none" w:sz="0" w:space="0" w:color="auto"/>
              </w:divBdr>
            </w:div>
            <w:div w:id="404453990">
              <w:marLeft w:val="0"/>
              <w:marRight w:val="0"/>
              <w:marTop w:val="0"/>
              <w:marBottom w:val="0"/>
              <w:divBdr>
                <w:top w:val="none" w:sz="0" w:space="0" w:color="auto"/>
                <w:left w:val="none" w:sz="0" w:space="0" w:color="auto"/>
                <w:bottom w:val="none" w:sz="0" w:space="0" w:color="auto"/>
                <w:right w:val="none" w:sz="0" w:space="0" w:color="auto"/>
              </w:divBdr>
            </w:div>
            <w:div w:id="1284849248">
              <w:marLeft w:val="0"/>
              <w:marRight w:val="0"/>
              <w:marTop w:val="0"/>
              <w:marBottom w:val="0"/>
              <w:divBdr>
                <w:top w:val="none" w:sz="0" w:space="0" w:color="auto"/>
                <w:left w:val="none" w:sz="0" w:space="0" w:color="auto"/>
                <w:bottom w:val="none" w:sz="0" w:space="0" w:color="auto"/>
                <w:right w:val="none" w:sz="0" w:space="0" w:color="auto"/>
              </w:divBdr>
            </w:div>
            <w:div w:id="1928535702">
              <w:marLeft w:val="0"/>
              <w:marRight w:val="0"/>
              <w:marTop w:val="0"/>
              <w:marBottom w:val="0"/>
              <w:divBdr>
                <w:top w:val="none" w:sz="0" w:space="0" w:color="auto"/>
                <w:left w:val="none" w:sz="0" w:space="0" w:color="auto"/>
                <w:bottom w:val="none" w:sz="0" w:space="0" w:color="auto"/>
                <w:right w:val="none" w:sz="0" w:space="0" w:color="auto"/>
              </w:divBdr>
            </w:div>
            <w:div w:id="2096634941">
              <w:marLeft w:val="0"/>
              <w:marRight w:val="0"/>
              <w:marTop w:val="0"/>
              <w:marBottom w:val="0"/>
              <w:divBdr>
                <w:top w:val="none" w:sz="0" w:space="0" w:color="auto"/>
                <w:left w:val="none" w:sz="0" w:space="0" w:color="auto"/>
                <w:bottom w:val="none" w:sz="0" w:space="0" w:color="auto"/>
                <w:right w:val="none" w:sz="0" w:space="0" w:color="auto"/>
              </w:divBdr>
            </w:div>
            <w:div w:id="1313484413">
              <w:marLeft w:val="0"/>
              <w:marRight w:val="0"/>
              <w:marTop w:val="0"/>
              <w:marBottom w:val="0"/>
              <w:divBdr>
                <w:top w:val="none" w:sz="0" w:space="0" w:color="auto"/>
                <w:left w:val="none" w:sz="0" w:space="0" w:color="auto"/>
                <w:bottom w:val="none" w:sz="0" w:space="0" w:color="auto"/>
                <w:right w:val="none" w:sz="0" w:space="0" w:color="auto"/>
              </w:divBdr>
            </w:div>
            <w:div w:id="143162143">
              <w:marLeft w:val="0"/>
              <w:marRight w:val="0"/>
              <w:marTop w:val="0"/>
              <w:marBottom w:val="0"/>
              <w:divBdr>
                <w:top w:val="none" w:sz="0" w:space="0" w:color="auto"/>
                <w:left w:val="none" w:sz="0" w:space="0" w:color="auto"/>
                <w:bottom w:val="none" w:sz="0" w:space="0" w:color="auto"/>
                <w:right w:val="none" w:sz="0" w:space="0" w:color="auto"/>
              </w:divBdr>
            </w:div>
            <w:div w:id="6029592">
              <w:marLeft w:val="0"/>
              <w:marRight w:val="0"/>
              <w:marTop w:val="0"/>
              <w:marBottom w:val="0"/>
              <w:divBdr>
                <w:top w:val="none" w:sz="0" w:space="0" w:color="auto"/>
                <w:left w:val="none" w:sz="0" w:space="0" w:color="auto"/>
                <w:bottom w:val="none" w:sz="0" w:space="0" w:color="auto"/>
                <w:right w:val="none" w:sz="0" w:space="0" w:color="auto"/>
              </w:divBdr>
            </w:div>
            <w:div w:id="1998874412">
              <w:marLeft w:val="0"/>
              <w:marRight w:val="0"/>
              <w:marTop w:val="0"/>
              <w:marBottom w:val="0"/>
              <w:divBdr>
                <w:top w:val="none" w:sz="0" w:space="0" w:color="auto"/>
                <w:left w:val="none" w:sz="0" w:space="0" w:color="auto"/>
                <w:bottom w:val="none" w:sz="0" w:space="0" w:color="auto"/>
                <w:right w:val="none" w:sz="0" w:space="0" w:color="auto"/>
              </w:divBdr>
            </w:div>
            <w:div w:id="708409835">
              <w:marLeft w:val="0"/>
              <w:marRight w:val="0"/>
              <w:marTop w:val="0"/>
              <w:marBottom w:val="0"/>
              <w:divBdr>
                <w:top w:val="none" w:sz="0" w:space="0" w:color="auto"/>
                <w:left w:val="none" w:sz="0" w:space="0" w:color="auto"/>
                <w:bottom w:val="none" w:sz="0" w:space="0" w:color="auto"/>
                <w:right w:val="none" w:sz="0" w:space="0" w:color="auto"/>
              </w:divBdr>
            </w:div>
            <w:div w:id="1642534982">
              <w:marLeft w:val="0"/>
              <w:marRight w:val="0"/>
              <w:marTop w:val="0"/>
              <w:marBottom w:val="0"/>
              <w:divBdr>
                <w:top w:val="none" w:sz="0" w:space="0" w:color="auto"/>
                <w:left w:val="none" w:sz="0" w:space="0" w:color="auto"/>
                <w:bottom w:val="none" w:sz="0" w:space="0" w:color="auto"/>
                <w:right w:val="none" w:sz="0" w:space="0" w:color="auto"/>
              </w:divBdr>
            </w:div>
            <w:div w:id="898134671">
              <w:marLeft w:val="0"/>
              <w:marRight w:val="0"/>
              <w:marTop w:val="0"/>
              <w:marBottom w:val="0"/>
              <w:divBdr>
                <w:top w:val="none" w:sz="0" w:space="0" w:color="auto"/>
                <w:left w:val="none" w:sz="0" w:space="0" w:color="auto"/>
                <w:bottom w:val="none" w:sz="0" w:space="0" w:color="auto"/>
                <w:right w:val="none" w:sz="0" w:space="0" w:color="auto"/>
              </w:divBdr>
            </w:div>
            <w:div w:id="258409320">
              <w:marLeft w:val="0"/>
              <w:marRight w:val="0"/>
              <w:marTop w:val="0"/>
              <w:marBottom w:val="0"/>
              <w:divBdr>
                <w:top w:val="none" w:sz="0" w:space="0" w:color="auto"/>
                <w:left w:val="none" w:sz="0" w:space="0" w:color="auto"/>
                <w:bottom w:val="none" w:sz="0" w:space="0" w:color="auto"/>
                <w:right w:val="none" w:sz="0" w:space="0" w:color="auto"/>
              </w:divBdr>
            </w:div>
            <w:div w:id="728116844">
              <w:marLeft w:val="0"/>
              <w:marRight w:val="0"/>
              <w:marTop w:val="0"/>
              <w:marBottom w:val="0"/>
              <w:divBdr>
                <w:top w:val="none" w:sz="0" w:space="0" w:color="auto"/>
                <w:left w:val="none" w:sz="0" w:space="0" w:color="auto"/>
                <w:bottom w:val="none" w:sz="0" w:space="0" w:color="auto"/>
                <w:right w:val="none" w:sz="0" w:space="0" w:color="auto"/>
              </w:divBdr>
            </w:div>
            <w:div w:id="1868369963">
              <w:marLeft w:val="0"/>
              <w:marRight w:val="0"/>
              <w:marTop w:val="0"/>
              <w:marBottom w:val="0"/>
              <w:divBdr>
                <w:top w:val="none" w:sz="0" w:space="0" w:color="auto"/>
                <w:left w:val="none" w:sz="0" w:space="0" w:color="auto"/>
                <w:bottom w:val="none" w:sz="0" w:space="0" w:color="auto"/>
                <w:right w:val="none" w:sz="0" w:space="0" w:color="auto"/>
              </w:divBdr>
            </w:div>
            <w:div w:id="1223371872">
              <w:marLeft w:val="0"/>
              <w:marRight w:val="0"/>
              <w:marTop w:val="0"/>
              <w:marBottom w:val="0"/>
              <w:divBdr>
                <w:top w:val="none" w:sz="0" w:space="0" w:color="auto"/>
                <w:left w:val="none" w:sz="0" w:space="0" w:color="auto"/>
                <w:bottom w:val="none" w:sz="0" w:space="0" w:color="auto"/>
                <w:right w:val="none" w:sz="0" w:space="0" w:color="auto"/>
              </w:divBdr>
            </w:div>
            <w:div w:id="1706901506">
              <w:marLeft w:val="0"/>
              <w:marRight w:val="0"/>
              <w:marTop w:val="0"/>
              <w:marBottom w:val="0"/>
              <w:divBdr>
                <w:top w:val="none" w:sz="0" w:space="0" w:color="auto"/>
                <w:left w:val="none" w:sz="0" w:space="0" w:color="auto"/>
                <w:bottom w:val="none" w:sz="0" w:space="0" w:color="auto"/>
                <w:right w:val="none" w:sz="0" w:space="0" w:color="auto"/>
              </w:divBdr>
            </w:div>
            <w:div w:id="383263312">
              <w:marLeft w:val="0"/>
              <w:marRight w:val="0"/>
              <w:marTop w:val="0"/>
              <w:marBottom w:val="0"/>
              <w:divBdr>
                <w:top w:val="none" w:sz="0" w:space="0" w:color="auto"/>
                <w:left w:val="none" w:sz="0" w:space="0" w:color="auto"/>
                <w:bottom w:val="none" w:sz="0" w:space="0" w:color="auto"/>
                <w:right w:val="none" w:sz="0" w:space="0" w:color="auto"/>
              </w:divBdr>
            </w:div>
            <w:div w:id="1996369737">
              <w:marLeft w:val="0"/>
              <w:marRight w:val="0"/>
              <w:marTop w:val="0"/>
              <w:marBottom w:val="0"/>
              <w:divBdr>
                <w:top w:val="none" w:sz="0" w:space="0" w:color="auto"/>
                <w:left w:val="none" w:sz="0" w:space="0" w:color="auto"/>
                <w:bottom w:val="none" w:sz="0" w:space="0" w:color="auto"/>
                <w:right w:val="none" w:sz="0" w:space="0" w:color="auto"/>
              </w:divBdr>
            </w:div>
            <w:div w:id="600916447">
              <w:marLeft w:val="0"/>
              <w:marRight w:val="0"/>
              <w:marTop w:val="0"/>
              <w:marBottom w:val="0"/>
              <w:divBdr>
                <w:top w:val="none" w:sz="0" w:space="0" w:color="auto"/>
                <w:left w:val="none" w:sz="0" w:space="0" w:color="auto"/>
                <w:bottom w:val="none" w:sz="0" w:space="0" w:color="auto"/>
                <w:right w:val="none" w:sz="0" w:space="0" w:color="auto"/>
              </w:divBdr>
            </w:div>
            <w:div w:id="592206216">
              <w:marLeft w:val="0"/>
              <w:marRight w:val="0"/>
              <w:marTop w:val="0"/>
              <w:marBottom w:val="0"/>
              <w:divBdr>
                <w:top w:val="none" w:sz="0" w:space="0" w:color="auto"/>
                <w:left w:val="none" w:sz="0" w:space="0" w:color="auto"/>
                <w:bottom w:val="none" w:sz="0" w:space="0" w:color="auto"/>
                <w:right w:val="none" w:sz="0" w:space="0" w:color="auto"/>
              </w:divBdr>
            </w:div>
            <w:div w:id="1327513881">
              <w:marLeft w:val="0"/>
              <w:marRight w:val="0"/>
              <w:marTop w:val="0"/>
              <w:marBottom w:val="0"/>
              <w:divBdr>
                <w:top w:val="none" w:sz="0" w:space="0" w:color="auto"/>
                <w:left w:val="none" w:sz="0" w:space="0" w:color="auto"/>
                <w:bottom w:val="none" w:sz="0" w:space="0" w:color="auto"/>
                <w:right w:val="none" w:sz="0" w:space="0" w:color="auto"/>
              </w:divBdr>
            </w:div>
            <w:div w:id="178398493">
              <w:marLeft w:val="0"/>
              <w:marRight w:val="0"/>
              <w:marTop w:val="0"/>
              <w:marBottom w:val="0"/>
              <w:divBdr>
                <w:top w:val="none" w:sz="0" w:space="0" w:color="auto"/>
                <w:left w:val="none" w:sz="0" w:space="0" w:color="auto"/>
                <w:bottom w:val="none" w:sz="0" w:space="0" w:color="auto"/>
                <w:right w:val="none" w:sz="0" w:space="0" w:color="auto"/>
              </w:divBdr>
            </w:div>
            <w:div w:id="1655404583">
              <w:marLeft w:val="0"/>
              <w:marRight w:val="0"/>
              <w:marTop w:val="0"/>
              <w:marBottom w:val="0"/>
              <w:divBdr>
                <w:top w:val="none" w:sz="0" w:space="0" w:color="auto"/>
                <w:left w:val="none" w:sz="0" w:space="0" w:color="auto"/>
                <w:bottom w:val="none" w:sz="0" w:space="0" w:color="auto"/>
                <w:right w:val="none" w:sz="0" w:space="0" w:color="auto"/>
              </w:divBdr>
            </w:div>
            <w:div w:id="350911019">
              <w:marLeft w:val="0"/>
              <w:marRight w:val="0"/>
              <w:marTop w:val="0"/>
              <w:marBottom w:val="0"/>
              <w:divBdr>
                <w:top w:val="none" w:sz="0" w:space="0" w:color="auto"/>
                <w:left w:val="none" w:sz="0" w:space="0" w:color="auto"/>
                <w:bottom w:val="none" w:sz="0" w:space="0" w:color="auto"/>
                <w:right w:val="none" w:sz="0" w:space="0" w:color="auto"/>
              </w:divBdr>
            </w:div>
            <w:div w:id="2063168934">
              <w:marLeft w:val="0"/>
              <w:marRight w:val="0"/>
              <w:marTop w:val="0"/>
              <w:marBottom w:val="0"/>
              <w:divBdr>
                <w:top w:val="none" w:sz="0" w:space="0" w:color="auto"/>
                <w:left w:val="none" w:sz="0" w:space="0" w:color="auto"/>
                <w:bottom w:val="none" w:sz="0" w:space="0" w:color="auto"/>
                <w:right w:val="none" w:sz="0" w:space="0" w:color="auto"/>
              </w:divBdr>
            </w:div>
            <w:div w:id="502551853">
              <w:marLeft w:val="0"/>
              <w:marRight w:val="0"/>
              <w:marTop w:val="0"/>
              <w:marBottom w:val="0"/>
              <w:divBdr>
                <w:top w:val="none" w:sz="0" w:space="0" w:color="auto"/>
                <w:left w:val="none" w:sz="0" w:space="0" w:color="auto"/>
                <w:bottom w:val="none" w:sz="0" w:space="0" w:color="auto"/>
                <w:right w:val="none" w:sz="0" w:space="0" w:color="auto"/>
              </w:divBdr>
            </w:div>
            <w:div w:id="1054350762">
              <w:marLeft w:val="0"/>
              <w:marRight w:val="0"/>
              <w:marTop w:val="0"/>
              <w:marBottom w:val="0"/>
              <w:divBdr>
                <w:top w:val="none" w:sz="0" w:space="0" w:color="auto"/>
                <w:left w:val="none" w:sz="0" w:space="0" w:color="auto"/>
                <w:bottom w:val="none" w:sz="0" w:space="0" w:color="auto"/>
                <w:right w:val="none" w:sz="0" w:space="0" w:color="auto"/>
              </w:divBdr>
            </w:div>
            <w:div w:id="145514224">
              <w:marLeft w:val="0"/>
              <w:marRight w:val="0"/>
              <w:marTop w:val="0"/>
              <w:marBottom w:val="0"/>
              <w:divBdr>
                <w:top w:val="none" w:sz="0" w:space="0" w:color="auto"/>
                <w:left w:val="none" w:sz="0" w:space="0" w:color="auto"/>
                <w:bottom w:val="none" w:sz="0" w:space="0" w:color="auto"/>
                <w:right w:val="none" w:sz="0" w:space="0" w:color="auto"/>
              </w:divBdr>
            </w:div>
            <w:div w:id="1030762313">
              <w:marLeft w:val="0"/>
              <w:marRight w:val="0"/>
              <w:marTop w:val="0"/>
              <w:marBottom w:val="0"/>
              <w:divBdr>
                <w:top w:val="none" w:sz="0" w:space="0" w:color="auto"/>
                <w:left w:val="none" w:sz="0" w:space="0" w:color="auto"/>
                <w:bottom w:val="none" w:sz="0" w:space="0" w:color="auto"/>
                <w:right w:val="none" w:sz="0" w:space="0" w:color="auto"/>
              </w:divBdr>
            </w:div>
            <w:div w:id="277222536">
              <w:marLeft w:val="0"/>
              <w:marRight w:val="0"/>
              <w:marTop w:val="0"/>
              <w:marBottom w:val="0"/>
              <w:divBdr>
                <w:top w:val="none" w:sz="0" w:space="0" w:color="auto"/>
                <w:left w:val="none" w:sz="0" w:space="0" w:color="auto"/>
                <w:bottom w:val="none" w:sz="0" w:space="0" w:color="auto"/>
                <w:right w:val="none" w:sz="0" w:space="0" w:color="auto"/>
              </w:divBdr>
            </w:div>
            <w:div w:id="1069235300">
              <w:marLeft w:val="0"/>
              <w:marRight w:val="0"/>
              <w:marTop w:val="0"/>
              <w:marBottom w:val="0"/>
              <w:divBdr>
                <w:top w:val="none" w:sz="0" w:space="0" w:color="auto"/>
                <w:left w:val="none" w:sz="0" w:space="0" w:color="auto"/>
                <w:bottom w:val="none" w:sz="0" w:space="0" w:color="auto"/>
                <w:right w:val="none" w:sz="0" w:space="0" w:color="auto"/>
              </w:divBdr>
            </w:div>
            <w:div w:id="1336028423">
              <w:marLeft w:val="0"/>
              <w:marRight w:val="0"/>
              <w:marTop w:val="0"/>
              <w:marBottom w:val="0"/>
              <w:divBdr>
                <w:top w:val="none" w:sz="0" w:space="0" w:color="auto"/>
                <w:left w:val="none" w:sz="0" w:space="0" w:color="auto"/>
                <w:bottom w:val="none" w:sz="0" w:space="0" w:color="auto"/>
                <w:right w:val="none" w:sz="0" w:space="0" w:color="auto"/>
              </w:divBdr>
            </w:div>
            <w:div w:id="1873489875">
              <w:marLeft w:val="0"/>
              <w:marRight w:val="0"/>
              <w:marTop w:val="0"/>
              <w:marBottom w:val="0"/>
              <w:divBdr>
                <w:top w:val="none" w:sz="0" w:space="0" w:color="auto"/>
                <w:left w:val="none" w:sz="0" w:space="0" w:color="auto"/>
                <w:bottom w:val="none" w:sz="0" w:space="0" w:color="auto"/>
                <w:right w:val="none" w:sz="0" w:space="0" w:color="auto"/>
              </w:divBdr>
            </w:div>
            <w:div w:id="1101217443">
              <w:marLeft w:val="0"/>
              <w:marRight w:val="0"/>
              <w:marTop w:val="0"/>
              <w:marBottom w:val="0"/>
              <w:divBdr>
                <w:top w:val="none" w:sz="0" w:space="0" w:color="auto"/>
                <w:left w:val="none" w:sz="0" w:space="0" w:color="auto"/>
                <w:bottom w:val="none" w:sz="0" w:space="0" w:color="auto"/>
                <w:right w:val="none" w:sz="0" w:space="0" w:color="auto"/>
              </w:divBdr>
            </w:div>
            <w:div w:id="56637183">
              <w:marLeft w:val="0"/>
              <w:marRight w:val="0"/>
              <w:marTop w:val="0"/>
              <w:marBottom w:val="0"/>
              <w:divBdr>
                <w:top w:val="none" w:sz="0" w:space="0" w:color="auto"/>
                <w:left w:val="none" w:sz="0" w:space="0" w:color="auto"/>
                <w:bottom w:val="none" w:sz="0" w:space="0" w:color="auto"/>
                <w:right w:val="none" w:sz="0" w:space="0" w:color="auto"/>
              </w:divBdr>
            </w:div>
            <w:div w:id="2134326178">
              <w:marLeft w:val="0"/>
              <w:marRight w:val="0"/>
              <w:marTop w:val="0"/>
              <w:marBottom w:val="0"/>
              <w:divBdr>
                <w:top w:val="none" w:sz="0" w:space="0" w:color="auto"/>
                <w:left w:val="none" w:sz="0" w:space="0" w:color="auto"/>
                <w:bottom w:val="none" w:sz="0" w:space="0" w:color="auto"/>
                <w:right w:val="none" w:sz="0" w:space="0" w:color="auto"/>
              </w:divBdr>
            </w:div>
            <w:div w:id="1305811727">
              <w:marLeft w:val="0"/>
              <w:marRight w:val="0"/>
              <w:marTop w:val="0"/>
              <w:marBottom w:val="0"/>
              <w:divBdr>
                <w:top w:val="none" w:sz="0" w:space="0" w:color="auto"/>
                <w:left w:val="none" w:sz="0" w:space="0" w:color="auto"/>
                <w:bottom w:val="none" w:sz="0" w:space="0" w:color="auto"/>
                <w:right w:val="none" w:sz="0" w:space="0" w:color="auto"/>
              </w:divBdr>
            </w:div>
            <w:div w:id="536772509">
              <w:marLeft w:val="0"/>
              <w:marRight w:val="0"/>
              <w:marTop w:val="0"/>
              <w:marBottom w:val="0"/>
              <w:divBdr>
                <w:top w:val="none" w:sz="0" w:space="0" w:color="auto"/>
                <w:left w:val="none" w:sz="0" w:space="0" w:color="auto"/>
                <w:bottom w:val="none" w:sz="0" w:space="0" w:color="auto"/>
                <w:right w:val="none" w:sz="0" w:space="0" w:color="auto"/>
              </w:divBdr>
            </w:div>
            <w:div w:id="1421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0112">
      <w:bodyDiv w:val="1"/>
      <w:marLeft w:val="0"/>
      <w:marRight w:val="0"/>
      <w:marTop w:val="0"/>
      <w:marBottom w:val="0"/>
      <w:divBdr>
        <w:top w:val="none" w:sz="0" w:space="0" w:color="auto"/>
        <w:left w:val="none" w:sz="0" w:space="0" w:color="auto"/>
        <w:bottom w:val="none" w:sz="0" w:space="0" w:color="auto"/>
        <w:right w:val="none" w:sz="0" w:space="0" w:color="auto"/>
      </w:divBdr>
      <w:divsChild>
        <w:div w:id="499737631">
          <w:marLeft w:val="0"/>
          <w:marRight w:val="0"/>
          <w:marTop w:val="0"/>
          <w:marBottom w:val="0"/>
          <w:divBdr>
            <w:top w:val="none" w:sz="0" w:space="0" w:color="auto"/>
            <w:left w:val="none" w:sz="0" w:space="0" w:color="auto"/>
            <w:bottom w:val="none" w:sz="0" w:space="0" w:color="auto"/>
            <w:right w:val="none" w:sz="0" w:space="0" w:color="auto"/>
          </w:divBdr>
          <w:divsChild>
            <w:div w:id="1632514748">
              <w:marLeft w:val="0"/>
              <w:marRight w:val="0"/>
              <w:marTop w:val="0"/>
              <w:marBottom w:val="0"/>
              <w:divBdr>
                <w:top w:val="none" w:sz="0" w:space="0" w:color="auto"/>
                <w:left w:val="none" w:sz="0" w:space="0" w:color="auto"/>
                <w:bottom w:val="none" w:sz="0" w:space="0" w:color="auto"/>
                <w:right w:val="none" w:sz="0" w:space="0" w:color="auto"/>
              </w:divBdr>
            </w:div>
            <w:div w:id="1748846036">
              <w:marLeft w:val="0"/>
              <w:marRight w:val="0"/>
              <w:marTop w:val="0"/>
              <w:marBottom w:val="0"/>
              <w:divBdr>
                <w:top w:val="none" w:sz="0" w:space="0" w:color="auto"/>
                <w:left w:val="none" w:sz="0" w:space="0" w:color="auto"/>
                <w:bottom w:val="none" w:sz="0" w:space="0" w:color="auto"/>
                <w:right w:val="none" w:sz="0" w:space="0" w:color="auto"/>
              </w:divBdr>
            </w:div>
            <w:div w:id="1939830219">
              <w:marLeft w:val="0"/>
              <w:marRight w:val="0"/>
              <w:marTop w:val="0"/>
              <w:marBottom w:val="0"/>
              <w:divBdr>
                <w:top w:val="none" w:sz="0" w:space="0" w:color="auto"/>
                <w:left w:val="none" w:sz="0" w:space="0" w:color="auto"/>
                <w:bottom w:val="none" w:sz="0" w:space="0" w:color="auto"/>
                <w:right w:val="none" w:sz="0" w:space="0" w:color="auto"/>
              </w:divBdr>
            </w:div>
            <w:div w:id="87965994">
              <w:marLeft w:val="0"/>
              <w:marRight w:val="0"/>
              <w:marTop w:val="0"/>
              <w:marBottom w:val="0"/>
              <w:divBdr>
                <w:top w:val="none" w:sz="0" w:space="0" w:color="auto"/>
                <w:left w:val="none" w:sz="0" w:space="0" w:color="auto"/>
                <w:bottom w:val="none" w:sz="0" w:space="0" w:color="auto"/>
                <w:right w:val="none" w:sz="0" w:space="0" w:color="auto"/>
              </w:divBdr>
            </w:div>
            <w:div w:id="337121798">
              <w:marLeft w:val="0"/>
              <w:marRight w:val="0"/>
              <w:marTop w:val="0"/>
              <w:marBottom w:val="0"/>
              <w:divBdr>
                <w:top w:val="none" w:sz="0" w:space="0" w:color="auto"/>
                <w:left w:val="none" w:sz="0" w:space="0" w:color="auto"/>
                <w:bottom w:val="none" w:sz="0" w:space="0" w:color="auto"/>
                <w:right w:val="none" w:sz="0" w:space="0" w:color="auto"/>
              </w:divBdr>
            </w:div>
            <w:div w:id="1984970390">
              <w:marLeft w:val="0"/>
              <w:marRight w:val="0"/>
              <w:marTop w:val="0"/>
              <w:marBottom w:val="0"/>
              <w:divBdr>
                <w:top w:val="none" w:sz="0" w:space="0" w:color="auto"/>
                <w:left w:val="none" w:sz="0" w:space="0" w:color="auto"/>
                <w:bottom w:val="none" w:sz="0" w:space="0" w:color="auto"/>
                <w:right w:val="none" w:sz="0" w:space="0" w:color="auto"/>
              </w:divBdr>
            </w:div>
            <w:div w:id="740178791">
              <w:marLeft w:val="0"/>
              <w:marRight w:val="0"/>
              <w:marTop w:val="0"/>
              <w:marBottom w:val="0"/>
              <w:divBdr>
                <w:top w:val="none" w:sz="0" w:space="0" w:color="auto"/>
                <w:left w:val="none" w:sz="0" w:space="0" w:color="auto"/>
                <w:bottom w:val="none" w:sz="0" w:space="0" w:color="auto"/>
                <w:right w:val="none" w:sz="0" w:space="0" w:color="auto"/>
              </w:divBdr>
            </w:div>
            <w:div w:id="1735199214">
              <w:marLeft w:val="0"/>
              <w:marRight w:val="0"/>
              <w:marTop w:val="0"/>
              <w:marBottom w:val="0"/>
              <w:divBdr>
                <w:top w:val="none" w:sz="0" w:space="0" w:color="auto"/>
                <w:left w:val="none" w:sz="0" w:space="0" w:color="auto"/>
                <w:bottom w:val="none" w:sz="0" w:space="0" w:color="auto"/>
                <w:right w:val="none" w:sz="0" w:space="0" w:color="auto"/>
              </w:divBdr>
            </w:div>
            <w:div w:id="2100514487">
              <w:marLeft w:val="0"/>
              <w:marRight w:val="0"/>
              <w:marTop w:val="0"/>
              <w:marBottom w:val="0"/>
              <w:divBdr>
                <w:top w:val="none" w:sz="0" w:space="0" w:color="auto"/>
                <w:left w:val="none" w:sz="0" w:space="0" w:color="auto"/>
                <w:bottom w:val="none" w:sz="0" w:space="0" w:color="auto"/>
                <w:right w:val="none" w:sz="0" w:space="0" w:color="auto"/>
              </w:divBdr>
            </w:div>
            <w:div w:id="1948199552">
              <w:marLeft w:val="0"/>
              <w:marRight w:val="0"/>
              <w:marTop w:val="0"/>
              <w:marBottom w:val="0"/>
              <w:divBdr>
                <w:top w:val="none" w:sz="0" w:space="0" w:color="auto"/>
                <w:left w:val="none" w:sz="0" w:space="0" w:color="auto"/>
                <w:bottom w:val="none" w:sz="0" w:space="0" w:color="auto"/>
                <w:right w:val="none" w:sz="0" w:space="0" w:color="auto"/>
              </w:divBdr>
            </w:div>
            <w:div w:id="209343244">
              <w:marLeft w:val="0"/>
              <w:marRight w:val="0"/>
              <w:marTop w:val="0"/>
              <w:marBottom w:val="0"/>
              <w:divBdr>
                <w:top w:val="none" w:sz="0" w:space="0" w:color="auto"/>
                <w:left w:val="none" w:sz="0" w:space="0" w:color="auto"/>
                <w:bottom w:val="none" w:sz="0" w:space="0" w:color="auto"/>
                <w:right w:val="none" w:sz="0" w:space="0" w:color="auto"/>
              </w:divBdr>
            </w:div>
            <w:div w:id="349066586">
              <w:marLeft w:val="0"/>
              <w:marRight w:val="0"/>
              <w:marTop w:val="0"/>
              <w:marBottom w:val="0"/>
              <w:divBdr>
                <w:top w:val="none" w:sz="0" w:space="0" w:color="auto"/>
                <w:left w:val="none" w:sz="0" w:space="0" w:color="auto"/>
                <w:bottom w:val="none" w:sz="0" w:space="0" w:color="auto"/>
                <w:right w:val="none" w:sz="0" w:space="0" w:color="auto"/>
              </w:divBdr>
            </w:div>
            <w:div w:id="105319552">
              <w:marLeft w:val="0"/>
              <w:marRight w:val="0"/>
              <w:marTop w:val="0"/>
              <w:marBottom w:val="0"/>
              <w:divBdr>
                <w:top w:val="none" w:sz="0" w:space="0" w:color="auto"/>
                <w:left w:val="none" w:sz="0" w:space="0" w:color="auto"/>
                <w:bottom w:val="none" w:sz="0" w:space="0" w:color="auto"/>
                <w:right w:val="none" w:sz="0" w:space="0" w:color="auto"/>
              </w:divBdr>
            </w:div>
            <w:div w:id="205802147">
              <w:marLeft w:val="0"/>
              <w:marRight w:val="0"/>
              <w:marTop w:val="0"/>
              <w:marBottom w:val="0"/>
              <w:divBdr>
                <w:top w:val="none" w:sz="0" w:space="0" w:color="auto"/>
                <w:left w:val="none" w:sz="0" w:space="0" w:color="auto"/>
                <w:bottom w:val="none" w:sz="0" w:space="0" w:color="auto"/>
                <w:right w:val="none" w:sz="0" w:space="0" w:color="auto"/>
              </w:divBdr>
            </w:div>
            <w:div w:id="1886484068">
              <w:marLeft w:val="0"/>
              <w:marRight w:val="0"/>
              <w:marTop w:val="0"/>
              <w:marBottom w:val="0"/>
              <w:divBdr>
                <w:top w:val="none" w:sz="0" w:space="0" w:color="auto"/>
                <w:left w:val="none" w:sz="0" w:space="0" w:color="auto"/>
                <w:bottom w:val="none" w:sz="0" w:space="0" w:color="auto"/>
                <w:right w:val="none" w:sz="0" w:space="0" w:color="auto"/>
              </w:divBdr>
            </w:div>
            <w:div w:id="209076306">
              <w:marLeft w:val="0"/>
              <w:marRight w:val="0"/>
              <w:marTop w:val="0"/>
              <w:marBottom w:val="0"/>
              <w:divBdr>
                <w:top w:val="none" w:sz="0" w:space="0" w:color="auto"/>
                <w:left w:val="none" w:sz="0" w:space="0" w:color="auto"/>
                <w:bottom w:val="none" w:sz="0" w:space="0" w:color="auto"/>
                <w:right w:val="none" w:sz="0" w:space="0" w:color="auto"/>
              </w:divBdr>
            </w:div>
            <w:div w:id="308485914">
              <w:marLeft w:val="0"/>
              <w:marRight w:val="0"/>
              <w:marTop w:val="0"/>
              <w:marBottom w:val="0"/>
              <w:divBdr>
                <w:top w:val="none" w:sz="0" w:space="0" w:color="auto"/>
                <w:left w:val="none" w:sz="0" w:space="0" w:color="auto"/>
                <w:bottom w:val="none" w:sz="0" w:space="0" w:color="auto"/>
                <w:right w:val="none" w:sz="0" w:space="0" w:color="auto"/>
              </w:divBdr>
            </w:div>
            <w:div w:id="949775114">
              <w:marLeft w:val="0"/>
              <w:marRight w:val="0"/>
              <w:marTop w:val="0"/>
              <w:marBottom w:val="0"/>
              <w:divBdr>
                <w:top w:val="none" w:sz="0" w:space="0" w:color="auto"/>
                <w:left w:val="none" w:sz="0" w:space="0" w:color="auto"/>
                <w:bottom w:val="none" w:sz="0" w:space="0" w:color="auto"/>
                <w:right w:val="none" w:sz="0" w:space="0" w:color="auto"/>
              </w:divBdr>
            </w:div>
            <w:div w:id="400952272">
              <w:marLeft w:val="0"/>
              <w:marRight w:val="0"/>
              <w:marTop w:val="0"/>
              <w:marBottom w:val="0"/>
              <w:divBdr>
                <w:top w:val="none" w:sz="0" w:space="0" w:color="auto"/>
                <w:left w:val="none" w:sz="0" w:space="0" w:color="auto"/>
                <w:bottom w:val="none" w:sz="0" w:space="0" w:color="auto"/>
                <w:right w:val="none" w:sz="0" w:space="0" w:color="auto"/>
              </w:divBdr>
            </w:div>
            <w:div w:id="721027456">
              <w:marLeft w:val="0"/>
              <w:marRight w:val="0"/>
              <w:marTop w:val="0"/>
              <w:marBottom w:val="0"/>
              <w:divBdr>
                <w:top w:val="none" w:sz="0" w:space="0" w:color="auto"/>
                <w:left w:val="none" w:sz="0" w:space="0" w:color="auto"/>
                <w:bottom w:val="none" w:sz="0" w:space="0" w:color="auto"/>
                <w:right w:val="none" w:sz="0" w:space="0" w:color="auto"/>
              </w:divBdr>
            </w:div>
            <w:div w:id="162209608">
              <w:marLeft w:val="0"/>
              <w:marRight w:val="0"/>
              <w:marTop w:val="0"/>
              <w:marBottom w:val="0"/>
              <w:divBdr>
                <w:top w:val="none" w:sz="0" w:space="0" w:color="auto"/>
                <w:left w:val="none" w:sz="0" w:space="0" w:color="auto"/>
                <w:bottom w:val="none" w:sz="0" w:space="0" w:color="auto"/>
                <w:right w:val="none" w:sz="0" w:space="0" w:color="auto"/>
              </w:divBdr>
            </w:div>
            <w:div w:id="737361344">
              <w:marLeft w:val="0"/>
              <w:marRight w:val="0"/>
              <w:marTop w:val="0"/>
              <w:marBottom w:val="0"/>
              <w:divBdr>
                <w:top w:val="none" w:sz="0" w:space="0" w:color="auto"/>
                <w:left w:val="none" w:sz="0" w:space="0" w:color="auto"/>
                <w:bottom w:val="none" w:sz="0" w:space="0" w:color="auto"/>
                <w:right w:val="none" w:sz="0" w:space="0" w:color="auto"/>
              </w:divBdr>
            </w:div>
            <w:div w:id="102043123">
              <w:marLeft w:val="0"/>
              <w:marRight w:val="0"/>
              <w:marTop w:val="0"/>
              <w:marBottom w:val="0"/>
              <w:divBdr>
                <w:top w:val="none" w:sz="0" w:space="0" w:color="auto"/>
                <w:left w:val="none" w:sz="0" w:space="0" w:color="auto"/>
                <w:bottom w:val="none" w:sz="0" w:space="0" w:color="auto"/>
                <w:right w:val="none" w:sz="0" w:space="0" w:color="auto"/>
              </w:divBdr>
            </w:div>
            <w:div w:id="750271150">
              <w:marLeft w:val="0"/>
              <w:marRight w:val="0"/>
              <w:marTop w:val="0"/>
              <w:marBottom w:val="0"/>
              <w:divBdr>
                <w:top w:val="none" w:sz="0" w:space="0" w:color="auto"/>
                <w:left w:val="none" w:sz="0" w:space="0" w:color="auto"/>
                <w:bottom w:val="none" w:sz="0" w:space="0" w:color="auto"/>
                <w:right w:val="none" w:sz="0" w:space="0" w:color="auto"/>
              </w:divBdr>
            </w:div>
            <w:div w:id="1332022219">
              <w:marLeft w:val="0"/>
              <w:marRight w:val="0"/>
              <w:marTop w:val="0"/>
              <w:marBottom w:val="0"/>
              <w:divBdr>
                <w:top w:val="none" w:sz="0" w:space="0" w:color="auto"/>
                <w:left w:val="none" w:sz="0" w:space="0" w:color="auto"/>
                <w:bottom w:val="none" w:sz="0" w:space="0" w:color="auto"/>
                <w:right w:val="none" w:sz="0" w:space="0" w:color="auto"/>
              </w:divBdr>
            </w:div>
            <w:div w:id="1852138644">
              <w:marLeft w:val="0"/>
              <w:marRight w:val="0"/>
              <w:marTop w:val="0"/>
              <w:marBottom w:val="0"/>
              <w:divBdr>
                <w:top w:val="none" w:sz="0" w:space="0" w:color="auto"/>
                <w:left w:val="none" w:sz="0" w:space="0" w:color="auto"/>
                <w:bottom w:val="none" w:sz="0" w:space="0" w:color="auto"/>
                <w:right w:val="none" w:sz="0" w:space="0" w:color="auto"/>
              </w:divBdr>
            </w:div>
            <w:div w:id="550118287">
              <w:marLeft w:val="0"/>
              <w:marRight w:val="0"/>
              <w:marTop w:val="0"/>
              <w:marBottom w:val="0"/>
              <w:divBdr>
                <w:top w:val="none" w:sz="0" w:space="0" w:color="auto"/>
                <w:left w:val="none" w:sz="0" w:space="0" w:color="auto"/>
                <w:bottom w:val="none" w:sz="0" w:space="0" w:color="auto"/>
                <w:right w:val="none" w:sz="0" w:space="0" w:color="auto"/>
              </w:divBdr>
            </w:div>
            <w:div w:id="877663145">
              <w:marLeft w:val="0"/>
              <w:marRight w:val="0"/>
              <w:marTop w:val="0"/>
              <w:marBottom w:val="0"/>
              <w:divBdr>
                <w:top w:val="none" w:sz="0" w:space="0" w:color="auto"/>
                <w:left w:val="none" w:sz="0" w:space="0" w:color="auto"/>
                <w:bottom w:val="none" w:sz="0" w:space="0" w:color="auto"/>
                <w:right w:val="none" w:sz="0" w:space="0" w:color="auto"/>
              </w:divBdr>
            </w:div>
            <w:div w:id="1099830784">
              <w:marLeft w:val="0"/>
              <w:marRight w:val="0"/>
              <w:marTop w:val="0"/>
              <w:marBottom w:val="0"/>
              <w:divBdr>
                <w:top w:val="none" w:sz="0" w:space="0" w:color="auto"/>
                <w:left w:val="none" w:sz="0" w:space="0" w:color="auto"/>
                <w:bottom w:val="none" w:sz="0" w:space="0" w:color="auto"/>
                <w:right w:val="none" w:sz="0" w:space="0" w:color="auto"/>
              </w:divBdr>
            </w:div>
            <w:div w:id="339742334">
              <w:marLeft w:val="0"/>
              <w:marRight w:val="0"/>
              <w:marTop w:val="0"/>
              <w:marBottom w:val="0"/>
              <w:divBdr>
                <w:top w:val="none" w:sz="0" w:space="0" w:color="auto"/>
                <w:left w:val="none" w:sz="0" w:space="0" w:color="auto"/>
                <w:bottom w:val="none" w:sz="0" w:space="0" w:color="auto"/>
                <w:right w:val="none" w:sz="0" w:space="0" w:color="auto"/>
              </w:divBdr>
            </w:div>
            <w:div w:id="330448003">
              <w:marLeft w:val="0"/>
              <w:marRight w:val="0"/>
              <w:marTop w:val="0"/>
              <w:marBottom w:val="0"/>
              <w:divBdr>
                <w:top w:val="none" w:sz="0" w:space="0" w:color="auto"/>
                <w:left w:val="none" w:sz="0" w:space="0" w:color="auto"/>
                <w:bottom w:val="none" w:sz="0" w:space="0" w:color="auto"/>
                <w:right w:val="none" w:sz="0" w:space="0" w:color="auto"/>
              </w:divBdr>
            </w:div>
            <w:div w:id="206188251">
              <w:marLeft w:val="0"/>
              <w:marRight w:val="0"/>
              <w:marTop w:val="0"/>
              <w:marBottom w:val="0"/>
              <w:divBdr>
                <w:top w:val="none" w:sz="0" w:space="0" w:color="auto"/>
                <w:left w:val="none" w:sz="0" w:space="0" w:color="auto"/>
                <w:bottom w:val="none" w:sz="0" w:space="0" w:color="auto"/>
                <w:right w:val="none" w:sz="0" w:space="0" w:color="auto"/>
              </w:divBdr>
            </w:div>
            <w:div w:id="453254168">
              <w:marLeft w:val="0"/>
              <w:marRight w:val="0"/>
              <w:marTop w:val="0"/>
              <w:marBottom w:val="0"/>
              <w:divBdr>
                <w:top w:val="none" w:sz="0" w:space="0" w:color="auto"/>
                <w:left w:val="none" w:sz="0" w:space="0" w:color="auto"/>
                <w:bottom w:val="none" w:sz="0" w:space="0" w:color="auto"/>
                <w:right w:val="none" w:sz="0" w:space="0" w:color="auto"/>
              </w:divBdr>
            </w:div>
            <w:div w:id="1182933102">
              <w:marLeft w:val="0"/>
              <w:marRight w:val="0"/>
              <w:marTop w:val="0"/>
              <w:marBottom w:val="0"/>
              <w:divBdr>
                <w:top w:val="none" w:sz="0" w:space="0" w:color="auto"/>
                <w:left w:val="none" w:sz="0" w:space="0" w:color="auto"/>
                <w:bottom w:val="none" w:sz="0" w:space="0" w:color="auto"/>
                <w:right w:val="none" w:sz="0" w:space="0" w:color="auto"/>
              </w:divBdr>
            </w:div>
            <w:div w:id="670644647">
              <w:marLeft w:val="0"/>
              <w:marRight w:val="0"/>
              <w:marTop w:val="0"/>
              <w:marBottom w:val="0"/>
              <w:divBdr>
                <w:top w:val="none" w:sz="0" w:space="0" w:color="auto"/>
                <w:left w:val="none" w:sz="0" w:space="0" w:color="auto"/>
                <w:bottom w:val="none" w:sz="0" w:space="0" w:color="auto"/>
                <w:right w:val="none" w:sz="0" w:space="0" w:color="auto"/>
              </w:divBdr>
            </w:div>
            <w:div w:id="1527984989">
              <w:marLeft w:val="0"/>
              <w:marRight w:val="0"/>
              <w:marTop w:val="0"/>
              <w:marBottom w:val="0"/>
              <w:divBdr>
                <w:top w:val="none" w:sz="0" w:space="0" w:color="auto"/>
                <w:left w:val="none" w:sz="0" w:space="0" w:color="auto"/>
                <w:bottom w:val="none" w:sz="0" w:space="0" w:color="auto"/>
                <w:right w:val="none" w:sz="0" w:space="0" w:color="auto"/>
              </w:divBdr>
            </w:div>
            <w:div w:id="106237785">
              <w:marLeft w:val="0"/>
              <w:marRight w:val="0"/>
              <w:marTop w:val="0"/>
              <w:marBottom w:val="0"/>
              <w:divBdr>
                <w:top w:val="none" w:sz="0" w:space="0" w:color="auto"/>
                <w:left w:val="none" w:sz="0" w:space="0" w:color="auto"/>
                <w:bottom w:val="none" w:sz="0" w:space="0" w:color="auto"/>
                <w:right w:val="none" w:sz="0" w:space="0" w:color="auto"/>
              </w:divBdr>
            </w:div>
            <w:div w:id="1520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340">
      <w:bodyDiv w:val="1"/>
      <w:marLeft w:val="0"/>
      <w:marRight w:val="0"/>
      <w:marTop w:val="0"/>
      <w:marBottom w:val="0"/>
      <w:divBdr>
        <w:top w:val="none" w:sz="0" w:space="0" w:color="auto"/>
        <w:left w:val="none" w:sz="0" w:space="0" w:color="auto"/>
        <w:bottom w:val="none" w:sz="0" w:space="0" w:color="auto"/>
        <w:right w:val="none" w:sz="0" w:space="0" w:color="auto"/>
      </w:divBdr>
      <w:divsChild>
        <w:div w:id="1647318495">
          <w:marLeft w:val="0"/>
          <w:marRight w:val="0"/>
          <w:marTop w:val="0"/>
          <w:marBottom w:val="0"/>
          <w:divBdr>
            <w:top w:val="none" w:sz="0" w:space="0" w:color="auto"/>
            <w:left w:val="none" w:sz="0" w:space="0" w:color="auto"/>
            <w:bottom w:val="none" w:sz="0" w:space="0" w:color="auto"/>
            <w:right w:val="none" w:sz="0" w:space="0" w:color="auto"/>
          </w:divBdr>
          <w:divsChild>
            <w:div w:id="1246456561">
              <w:marLeft w:val="0"/>
              <w:marRight w:val="0"/>
              <w:marTop w:val="0"/>
              <w:marBottom w:val="0"/>
              <w:divBdr>
                <w:top w:val="none" w:sz="0" w:space="0" w:color="auto"/>
                <w:left w:val="none" w:sz="0" w:space="0" w:color="auto"/>
                <w:bottom w:val="none" w:sz="0" w:space="0" w:color="auto"/>
                <w:right w:val="none" w:sz="0" w:space="0" w:color="auto"/>
              </w:divBdr>
            </w:div>
            <w:div w:id="1322469775">
              <w:marLeft w:val="0"/>
              <w:marRight w:val="0"/>
              <w:marTop w:val="0"/>
              <w:marBottom w:val="0"/>
              <w:divBdr>
                <w:top w:val="none" w:sz="0" w:space="0" w:color="auto"/>
                <w:left w:val="none" w:sz="0" w:space="0" w:color="auto"/>
                <w:bottom w:val="none" w:sz="0" w:space="0" w:color="auto"/>
                <w:right w:val="none" w:sz="0" w:space="0" w:color="auto"/>
              </w:divBdr>
            </w:div>
            <w:div w:id="416634804">
              <w:marLeft w:val="0"/>
              <w:marRight w:val="0"/>
              <w:marTop w:val="0"/>
              <w:marBottom w:val="0"/>
              <w:divBdr>
                <w:top w:val="none" w:sz="0" w:space="0" w:color="auto"/>
                <w:left w:val="none" w:sz="0" w:space="0" w:color="auto"/>
                <w:bottom w:val="none" w:sz="0" w:space="0" w:color="auto"/>
                <w:right w:val="none" w:sz="0" w:space="0" w:color="auto"/>
              </w:divBdr>
            </w:div>
            <w:div w:id="902568392">
              <w:marLeft w:val="0"/>
              <w:marRight w:val="0"/>
              <w:marTop w:val="0"/>
              <w:marBottom w:val="0"/>
              <w:divBdr>
                <w:top w:val="none" w:sz="0" w:space="0" w:color="auto"/>
                <w:left w:val="none" w:sz="0" w:space="0" w:color="auto"/>
                <w:bottom w:val="none" w:sz="0" w:space="0" w:color="auto"/>
                <w:right w:val="none" w:sz="0" w:space="0" w:color="auto"/>
              </w:divBdr>
            </w:div>
            <w:div w:id="735012581">
              <w:marLeft w:val="0"/>
              <w:marRight w:val="0"/>
              <w:marTop w:val="0"/>
              <w:marBottom w:val="0"/>
              <w:divBdr>
                <w:top w:val="none" w:sz="0" w:space="0" w:color="auto"/>
                <w:left w:val="none" w:sz="0" w:space="0" w:color="auto"/>
                <w:bottom w:val="none" w:sz="0" w:space="0" w:color="auto"/>
                <w:right w:val="none" w:sz="0" w:space="0" w:color="auto"/>
              </w:divBdr>
            </w:div>
            <w:div w:id="395011117">
              <w:marLeft w:val="0"/>
              <w:marRight w:val="0"/>
              <w:marTop w:val="0"/>
              <w:marBottom w:val="0"/>
              <w:divBdr>
                <w:top w:val="none" w:sz="0" w:space="0" w:color="auto"/>
                <w:left w:val="none" w:sz="0" w:space="0" w:color="auto"/>
                <w:bottom w:val="none" w:sz="0" w:space="0" w:color="auto"/>
                <w:right w:val="none" w:sz="0" w:space="0" w:color="auto"/>
              </w:divBdr>
            </w:div>
            <w:div w:id="693384422">
              <w:marLeft w:val="0"/>
              <w:marRight w:val="0"/>
              <w:marTop w:val="0"/>
              <w:marBottom w:val="0"/>
              <w:divBdr>
                <w:top w:val="none" w:sz="0" w:space="0" w:color="auto"/>
                <w:left w:val="none" w:sz="0" w:space="0" w:color="auto"/>
                <w:bottom w:val="none" w:sz="0" w:space="0" w:color="auto"/>
                <w:right w:val="none" w:sz="0" w:space="0" w:color="auto"/>
              </w:divBdr>
            </w:div>
            <w:div w:id="1739085523">
              <w:marLeft w:val="0"/>
              <w:marRight w:val="0"/>
              <w:marTop w:val="0"/>
              <w:marBottom w:val="0"/>
              <w:divBdr>
                <w:top w:val="none" w:sz="0" w:space="0" w:color="auto"/>
                <w:left w:val="none" w:sz="0" w:space="0" w:color="auto"/>
                <w:bottom w:val="none" w:sz="0" w:space="0" w:color="auto"/>
                <w:right w:val="none" w:sz="0" w:space="0" w:color="auto"/>
              </w:divBdr>
            </w:div>
            <w:div w:id="2017149780">
              <w:marLeft w:val="0"/>
              <w:marRight w:val="0"/>
              <w:marTop w:val="0"/>
              <w:marBottom w:val="0"/>
              <w:divBdr>
                <w:top w:val="none" w:sz="0" w:space="0" w:color="auto"/>
                <w:left w:val="none" w:sz="0" w:space="0" w:color="auto"/>
                <w:bottom w:val="none" w:sz="0" w:space="0" w:color="auto"/>
                <w:right w:val="none" w:sz="0" w:space="0" w:color="auto"/>
              </w:divBdr>
            </w:div>
            <w:div w:id="414669437">
              <w:marLeft w:val="0"/>
              <w:marRight w:val="0"/>
              <w:marTop w:val="0"/>
              <w:marBottom w:val="0"/>
              <w:divBdr>
                <w:top w:val="none" w:sz="0" w:space="0" w:color="auto"/>
                <w:left w:val="none" w:sz="0" w:space="0" w:color="auto"/>
                <w:bottom w:val="none" w:sz="0" w:space="0" w:color="auto"/>
                <w:right w:val="none" w:sz="0" w:space="0" w:color="auto"/>
              </w:divBdr>
            </w:div>
            <w:div w:id="2290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023">
      <w:bodyDiv w:val="1"/>
      <w:marLeft w:val="0"/>
      <w:marRight w:val="0"/>
      <w:marTop w:val="0"/>
      <w:marBottom w:val="0"/>
      <w:divBdr>
        <w:top w:val="none" w:sz="0" w:space="0" w:color="auto"/>
        <w:left w:val="none" w:sz="0" w:space="0" w:color="auto"/>
        <w:bottom w:val="none" w:sz="0" w:space="0" w:color="auto"/>
        <w:right w:val="none" w:sz="0" w:space="0" w:color="auto"/>
      </w:divBdr>
    </w:div>
    <w:div w:id="645815231">
      <w:bodyDiv w:val="1"/>
      <w:marLeft w:val="0"/>
      <w:marRight w:val="0"/>
      <w:marTop w:val="0"/>
      <w:marBottom w:val="0"/>
      <w:divBdr>
        <w:top w:val="none" w:sz="0" w:space="0" w:color="auto"/>
        <w:left w:val="none" w:sz="0" w:space="0" w:color="auto"/>
        <w:bottom w:val="none" w:sz="0" w:space="0" w:color="auto"/>
        <w:right w:val="none" w:sz="0" w:space="0" w:color="auto"/>
      </w:divBdr>
    </w:div>
    <w:div w:id="662780535">
      <w:bodyDiv w:val="1"/>
      <w:marLeft w:val="0"/>
      <w:marRight w:val="0"/>
      <w:marTop w:val="0"/>
      <w:marBottom w:val="0"/>
      <w:divBdr>
        <w:top w:val="none" w:sz="0" w:space="0" w:color="auto"/>
        <w:left w:val="none" w:sz="0" w:space="0" w:color="auto"/>
        <w:bottom w:val="none" w:sz="0" w:space="0" w:color="auto"/>
        <w:right w:val="none" w:sz="0" w:space="0" w:color="auto"/>
      </w:divBdr>
    </w:div>
    <w:div w:id="666058957">
      <w:bodyDiv w:val="1"/>
      <w:marLeft w:val="0"/>
      <w:marRight w:val="0"/>
      <w:marTop w:val="0"/>
      <w:marBottom w:val="0"/>
      <w:divBdr>
        <w:top w:val="none" w:sz="0" w:space="0" w:color="auto"/>
        <w:left w:val="none" w:sz="0" w:space="0" w:color="auto"/>
        <w:bottom w:val="none" w:sz="0" w:space="0" w:color="auto"/>
        <w:right w:val="none" w:sz="0" w:space="0" w:color="auto"/>
      </w:divBdr>
    </w:div>
    <w:div w:id="667489110">
      <w:bodyDiv w:val="1"/>
      <w:marLeft w:val="0"/>
      <w:marRight w:val="0"/>
      <w:marTop w:val="0"/>
      <w:marBottom w:val="0"/>
      <w:divBdr>
        <w:top w:val="none" w:sz="0" w:space="0" w:color="auto"/>
        <w:left w:val="none" w:sz="0" w:space="0" w:color="auto"/>
        <w:bottom w:val="none" w:sz="0" w:space="0" w:color="auto"/>
        <w:right w:val="none" w:sz="0" w:space="0" w:color="auto"/>
      </w:divBdr>
    </w:div>
    <w:div w:id="667681137">
      <w:bodyDiv w:val="1"/>
      <w:marLeft w:val="0"/>
      <w:marRight w:val="0"/>
      <w:marTop w:val="0"/>
      <w:marBottom w:val="0"/>
      <w:divBdr>
        <w:top w:val="none" w:sz="0" w:space="0" w:color="auto"/>
        <w:left w:val="none" w:sz="0" w:space="0" w:color="auto"/>
        <w:bottom w:val="none" w:sz="0" w:space="0" w:color="auto"/>
        <w:right w:val="none" w:sz="0" w:space="0" w:color="auto"/>
      </w:divBdr>
      <w:divsChild>
        <w:div w:id="373429320">
          <w:marLeft w:val="0"/>
          <w:marRight w:val="0"/>
          <w:marTop w:val="0"/>
          <w:marBottom w:val="0"/>
          <w:divBdr>
            <w:top w:val="none" w:sz="0" w:space="0" w:color="auto"/>
            <w:left w:val="none" w:sz="0" w:space="0" w:color="auto"/>
            <w:bottom w:val="none" w:sz="0" w:space="0" w:color="auto"/>
            <w:right w:val="none" w:sz="0" w:space="0" w:color="auto"/>
          </w:divBdr>
          <w:divsChild>
            <w:div w:id="839003499">
              <w:marLeft w:val="0"/>
              <w:marRight w:val="0"/>
              <w:marTop w:val="0"/>
              <w:marBottom w:val="0"/>
              <w:divBdr>
                <w:top w:val="none" w:sz="0" w:space="0" w:color="auto"/>
                <w:left w:val="none" w:sz="0" w:space="0" w:color="auto"/>
                <w:bottom w:val="none" w:sz="0" w:space="0" w:color="auto"/>
                <w:right w:val="none" w:sz="0" w:space="0" w:color="auto"/>
              </w:divBdr>
            </w:div>
            <w:div w:id="1795564627">
              <w:marLeft w:val="0"/>
              <w:marRight w:val="0"/>
              <w:marTop w:val="0"/>
              <w:marBottom w:val="0"/>
              <w:divBdr>
                <w:top w:val="none" w:sz="0" w:space="0" w:color="auto"/>
                <w:left w:val="none" w:sz="0" w:space="0" w:color="auto"/>
                <w:bottom w:val="none" w:sz="0" w:space="0" w:color="auto"/>
                <w:right w:val="none" w:sz="0" w:space="0" w:color="auto"/>
              </w:divBdr>
            </w:div>
            <w:div w:id="642393616">
              <w:marLeft w:val="0"/>
              <w:marRight w:val="0"/>
              <w:marTop w:val="0"/>
              <w:marBottom w:val="0"/>
              <w:divBdr>
                <w:top w:val="none" w:sz="0" w:space="0" w:color="auto"/>
                <w:left w:val="none" w:sz="0" w:space="0" w:color="auto"/>
                <w:bottom w:val="none" w:sz="0" w:space="0" w:color="auto"/>
                <w:right w:val="none" w:sz="0" w:space="0" w:color="auto"/>
              </w:divBdr>
            </w:div>
            <w:div w:id="1124811123">
              <w:marLeft w:val="0"/>
              <w:marRight w:val="0"/>
              <w:marTop w:val="0"/>
              <w:marBottom w:val="0"/>
              <w:divBdr>
                <w:top w:val="none" w:sz="0" w:space="0" w:color="auto"/>
                <w:left w:val="none" w:sz="0" w:space="0" w:color="auto"/>
                <w:bottom w:val="none" w:sz="0" w:space="0" w:color="auto"/>
                <w:right w:val="none" w:sz="0" w:space="0" w:color="auto"/>
              </w:divBdr>
            </w:div>
            <w:div w:id="2015261681">
              <w:marLeft w:val="0"/>
              <w:marRight w:val="0"/>
              <w:marTop w:val="0"/>
              <w:marBottom w:val="0"/>
              <w:divBdr>
                <w:top w:val="none" w:sz="0" w:space="0" w:color="auto"/>
                <w:left w:val="none" w:sz="0" w:space="0" w:color="auto"/>
                <w:bottom w:val="none" w:sz="0" w:space="0" w:color="auto"/>
                <w:right w:val="none" w:sz="0" w:space="0" w:color="auto"/>
              </w:divBdr>
            </w:div>
            <w:div w:id="4766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1224">
      <w:bodyDiv w:val="1"/>
      <w:marLeft w:val="0"/>
      <w:marRight w:val="0"/>
      <w:marTop w:val="0"/>
      <w:marBottom w:val="0"/>
      <w:divBdr>
        <w:top w:val="none" w:sz="0" w:space="0" w:color="auto"/>
        <w:left w:val="none" w:sz="0" w:space="0" w:color="auto"/>
        <w:bottom w:val="none" w:sz="0" w:space="0" w:color="auto"/>
        <w:right w:val="none" w:sz="0" w:space="0" w:color="auto"/>
      </w:divBdr>
    </w:div>
    <w:div w:id="700932276">
      <w:bodyDiv w:val="1"/>
      <w:marLeft w:val="0"/>
      <w:marRight w:val="0"/>
      <w:marTop w:val="0"/>
      <w:marBottom w:val="0"/>
      <w:divBdr>
        <w:top w:val="none" w:sz="0" w:space="0" w:color="auto"/>
        <w:left w:val="none" w:sz="0" w:space="0" w:color="auto"/>
        <w:bottom w:val="none" w:sz="0" w:space="0" w:color="auto"/>
        <w:right w:val="none" w:sz="0" w:space="0" w:color="auto"/>
      </w:divBdr>
    </w:div>
    <w:div w:id="701395030">
      <w:bodyDiv w:val="1"/>
      <w:marLeft w:val="0"/>
      <w:marRight w:val="0"/>
      <w:marTop w:val="0"/>
      <w:marBottom w:val="0"/>
      <w:divBdr>
        <w:top w:val="none" w:sz="0" w:space="0" w:color="auto"/>
        <w:left w:val="none" w:sz="0" w:space="0" w:color="auto"/>
        <w:bottom w:val="none" w:sz="0" w:space="0" w:color="auto"/>
        <w:right w:val="none" w:sz="0" w:space="0" w:color="auto"/>
      </w:divBdr>
    </w:div>
    <w:div w:id="709109869">
      <w:bodyDiv w:val="1"/>
      <w:marLeft w:val="0"/>
      <w:marRight w:val="0"/>
      <w:marTop w:val="0"/>
      <w:marBottom w:val="0"/>
      <w:divBdr>
        <w:top w:val="none" w:sz="0" w:space="0" w:color="auto"/>
        <w:left w:val="none" w:sz="0" w:space="0" w:color="auto"/>
        <w:bottom w:val="none" w:sz="0" w:space="0" w:color="auto"/>
        <w:right w:val="none" w:sz="0" w:space="0" w:color="auto"/>
      </w:divBdr>
    </w:div>
    <w:div w:id="726957291">
      <w:bodyDiv w:val="1"/>
      <w:marLeft w:val="0"/>
      <w:marRight w:val="0"/>
      <w:marTop w:val="0"/>
      <w:marBottom w:val="0"/>
      <w:divBdr>
        <w:top w:val="none" w:sz="0" w:space="0" w:color="auto"/>
        <w:left w:val="none" w:sz="0" w:space="0" w:color="auto"/>
        <w:bottom w:val="none" w:sz="0" w:space="0" w:color="auto"/>
        <w:right w:val="none" w:sz="0" w:space="0" w:color="auto"/>
      </w:divBdr>
    </w:div>
    <w:div w:id="733091486">
      <w:bodyDiv w:val="1"/>
      <w:marLeft w:val="0"/>
      <w:marRight w:val="0"/>
      <w:marTop w:val="0"/>
      <w:marBottom w:val="0"/>
      <w:divBdr>
        <w:top w:val="none" w:sz="0" w:space="0" w:color="auto"/>
        <w:left w:val="none" w:sz="0" w:space="0" w:color="auto"/>
        <w:bottom w:val="none" w:sz="0" w:space="0" w:color="auto"/>
        <w:right w:val="none" w:sz="0" w:space="0" w:color="auto"/>
      </w:divBdr>
    </w:div>
    <w:div w:id="759764722">
      <w:bodyDiv w:val="1"/>
      <w:marLeft w:val="0"/>
      <w:marRight w:val="0"/>
      <w:marTop w:val="0"/>
      <w:marBottom w:val="0"/>
      <w:divBdr>
        <w:top w:val="none" w:sz="0" w:space="0" w:color="auto"/>
        <w:left w:val="none" w:sz="0" w:space="0" w:color="auto"/>
        <w:bottom w:val="none" w:sz="0" w:space="0" w:color="auto"/>
        <w:right w:val="none" w:sz="0" w:space="0" w:color="auto"/>
      </w:divBdr>
      <w:divsChild>
        <w:div w:id="560940255">
          <w:marLeft w:val="0"/>
          <w:marRight w:val="0"/>
          <w:marTop w:val="0"/>
          <w:marBottom w:val="0"/>
          <w:divBdr>
            <w:top w:val="none" w:sz="0" w:space="0" w:color="auto"/>
            <w:left w:val="none" w:sz="0" w:space="0" w:color="auto"/>
            <w:bottom w:val="none" w:sz="0" w:space="0" w:color="auto"/>
            <w:right w:val="none" w:sz="0" w:space="0" w:color="auto"/>
          </w:divBdr>
          <w:divsChild>
            <w:div w:id="1501043016">
              <w:marLeft w:val="0"/>
              <w:marRight w:val="0"/>
              <w:marTop w:val="0"/>
              <w:marBottom w:val="0"/>
              <w:divBdr>
                <w:top w:val="none" w:sz="0" w:space="0" w:color="auto"/>
                <w:left w:val="none" w:sz="0" w:space="0" w:color="auto"/>
                <w:bottom w:val="none" w:sz="0" w:space="0" w:color="auto"/>
                <w:right w:val="none" w:sz="0" w:space="0" w:color="auto"/>
              </w:divBdr>
            </w:div>
            <w:div w:id="2024743293">
              <w:marLeft w:val="0"/>
              <w:marRight w:val="0"/>
              <w:marTop w:val="0"/>
              <w:marBottom w:val="0"/>
              <w:divBdr>
                <w:top w:val="none" w:sz="0" w:space="0" w:color="auto"/>
                <w:left w:val="none" w:sz="0" w:space="0" w:color="auto"/>
                <w:bottom w:val="none" w:sz="0" w:space="0" w:color="auto"/>
                <w:right w:val="none" w:sz="0" w:space="0" w:color="auto"/>
              </w:divBdr>
            </w:div>
            <w:div w:id="1076974310">
              <w:marLeft w:val="0"/>
              <w:marRight w:val="0"/>
              <w:marTop w:val="0"/>
              <w:marBottom w:val="0"/>
              <w:divBdr>
                <w:top w:val="none" w:sz="0" w:space="0" w:color="auto"/>
                <w:left w:val="none" w:sz="0" w:space="0" w:color="auto"/>
                <w:bottom w:val="none" w:sz="0" w:space="0" w:color="auto"/>
                <w:right w:val="none" w:sz="0" w:space="0" w:color="auto"/>
              </w:divBdr>
            </w:div>
            <w:div w:id="1718315705">
              <w:marLeft w:val="0"/>
              <w:marRight w:val="0"/>
              <w:marTop w:val="0"/>
              <w:marBottom w:val="0"/>
              <w:divBdr>
                <w:top w:val="none" w:sz="0" w:space="0" w:color="auto"/>
                <w:left w:val="none" w:sz="0" w:space="0" w:color="auto"/>
                <w:bottom w:val="none" w:sz="0" w:space="0" w:color="auto"/>
                <w:right w:val="none" w:sz="0" w:space="0" w:color="auto"/>
              </w:divBdr>
            </w:div>
            <w:div w:id="1355155542">
              <w:marLeft w:val="0"/>
              <w:marRight w:val="0"/>
              <w:marTop w:val="0"/>
              <w:marBottom w:val="0"/>
              <w:divBdr>
                <w:top w:val="none" w:sz="0" w:space="0" w:color="auto"/>
                <w:left w:val="none" w:sz="0" w:space="0" w:color="auto"/>
                <w:bottom w:val="none" w:sz="0" w:space="0" w:color="auto"/>
                <w:right w:val="none" w:sz="0" w:space="0" w:color="auto"/>
              </w:divBdr>
            </w:div>
            <w:div w:id="1677346771">
              <w:marLeft w:val="0"/>
              <w:marRight w:val="0"/>
              <w:marTop w:val="0"/>
              <w:marBottom w:val="0"/>
              <w:divBdr>
                <w:top w:val="none" w:sz="0" w:space="0" w:color="auto"/>
                <w:left w:val="none" w:sz="0" w:space="0" w:color="auto"/>
                <w:bottom w:val="none" w:sz="0" w:space="0" w:color="auto"/>
                <w:right w:val="none" w:sz="0" w:space="0" w:color="auto"/>
              </w:divBdr>
            </w:div>
            <w:div w:id="269241837">
              <w:marLeft w:val="0"/>
              <w:marRight w:val="0"/>
              <w:marTop w:val="0"/>
              <w:marBottom w:val="0"/>
              <w:divBdr>
                <w:top w:val="none" w:sz="0" w:space="0" w:color="auto"/>
                <w:left w:val="none" w:sz="0" w:space="0" w:color="auto"/>
                <w:bottom w:val="none" w:sz="0" w:space="0" w:color="auto"/>
                <w:right w:val="none" w:sz="0" w:space="0" w:color="auto"/>
              </w:divBdr>
            </w:div>
            <w:div w:id="4434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782">
      <w:bodyDiv w:val="1"/>
      <w:marLeft w:val="0"/>
      <w:marRight w:val="0"/>
      <w:marTop w:val="0"/>
      <w:marBottom w:val="0"/>
      <w:divBdr>
        <w:top w:val="none" w:sz="0" w:space="0" w:color="auto"/>
        <w:left w:val="none" w:sz="0" w:space="0" w:color="auto"/>
        <w:bottom w:val="none" w:sz="0" w:space="0" w:color="auto"/>
        <w:right w:val="none" w:sz="0" w:space="0" w:color="auto"/>
      </w:divBdr>
    </w:div>
    <w:div w:id="787049710">
      <w:bodyDiv w:val="1"/>
      <w:marLeft w:val="0"/>
      <w:marRight w:val="0"/>
      <w:marTop w:val="0"/>
      <w:marBottom w:val="0"/>
      <w:divBdr>
        <w:top w:val="none" w:sz="0" w:space="0" w:color="auto"/>
        <w:left w:val="none" w:sz="0" w:space="0" w:color="auto"/>
        <w:bottom w:val="none" w:sz="0" w:space="0" w:color="auto"/>
        <w:right w:val="none" w:sz="0" w:space="0" w:color="auto"/>
      </w:divBdr>
    </w:div>
    <w:div w:id="788278437">
      <w:bodyDiv w:val="1"/>
      <w:marLeft w:val="0"/>
      <w:marRight w:val="0"/>
      <w:marTop w:val="0"/>
      <w:marBottom w:val="0"/>
      <w:divBdr>
        <w:top w:val="none" w:sz="0" w:space="0" w:color="auto"/>
        <w:left w:val="none" w:sz="0" w:space="0" w:color="auto"/>
        <w:bottom w:val="none" w:sz="0" w:space="0" w:color="auto"/>
        <w:right w:val="none" w:sz="0" w:space="0" w:color="auto"/>
      </w:divBdr>
    </w:div>
    <w:div w:id="793015712">
      <w:bodyDiv w:val="1"/>
      <w:marLeft w:val="0"/>
      <w:marRight w:val="0"/>
      <w:marTop w:val="0"/>
      <w:marBottom w:val="0"/>
      <w:divBdr>
        <w:top w:val="none" w:sz="0" w:space="0" w:color="auto"/>
        <w:left w:val="none" w:sz="0" w:space="0" w:color="auto"/>
        <w:bottom w:val="none" w:sz="0" w:space="0" w:color="auto"/>
        <w:right w:val="none" w:sz="0" w:space="0" w:color="auto"/>
      </w:divBdr>
      <w:divsChild>
        <w:div w:id="536281523">
          <w:marLeft w:val="0"/>
          <w:marRight w:val="0"/>
          <w:marTop w:val="0"/>
          <w:marBottom w:val="0"/>
          <w:divBdr>
            <w:top w:val="none" w:sz="0" w:space="0" w:color="auto"/>
            <w:left w:val="none" w:sz="0" w:space="0" w:color="auto"/>
            <w:bottom w:val="none" w:sz="0" w:space="0" w:color="auto"/>
            <w:right w:val="none" w:sz="0" w:space="0" w:color="auto"/>
          </w:divBdr>
          <w:divsChild>
            <w:div w:id="11437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2472">
      <w:bodyDiv w:val="1"/>
      <w:marLeft w:val="0"/>
      <w:marRight w:val="0"/>
      <w:marTop w:val="0"/>
      <w:marBottom w:val="0"/>
      <w:divBdr>
        <w:top w:val="none" w:sz="0" w:space="0" w:color="auto"/>
        <w:left w:val="none" w:sz="0" w:space="0" w:color="auto"/>
        <w:bottom w:val="none" w:sz="0" w:space="0" w:color="auto"/>
        <w:right w:val="none" w:sz="0" w:space="0" w:color="auto"/>
      </w:divBdr>
    </w:div>
    <w:div w:id="802121013">
      <w:bodyDiv w:val="1"/>
      <w:marLeft w:val="0"/>
      <w:marRight w:val="0"/>
      <w:marTop w:val="0"/>
      <w:marBottom w:val="0"/>
      <w:divBdr>
        <w:top w:val="none" w:sz="0" w:space="0" w:color="auto"/>
        <w:left w:val="none" w:sz="0" w:space="0" w:color="auto"/>
        <w:bottom w:val="none" w:sz="0" w:space="0" w:color="auto"/>
        <w:right w:val="none" w:sz="0" w:space="0" w:color="auto"/>
      </w:divBdr>
    </w:div>
    <w:div w:id="815532341">
      <w:bodyDiv w:val="1"/>
      <w:marLeft w:val="0"/>
      <w:marRight w:val="0"/>
      <w:marTop w:val="0"/>
      <w:marBottom w:val="0"/>
      <w:divBdr>
        <w:top w:val="none" w:sz="0" w:space="0" w:color="auto"/>
        <w:left w:val="none" w:sz="0" w:space="0" w:color="auto"/>
        <w:bottom w:val="none" w:sz="0" w:space="0" w:color="auto"/>
        <w:right w:val="none" w:sz="0" w:space="0" w:color="auto"/>
      </w:divBdr>
      <w:divsChild>
        <w:div w:id="1403790046">
          <w:marLeft w:val="0"/>
          <w:marRight w:val="0"/>
          <w:marTop w:val="0"/>
          <w:marBottom w:val="0"/>
          <w:divBdr>
            <w:top w:val="none" w:sz="0" w:space="0" w:color="auto"/>
            <w:left w:val="none" w:sz="0" w:space="0" w:color="auto"/>
            <w:bottom w:val="none" w:sz="0" w:space="0" w:color="auto"/>
            <w:right w:val="none" w:sz="0" w:space="0" w:color="auto"/>
          </w:divBdr>
          <w:divsChild>
            <w:div w:id="1759673952">
              <w:marLeft w:val="0"/>
              <w:marRight w:val="0"/>
              <w:marTop w:val="0"/>
              <w:marBottom w:val="0"/>
              <w:divBdr>
                <w:top w:val="none" w:sz="0" w:space="0" w:color="auto"/>
                <w:left w:val="none" w:sz="0" w:space="0" w:color="auto"/>
                <w:bottom w:val="none" w:sz="0" w:space="0" w:color="auto"/>
                <w:right w:val="none" w:sz="0" w:space="0" w:color="auto"/>
              </w:divBdr>
            </w:div>
            <w:div w:id="1171677042">
              <w:marLeft w:val="0"/>
              <w:marRight w:val="0"/>
              <w:marTop w:val="0"/>
              <w:marBottom w:val="0"/>
              <w:divBdr>
                <w:top w:val="none" w:sz="0" w:space="0" w:color="auto"/>
                <w:left w:val="none" w:sz="0" w:space="0" w:color="auto"/>
                <w:bottom w:val="none" w:sz="0" w:space="0" w:color="auto"/>
                <w:right w:val="none" w:sz="0" w:space="0" w:color="auto"/>
              </w:divBdr>
            </w:div>
            <w:div w:id="919674530">
              <w:marLeft w:val="0"/>
              <w:marRight w:val="0"/>
              <w:marTop w:val="0"/>
              <w:marBottom w:val="0"/>
              <w:divBdr>
                <w:top w:val="none" w:sz="0" w:space="0" w:color="auto"/>
                <w:left w:val="none" w:sz="0" w:space="0" w:color="auto"/>
                <w:bottom w:val="none" w:sz="0" w:space="0" w:color="auto"/>
                <w:right w:val="none" w:sz="0" w:space="0" w:color="auto"/>
              </w:divBdr>
            </w:div>
            <w:div w:id="1173834810">
              <w:marLeft w:val="0"/>
              <w:marRight w:val="0"/>
              <w:marTop w:val="0"/>
              <w:marBottom w:val="0"/>
              <w:divBdr>
                <w:top w:val="none" w:sz="0" w:space="0" w:color="auto"/>
                <w:left w:val="none" w:sz="0" w:space="0" w:color="auto"/>
                <w:bottom w:val="none" w:sz="0" w:space="0" w:color="auto"/>
                <w:right w:val="none" w:sz="0" w:space="0" w:color="auto"/>
              </w:divBdr>
            </w:div>
            <w:div w:id="1940987351">
              <w:marLeft w:val="0"/>
              <w:marRight w:val="0"/>
              <w:marTop w:val="0"/>
              <w:marBottom w:val="0"/>
              <w:divBdr>
                <w:top w:val="none" w:sz="0" w:space="0" w:color="auto"/>
                <w:left w:val="none" w:sz="0" w:space="0" w:color="auto"/>
                <w:bottom w:val="none" w:sz="0" w:space="0" w:color="auto"/>
                <w:right w:val="none" w:sz="0" w:space="0" w:color="auto"/>
              </w:divBdr>
            </w:div>
            <w:div w:id="1181359346">
              <w:marLeft w:val="0"/>
              <w:marRight w:val="0"/>
              <w:marTop w:val="0"/>
              <w:marBottom w:val="0"/>
              <w:divBdr>
                <w:top w:val="none" w:sz="0" w:space="0" w:color="auto"/>
                <w:left w:val="none" w:sz="0" w:space="0" w:color="auto"/>
                <w:bottom w:val="none" w:sz="0" w:space="0" w:color="auto"/>
                <w:right w:val="none" w:sz="0" w:space="0" w:color="auto"/>
              </w:divBdr>
            </w:div>
            <w:div w:id="2029482447">
              <w:marLeft w:val="0"/>
              <w:marRight w:val="0"/>
              <w:marTop w:val="0"/>
              <w:marBottom w:val="0"/>
              <w:divBdr>
                <w:top w:val="none" w:sz="0" w:space="0" w:color="auto"/>
                <w:left w:val="none" w:sz="0" w:space="0" w:color="auto"/>
                <w:bottom w:val="none" w:sz="0" w:space="0" w:color="auto"/>
                <w:right w:val="none" w:sz="0" w:space="0" w:color="auto"/>
              </w:divBdr>
            </w:div>
            <w:div w:id="980233731">
              <w:marLeft w:val="0"/>
              <w:marRight w:val="0"/>
              <w:marTop w:val="0"/>
              <w:marBottom w:val="0"/>
              <w:divBdr>
                <w:top w:val="none" w:sz="0" w:space="0" w:color="auto"/>
                <w:left w:val="none" w:sz="0" w:space="0" w:color="auto"/>
                <w:bottom w:val="none" w:sz="0" w:space="0" w:color="auto"/>
                <w:right w:val="none" w:sz="0" w:space="0" w:color="auto"/>
              </w:divBdr>
            </w:div>
            <w:div w:id="744255527">
              <w:marLeft w:val="0"/>
              <w:marRight w:val="0"/>
              <w:marTop w:val="0"/>
              <w:marBottom w:val="0"/>
              <w:divBdr>
                <w:top w:val="none" w:sz="0" w:space="0" w:color="auto"/>
                <w:left w:val="none" w:sz="0" w:space="0" w:color="auto"/>
                <w:bottom w:val="none" w:sz="0" w:space="0" w:color="auto"/>
                <w:right w:val="none" w:sz="0" w:space="0" w:color="auto"/>
              </w:divBdr>
            </w:div>
            <w:div w:id="843084049">
              <w:marLeft w:val="0"/>
              <w:marRight w:val="0"/>
              <w:marTop w:val="0"/>
              <w:marBottom w:val="0"/>
              <w:divBdr>
                <w:top w:val="none" w:sz="0" w:space="0" w:color="auto"/>
                <w:left w:val="none" w:sz="0" w:space="0" w:color="auto"/>
                <w:bottom w:val="none" w:sz="0" w:space="0" w:color="auto"/>
                <w:right w:val="none" w:sz="0" w:space="0" w:color="auto"/>
              </w:divBdr>
            </w:div>
            <w:div w:id="1148786436">
              <w:marLeft w:val="0"/>
              <w:marRight w:val="0"/>
              <w:marTop w:val="0"/>
              <w:marBottom w:val="0"/>
              <w:divBdr>
                <w:top w:val="none" w:sz="0" w:space="0" w:color="auto"/>
                <w:left w:val="none" w:sz="0" w:space="0" w:color="auto"/>
                <w:bottom w:val="none" w:sz="0" w:space="0" w:color="auto"/>
                <w:right w:val="none" w:sz="0" w:space="0" w:color="auto"/>
              </w:divBdr>
            </w:div>
            <w:div w:id="11687152">
              <w:marLeft w:val="0"/>
              <w:marRight w:val="0"/>
              <w:marTop w:val="0"/>
              <w:marBottom w:val="0"/>
              <w:divBdr>
                <w:top w:val="none" w:sz="0" w:space="0" w:color="auto"/>
                <w:left w:val="none" w:sz="0" w:space="0" w:color="auto"/>
                <w:bottom w:val="none" w:sz="0" w:space="0" w:color="auto"/>
                <w:right w:val="none" w:sz="0" w:space="0" w:color="auto"/>
              </w:divBdr>
            </w:div>
            <w:div w:id="303051620">
              <w:marLeft w:val="0"/>
              <w:marRight w:val="0"/>
              <w:marTop w:val="0"/>
              <w:marBottom w:val="0"/>
              <w:divBdr>
                <w:top w:val="none" w:sz="0" w:space="0" w:color="auto"/>
                <w:left w:val="none" w:sz="0" w:space="0" w:color="auto"/>
                <w:bottom w:val="none" w:sz="0" w:space="0" w:color="auto"/>
                <w:right w:val="none" w:sz="0" w:space="0" w:color="auto"/>
              </w:divBdr>
            </w:div>
            <w:div w:id="701563588">
              <w:marLeft w:val="0"/>
              <w:marRight w:val="0"/>
              <w:marTop w:val="0"/>
              <w:marBottom w:val="0"/>
              <w:divBdr>
                <w:top w:val="none" w:sz="0" w:space="0" w:color="auto"/>
                <w:left w:val="none" w:sz="0" w:space="0" w:color="auto"/>
                <w:bottom w:val="none" w:sz="0" w:space="0" w:color="auto"/>
                <w:right w:val="none" w:sz="0" w:space="0" w:color="auto"/>
              </w:divBdr>
            </w:div>
            <w:div w:id="364135928">
              <w:marLeft w:val="0"/>
              <w:marRight w:val="0"/>
              <w:marTop w:val="0"/>
              <w:marBottom w:val="0"/>
              <w:divBdr>
                <w:top w:val="none" w:sz="0" w:space="0" w:color="auto"/>
                <w:left w:val="none" w:sz="0" w:space="0" w:color="auto"/>
                <w:bottom w:val="none" w:sz="0" w:space="0" w:color="auto"/>
                <w:right w:val="none" w:sz="0" w:space="0" w:color="auto"/>
              </w:divBdr>
            </w:div>
            <w:div w:id="1527988992">
              <w:marLeft w:val="0"/>
              <w:marRight w:val="0"/>
              <w:marTop w:val="0"/>
              <w:marBottom w:val="0"/>
              <w:divBdr>
                <w:top w:val="none" w:sz="0" w:space="0" w:color="auto"/>
                <w:left w:val="none" w:sz="0" w:space="0" w:color="auto"/>
                <w:bottom w:val="none" w:sz="0" w:space="0" w:color="auto"/>
                <w:right w:val="none" w:sz="0" w:space="0" w:color="auto"/>
              </w:divBdr>
            </w:div>
            <w:div w:id="2010061790">
              <w:marLeft w:val="0"/>
              <w:marRight w:val="0"/>
              <w:marTop w:val="0"/>
              <w:marBottom w:val="0"/>
              <w:divBdr>
                <w:top w:val="none" w:sz="0" w:space="0" w:color="auto"/>
                <w:left w:val="none" w:sz="0" w:space="0" w:color="auto"/>
                <w:bottom w:val="none" w:sz="0" w:space="0" w:color="auto"/>
                <w:right w:val="none" w:sz="0" w:space="0" w:color="auto"/>
              </w:divBdr>
            </w:div>
            <w:div w:id="760027964">
              <w:marLeft w:val="0"/>
              <w:marRight w:val="0"/>
              <w:marTop w:val="0"/>
              <w:marBottom w:val="0"/>
              <w:divBdr>
                <w:top w:val="none" w:sz="0" w:space="0" w:color="auto"/>
                <w:left w:val="none" w:sz="0" w:space="0" w:color="auto"/>
                <w:bottom w:val="none" w:sz="0" w:space="0" w:color="auto"/>
                <w:right w:val="none" w:sz="0" w:space="0" w:color="auto"/>
              </w:divBdr>
            </w:div>
            <w:div w:id="1874145278">
              <w:marLeft w:val="0"/>
              <w:marRight w:val="0"/>
              <w:marTop w:val="0"/>
              <w:marBottom w:val="0"/>
              <w:divBdr>
                <w:top w:val="none" w:sz="0" w:space="0" w:color="auto"/>
                <w:left w:val="none" w:sz="0" w:space="0" w:color="auto"/>
                <w:bottom w:val="none" w:sz="0" w:space="0" w:color="auto"/>
                <w:right w:val="none" w:sz="0" w:space="0" w:color="auto"/>
              </w:divBdr>
            </w:div>
            <w:div w:id="1124229120">
              <w:marLeft w:val="0"/>
              <w:marRight w:val="0"/>
              <w:marTop w:val="0"/>
              <w:marBottom w:val="0"/>
              <w:divBdr>
                <w:top w:val="none" w:sz="0" w:space="0" w:color="auto"/>
                <w:left w:val="none" w:sz="0" w:space="0" w:color="auto"/>
                <w:bottom w:val="none" w:sz="0" w:space="0" w:color="auto"/>
                <w:right w:val="none" w:sz="0" w:space="0" w:color="auto"/>
              </w:divBdr>
            </w:div>
            <w:div w:id="13314281">
              <w:marLeft w:val="0"/>
              <w:marRight w:val="0"/>
              <w:marTop w:val="0"/>
              <w:marBottom w:val="0"/>
              <w:divBdr>
                <w:top w:val="none" w:sz="0" w:space="0" w:color="auto"/>
                <w:left w:val="none" w:sz="0" w:space="0" w:color="auto"/>
                <w:bottom w:val="none" w:sz="0" w:space="0" w:color="auto"/>
                <w:right w:val="none" w:sz="0" w:space="0" w:color="auto"/>
              </w:divBdr>
            </w:div>
            <w:div w:id="303773561">
              <w:marLeft w:val="0"/>
              <w:marRight w:val="0"/>
              <w:marTop w:val="0"/>
              <w:marBottom w:val="0"/>
              <w:divBdr>
                <w:top w:val="none" w:sz="0" w:space="0" w:color="auto"/>
                <w:left w:val="none" w:sz="0" w:space="0" w:color="auto"/>
                <w:bottom w:val="none" w:sz="0" w:space="0" w:color="auto"/>
                <w:right w:val="none" w:sz="0" w:space="0" w:color="auto"/>
              </w:divBdr>
            </w:div>
            <w:div w:id="754014358">
              <w:marLeft w:val="0"/>
              <w:marRight w:val="0"/>
              <w:marTop w:val="0"/>
              <w:marBottom w:val="0"/>
              <w:divBdr>
                <w:top w:val="none" w:sz="0" w:space="0" w:color="auto"/>
                <w:left w:val="none" w:sz="0" w:space="0" w:color="auto"/>
                <w:bottom w:val="none" w:sz="0" w:space="0" w:color="auto"/>
                <w:right w:val="none" w:sz="0" w:space="0" w:color="auto"/>
              </w:divBdr>
            </w:div>
            <w:div w:id="581985539">
              <w:marLeft w:val="0"/>
              <w:marRight w:val="0"/>
              <w:marTop w:val="0"/>
              <w:marBottom w:val="0"/>
              <w:divBdr>
                <w:top w:val="none" w:sz="0" w:space="0" w:color="auto"/>
                <w:left w:val="none" w:sz="0" w:space="0" w:color="auto"/>
                <w:bottom w:val="none" w:sz="0" w:space="0" w:color="auto"/>
                <w:right w:val="none" w:sz="0" w:space="0" w:color="auto"/>
              </w:divBdr>
            </w:div>
            <w:div w:id="949437400">
              <w:marLeft w:val="0"/>
              <w:marRight w:val="0"/>
              <w:marTop w:val="0"/>
              <w:marBottom w:val="0"/>
              <w:divBdr>
                <w:top w:val="none" w:sz="0" w:space="0" w:color="auto"/>
                <w:left w:val="none" w:sz="0" w:space="0" w:color="auto"/>
                <w:bottom w:val="none" w:sz="0" w:space="0" w:color="auto"/>
                <w:right w:val="none" w:sz="0" w:space="0" w:color="auto"/>
              </w:divBdr>
            </w:div>
            <w:div w:id="1640575588">
              <w:marLeft w:val="0"/>
              <w:marRight w:val="0"/>
              <w:marTop w:val="0"/>
              <w:marBottom w:val="0"/>
              <w:divBdr>
                <w:top w:val="none" w:sz="0" w:space="0" w:color="auto"/>
                <w:left w:val="none" w:sz="0" w:space="0" w:color="auto"/>
                <w:bottom w:val="none" w:sz="0" w:space="0" w:color="auto"/>
                <w:right w:val="none" w:sz="0" w:space="0" w:color="auto"/>
              </w:divBdr>
            </w:div>
            <w:div w:id="1286500653">
              <w:marLeft w:val="0"/>
              <w:marRight w:val="0"/>
              <w:marTop w:val="0"/>
              <w:marBottom w:val="0"/>
              <w:divBdr>
                <w:top w:val="none" w:sz="0" w:space="0" w:color="auto"/>
                <w:left w:val="none" w:sz="0" w:space="0" w:color="auto"/>
                <w:bottom w:val="none" w:sz="0" w:space="0" w:color="auto"/>
                <w:right w:val="none" w:sz="0" w:space="0" w:color="auto"/>
              </w:divBdr>
            </w:div>
            <w:div w:id="2076707837">
              <w:marLeft w:val="0"/>
              <w:marRight w:val="0"/>
              <w:marTop w:val="0"/>
              <w:marBottom w:val="0"/>
              <w:divBdr>
                <w:top w:val="none" w:sz="0" w:space="0" w:color="auto"/>
                <w:left w:val="none" w:sz="0" w:space="0" w:color="auto"/>
                <w:bottom w:val="none" w:sz="0" w:space="0" w:color="auto"/>
                <w:right w:val="none" w:sz="0" w:space="0" w:color="auto"/>
              </w:divBdr>
            </w:div>
            <w:div w:id="45760020">
              <w:marLeft w:val="0"/>
              <w:marRight w:val="0"/>
              <w:marTop w:val="0"/>
              <w:marBottom w:val="0"/>
              <w:divBdr>
                <w:top w:val="none" w:sz="0" w:space="0" w:color="auto"/>
                <w:left w:val="none" w:sz="0" w:space="0" w:color="auto"/>
                <w:bottom w:val="none" w:sz="0" w:space="0" w:color="auto"/>
                <w:right w:val="none" w:sz="0" w:space="0" w:color="auto"/>
              </w:divBdr>
            </w:div>
            <w:div w:id="768621627">
              <w:marLeft w:val="0"/>
              <w:marRight w:val="0"/>
              <w:marTop w:val="0"/>
              <w:marBottom w:val="0"/>
              <w:divBdr>
                <w:top w:val="none" w:sz="0" w:space="0" w:color="auto"/>
                <w:left w:val="none" w:sz="0" w:space="0" w:color="auto"/>
                <w:bottom w:val="none" w:sz="0" w:space="0" w:color="auto"/>
                <w:right w:val="none" w:sz="0" w:space="0" w:color="auto"/>
              </w:divBdr>
            </w:div>
            <w:div w:id="791821288">
              <w:marLeft w:val="0"/>
              <w:marRight w:val="0"/>
              <w:marTop w:val="0"/>
              <w:marBottom w:val="0"/>
              <w:divBdr>
                <w:top w:val="none" w:sz="0" w:space="0" w:color="auto"/>
                <w:left w:val="none" w:sz="0" w:space="0" w:color="auto"/>
                <w:bottom w:val="none" w:sz="0" w:space="0" w:color="auto"/>
                <w:right w:val="none" w:sz="0" w:space="0" w:color="auto"/>
              </w:divBdr>
            </w:div>
            <w:div w:id="1203207229">
              <w:marLeft w:val="0"/>
              <w:marRight w:val="0"/>
              <w:marTop w:val="0"/>
              <w:marBottom w:val="0"/>
              <w:divBdr>
                <w:top w:val="none" w:sz="0" w:space="0" w:color="auto"/>
                <w:left w:val="none" w:sz="0" w:space="0" w:color="auto"/>
                <w:bottom w:val="none" w:sz="0" w:space="0" w:color="auto"/>
                <w:right w:val="none" w:sz="0" w:space="0" w:color="auto"/>
              </w:divBdr>
            </w:div>
            <w:div w:id="1710643131">
              <w:marLeft w:val="0"/>
              <w:marRight w:val="0"/>
              <w:marTop w:val="0"/>
              <w:marBottom w:val="0"/>
              <w:divBdr>
                <w:top w:val="none" w:sz="0" w:space="0" w:color="auto"/>
                <w:left w:val="none" w:sz="0" w:space="0" w:color="auto"/>
                <w:bottom w:val="none" w:sz="0" w:space="0" w:color="auto"/>
                <w:right w:val="none" w:sz="0" w:space="0" w:color="auto"/>
              </w:divBdr>
            </w:div>
            <w:div w:id="870143615">
              <w:marLeft w:val="0"/>
              <w:marRight w:val="0"/>
              <w:marTop w:val="0"/>
              <w:marBottom w:val="0"/>
              <w:divBdr>
                <w:top w:val="none" w:sz="0" w:space="0" w:color="auto"/>
                <w:left w:val="none" w:sz="0" w:space="0" w:color="auto"/>
                <w:bottom w:val="none" w:sz="0" w:space="0" w:color="auto"/>
                <w:right w:val="none" w:sz="0" w:space="0" w:color="auto"/>
              </w:divBdr>
            </w:div>
            <w:div w:id="2006979719">
              <w:marLeft w:val="0"/>
              <w:marRight w:val="0"/>
              <w:marTop w:val="0"/>
              <w:marBottom w:val="0"/>
              <w:divBdr>
                <w:top w:val="none" w:sz="0" w:space="0" w:color="auto"/>
                <w:left w:val="none" w:sz="0" w:space="0" w:color="auto"/>
                <w:bottom w:val="none" w:sz="0" w:space="0" w:color="auto"/>
                <w:right w:val="none" w:sz="0" w:space="0" w:color="auto"/>
              </w:divBdr>
            </w:div>
            <w:div w:id="306209448">
              <w:marLeft w:val="0"/>
              <w:marRight w:val="0"/>
              <w:marTop w:val="0"/>
              <w:marBottom w:val="0"/>
              <w:divBdr>
                <w:top w:val="none" w:sz="0" w:space="0" w:color="auto"/>
                <w:left w:val="none" w:sz="0" w:space="0" w:color="auto"/>
                <w:bottom w:val="none" w:sz="0" w:space="0" w:color="auto"/>
                <w:right w:val="none" w:sz="0" w:space="0" w:color="auto"/>
              </w:divBdr>
            </w:div>
            <w:div w:id="2086801521">
              <w:marLeft w:val="0"/>
              <w:marRight w:val="0"/>
              <w:marTop w:val="0"/>
              <w:marBottom w:val="0"/>
              <w:divBdr>
                <w:top w:val="none" w:sz="0" w:space="0" w:color="auto"/>
                <w:left w:val="none" w:sz="0" w:space="0" w:color="auto"/>
                <w:bottom w:val="none" w:sz="0" w:space="0" w:color="auto"/>
                <w:right w:val="none" w:sz="0" w:space="0" w:color="auto"/>
              </w:divBdr>
            </w:div>
            <w:div w:id="1277640400">
              <w:marLeft w:val="0"/>
              <w:marRight w:val="0"/>
              <w:marTop w:val="0"/>
              <w:marBottom w:val="0"/>
              <w:divBdr>
                <w:top w:val="none" w:sz="0" w:space="0" w:color="auto"/>
                <w:left w:val="none" w:sz="0" w:space="0" w:color="auto"/>
                <w:bottom w:val="none" w:sz="0" w:space="0" w:color="auto"/>
                <w:right w:val="none" w:sz="0" w:space="0" w:color="auto"/>
              </w:divBdr>
            </w:div>
            <w:div w:id="964120171">
              <w:marLeft w:val="0"/>
              <w:marRight w:val="0"/>
              <w:marTop w:val="0"/>
              <w:marBottom w:val="0"/>
              <w:divBdr>
                <w:top w:val="none" w:sz="0" w:space="0" w:color="auto"/>
                <w:left w:val="none" w:sz="0" w:space="0" w:color="auto"/>
                <w:bottom w:val="none" w:sz="0" w:space="0" w:color="auto"/>
                <w:right w:val="none" w:sz="0" w:space="0" w:color="auto"/>
              </w:divBdr>
            </w:div>
            <w:div w:id="1943220936">
              <w:marLeft w:val="0"/>
              <w:marRight w:val="0"/>
              <w:marTop w:val="0"/>
              <w:marBottom w:val="0"/>
              <w:divBdr>
                <w:top w:val="none" w:sz="0" w:space="0" w:color="auto"/>
                <w:left w:val="none" w:sz="0" w:space="0" w:color="auto"/>
                <w:bottom w:val="none" w:sz="0" w:space="0" w:color="auto"/>
                <w:right w:val="none" w:sz="0" w:space="0" w:color="auto"/>
              </w:divBdr>
            </w:div>
            <w:div w:id="802651459">
              <w:marLeft w:val="0"/>
              <w:marRight w:val="0"/>
              <w:marTop w:val="0"/>
              <w:marBottom w:val="0"/>
              <w:divBdr>
                <w:top w:val="none" w:sz="0" w:space="0" w:color="auto"/>
                <w:left w:val="none" w:sz="0" w:space="0" w:color="auto"/>
                <w:bottom w:val="none" w:sz="0" w:space="0" w:color="auto"/>
                <w:right w:val="none" w:sz="0" w:space="0" w:color="auto"/>
              </w:divBdr>
            </w:div>
            <w:div w:id="470948501">
              <w:marLeft w:val="0"/>
              <w:marRight w:val="0"/>
              <w:marTop w:val="0"/>
              <w:marBottom w:val="0"/>
              <w:divBdr>
                <w:top w:val="none" w:sz="0" w:space="0" w:color="auto"/>
                <w:left w:val="none" w:sz="0" w:space="0" w:color="auto"/>
                <w:bottom w:val="none" w:sz="0" w:space="0" w:color="auto"/>
                <w:right w:val="none" w:sz="0" w:space="0" w:color="auto"/>
              </w:divBdr>
            </w:div>
            <w:div w:id="1593784595">
              <w:marLeft w:val="0"/>
              <w:marRight w:val="0"/>
              <w:marTop w:val="0"/>
              <w:marBottom w:val="0"/>
              <w:divBdr>
                <w:top w:val="none" w:sz="0" w:space="0" w:color="auto"/>
                <w:left w:val="none" w:sz="0" w:space="0" w:color="auto"/>
                <w:bottom w:val="none" w:sz="0" w:space="0" w:color="auto"/>
                <w:right w:val="none" w:sz="0" w:space="0" w:color="auto"/>
              </w:divBdr>
            </w:div>
            <w:div w:id="608200805">
              <w:marLeft w:val="0"/>
              <w:marRight w:val="0"/>
              <w:marTop w:val="0"/>
              <w:marBottom w:val="0"/>
              <w:divBdr>
                <w:top w:val="none" w:sz="0" w:space="0" w:color="auto"/>
                <w:left w:val="none" w:sz="0" w:space="0" w:color="auto"/>
                <w:bottom w:val="none" w:sz="0" w:space="0" w:color="auto"/>
                <w:right w:val="none" w:sz="0" w:space="0" w:color="auto"/>
              </w:divBdr>
            </w:div>
            <w:div w:id="290868238">
              <w:marLeft w:val="0"/>
              <w:marRight w:val="0"/>
              <w:marTop w:val="0"/>
              <w:marBottom w:val="0"/>
              <w:divBdr>
                <w:top w:val="none" w:sz="0" w:space="0" w:color="auto"/>
                <w:left w:val="none" w:sz="0" w:space="0" w:color="auto"/>
                <w:bottom w:val="none" w:sz="0" w:space="0" w:color="auto"/>
                <w:right w:val="none" w:sz="0" w:space="0" w:color="auto"/>
              </w:divBdr>
            </w:div>
            <w:div w:id="1511603142">
              <w:marLeft w:val="0"/>
              <w:marRight w:val="0"/>
              <w:marTop w:val="0"/>
              <w:marBottom w:val="0"/>
              <w:divBdr>
                <w:top w:val="none" w:sz="0" w:space="0" w:color="auto"/>
                <w:left w:val="none" w:sz="0" w:space="0" w:color="auto"/>
                <w:bottom w:val="none" w:sz="0" w:space="0" w:color="auto"/>
                <w:right w:val="none" w:sz="0" w:space="0" w:color="auto"/>
              </w:divBdr>
            </w:div>
            <w:div w:id="781068853">
              <w:marLeft w:val="0"/>
              <w:marRight w:val="0"/>
              <w:marTop w:val="0"/>
              <w:marBottom w:val="0"/>
              <w:divBdr>
                <w:top w:val="none" w:sz="0" w:space="0" w:color="auto"/>
                <w:left w:val="none" w:sz="0" w:space="0" w:color="auto"/>
                <w:bottom w:val="none" w:sz="0" w:space="0" w:color="auto"/>
                <w:right w:val="none" w:sz="0" w:space="0" w:color="auto"/>
              </w:divBdr>
            </w:div>
            <w:div w:id="1516070108">
              <w:marLeft w:val="0"/>
              <w:marRight w:val="0"/>
              <w:marTop w:val="0"/>
              <w:marBottom w:val="0"/>
              <w:divBdr>
                <w:top w:val="none" w:sz="0" w:space="0" w:color="auto"/>
                <w:left w:val="none" w:sz="0" w:space="0" w:color="auto"/>
                <w:bottom w:val="none" w:sz="0" w:space="0" w:color="auto"/>
                <w:right w:val="none" w:sz="0" w:space="0" w:color="auto"/>
              </w:divBdr>
            </w:div>
            <w:div w:id="1592162553">
              <w:marLeft w:val="0"/>
              <w:marRight w:val="0"/>
              <w:marTop w:val="0"/>
              <w:marBottom w:val="0"/>
              <w:divBdr>
                <w:top w:val="none" w:sz="0" w:space="0" w:color="auto"/>
                <w:left w:val="none" w:sz="0" w:space="0" w:color="auto"/>
                <w:bottom w:val="none" w:sz="0" w:space="0" w:color="auto"/>
                <w:right w:val="none" w:sz="0" w:space="0" w:color="auto"/>
              </w:divBdr>
            </w:div>
            <w:div w:id="203174854">
              <w:marLeft w:val="0"/>
              <w:marRight w:val="0"/>
              <w:marTop w:val="0"/>
              <w:marBottom w:val="0"/>
              <w:divBdr>
                <w:top w:val="none" w:sz="0" w:space="0" w:color="auto"/>
                <w:left w:val="none" w:sz="0" w:space="0" w:color="auto"/>
                <w:bottom w:val="none" w:sz="0" w:space="0" w:color="auto"/>
                <w:right w:val="none" w:sz="0" w:space="0" w:color="auto"/>
              </w:divBdr>
            </w:div>
            <w:div w:id="1386831457">
              <w:marLeft w:val="0"/>
              <w:marRight w:val="0"/>
              <w:marTop w:val="0"/>
              <w:marBottom w:val="0"/>
              <w:divBdr>
                <w:top w:val="none" w:sz="0" w:space="0" w:color="auto"/>
                <w:left w:val="none" w:sz="0" w:space="0" w:color="auto"/>
                <w:bottom w:val="none" w:sz="0" w:space="0" w:color="auto"/>
                <w:right w:val="none" w:sz="0" w:space="0" w:color="auto"/>
              </w:divBdr>
            </w:div>
            <w:div w:id="1432165066">
              <w:marLeft w:val="0"/>
              <w:marRight w:val="0"/>
              <w:marTop w:val="0"/>
              <w:marBottom w:val="0"/>
              <w:divBdr>
                <w:top w:val="none" w:sz="0" w:space="0" w:color="auto"/>
                <w:left w:val="none" w:sz="0" w:space="0" w:color="auto"/>
                <w:bottom w:val="none" w:sz="0" w:space="0" w:color="auto"/>
                <w:right w:val="none" w:sz="0" w:space="0" w:color="auto"/>
              </w:divBdr>
            </w:div>
            <w:div w:id="1497956564">
              <w:marLeft w:val="0"/>
              <w:marRight w:val="0"/>
              <w:marTop w:val="0"/>
              <w:marBottom w:val="0"/>
              <w:divBdr>
                <w:top w:val="none" w:sz="0" w:space="0" w:color="auto"/>
                <w:left w:val="none" w:sz="0" w:space="0" w:color="auto"/>
                <w:bottom w:val="none" w:sz="0" w:space="0" w:color="auto"/>
                <w:right w:val="none" w:sz="0" w:space="0" w:color="auto"/>
              </w:divBdr>
            </w:div>
            <w:div w:id="1219632035">
              <w:marLeft w:val="0"/>
              <w:marRight w:val="0"/>
              <w:marTop w:val="0"/>
              <w:marBottom w:val="0"/>
              <w:divBdr>
                <w:top w:val="none" w:sz="0" w:space="0" w:color="auto"/>
                <w:left w:val="none" w:sz="0" w:space="0" w:color="auto"/>
                <w:bottom w:val="none" w:sz="0" w:space="0" w:color="auto"/>
                <w:right w:val="none" w:sz="0" w:space="0" w:color="auto"/>
              </w:divBdr>
            </w:div>
            <w:div w:id="1233538813">
              <w:marLeft w:val="0"/>
              <w:marRight w:val="0"/>
              <w:marTop w:val="0"/>
              <w:marBottom w:val="0"/>
              <w:divBdr>
                <w:top w:val="none" w:sz="0" w:space="0" w:color="auto"/>
                <w:left w:val="none" w:sz="0" w:space="0" w:color="auto"/>
                <w:bottom w:val="none" w:sz="0" w:space="0" w:color="auto"/>
                <w:right w:val="none" w:sz="0" w:space="0" w:color="auto"/>
              </w:divBdr>
            </w:div>
            <w:div w:id="1836874132">
              <w:marLeft w:val="0"/>
              <w:marRight w:val="0"/>
              <w:marTop w:val="0"/>
              <w:marBottom w:val="0"/>
              <w:divBdr>
                <w:top w:val="none" w:sz="0" w:space="0" w:color="auto"/>
                <w:left w:val="none" w:sz="0" w:space="0" w:color="auto"/>
                <w:bottom w:val="none" w:sz="0" w:space="0" w:color="auto"/>
                <w:right w:val="none" w:sz="0" w:space="0" w:color="auto"/>
              </w:divBdr>
            </w:div>
            <w:div w:id="1366516127">
              <w:marLeft w:val="0"/>
              <w:marRight w:val="0"/>
              <w:marTop w:val="0"/>
              <w:marBottom w:val="0"/>
              <w:divBdr>
                <w:top w:val="none" w:sz="0" w:space="0" w:color="auto"/>
                <w:left w:val="none" w:sz="0" w:space="0" w:color="auto"/>
                <w:bottom w:val="none" w:sz="0" w:space="0" w:color="auto"/>
                <w:right w:val="none" w:sz="0" w:space="0" w:color="auto"/>
              </w:divBdr>
            </w:div>
            <w:div w:id="683746707">
              <w:marLeft w:val="0"/>
              <w:marRight w:val="0"/>
              <w:marTop w:val="0"/>
              <w:marBottom w:val="0"/>
              <w:divBdr>
                <w:top w:val="none" w:sz="0" w:space="0" w:color="auto"/>
                <w:left w:val="none" w:sz="0" w:space="0" w:color="auto"/>
                <w:bottom w:val="none" w:sz="0" w:space="0" w:color="auto"/>
                <w:right w:val="none" w:sz="0" w:space="0" w:color="auto"/>
              </w:divBdr>
            </w:div>
            <w:div w:id="122969616">
              <w:marLeft w:val="0"/>
              <w:marRight w:val="0"/>
              <w:marTop w:val="0"/>
              <w:marBottom w:val="0"/>
              <w:divBdr>
                <w:top w:val="none" w:sz="0" w:space="0" w:color="auto"/>
                <w:left w:val="none" w:sz="0" w:space="0" w:color="auto"/>
                <w:bottom w:val="none" w:sz="0" w:space="0" w:color="auto"/>
                <w:right w:val="none" w:sz="0" w:space="0" w:color="auto"/>
              </w:divBdr>
            </w:div>
            <w:div w:id="632906289">
              <w:marLeft w:val="0"/>
              <w:marRight w:val="0"/>
              <w:marTop w:val="0"/>
              <w:marBottom w:val="0"/>
              <w:divBdr>
                <w:top w:val="none" w:sz="0" w:space="0" w:color="auto"/>
                <w:left w:val="none" w:sz="0" w:space="0" w:color="auto"/>
                <w:bottom w:val="none" w:sz="0" w:space="0" w:color="auto"/>
                <w:right w:val="none" w:sz="0" w:space="0" w:color="auto"/>
              </w:divBdr>
            </w:div>
            <w:div w:id="490218099">
              <w:marLeft w:val="0"/>
              <w:marRight w:val="0"/>
              <w:marTop w:val="0"/>
              <w:marBottom w:val="0"/>
              <w:divBdr>
                <w:top w:val="none" w:sz="0" w:space="0" w:color="auto"/>
                <w:left w:val="none" w:sz="0" w:space="0" w:color="auto"/>
                <w:bottom w:val="none" w:sz="0" w:space="0" w:color="auto"/>
                <w:right w:val="none" w:sz="0" w:space="0" w:color="auto"/>
              </w:divBdr>
            </w:div>
            <w:div w:id="430047532">
              <w:marLeft w:val="0"/>
              <w:marRight w:val="0"/>
              <w:marTop w:val="0"/>
              <w:marBottom w:val="0"/>
              <w:divBdr>
                <w:top w:val="none" w:sz="0" w:space="0" w:color="auto"/>
                <w:left w:val="none" w:sz="0" w:space="0" w:color="auto"/>
                <w:bottom w:val="none" w:sz="0" w:space="0" w:color="auto"/>
                <w:right w:val="none" w:sz="0" w:space="0" w:color="auto"/>
              </w:divBdr>
            </w:div>
            <w:div w:id="99179897">
              <w:marLeft w:val="0"/>
              <w:marRight w:val="0"/>
              <w:marTop w:val="0"/>
              <w:marBottom w:val="0"/>
              <w:divBdr>
                <w:top w:val="none" w:sz="0" w:space="0" w:color="auto"/>
                <w:left w:val="none" w:sz="0" w:space="0" w:color="auto"/>
                <w:bottom w:val="none" w:sz="0" w:space="0" w:color="auto"/>
                <w:right w:val="none" w:sz="0" w:space="0" w:color="auto"/>
              </w:divBdr>
            </w:div>
            <w:div w:id="398599572">
              <w:marLeft w:val="0"/>
              <w:marRight w:val="0"/>
              <w:marTop w:val="0"/>
              <w:marBottom w:val="0"/>
              <w:divBdr>
                <w:top w:val="none" w:sz="0" w:space="0" w:color="auto"/>
                <w:left w:val="none" w:sz="0" w:space="0" w:color="auto"/>
                <w:bottom w:val="none" w:sz="0" w:space="0" w:color="auto"/>
                <w:right w:val="none" w:sz="0" w:space="0" w:color="auto"/>
              </w:divBdr>
            </w:div>
            <w:div w:id="739014346">
              <w:marLeft w:val="0"/>
              <w:marRight w:val="0"/>
              <w:marTop w:val="0"/>
              <w:marBottom w:val="0"/>
              <w:divBdr>
                <w:top w:val="none" w:sz="0" w:space="0" w:color="auto"/>
                <w:left w:val="none" w:sz="0" w:space="0" w:color="auto"/>
                <w:bottom w:val="none" w:sz="0" w:space="0" w:color="auto"/>
                <w:right w:val="none" w:sz="0" w:space="0" w:color="auto"/>
              </w:divBdr>
            </w:div>
            <w:div w:id="1047071557">
              <w:marLeft w:val="0"/>
              <w:marRight w:val="0"/>
              <w:marTop w:val="0"/>
              <w:marBottom w:val="0"/>
              <w:divBdr>
                <w:top w:val="none" w:sz="0" w:space="0" w:color="auto"/>
                <w:left w:val="none" w:sz="0" w:space="0" w:color="auto"/>
                <w:bottom w:val="none" w:sz="0" w:space="0" w:color="auto"/>
                <w:right w:val="none" w:sz="0" w:space="0" w:color="auto"/>
              </w:divBdr>
            </w:div>
            <w:div w:id="1750342615">
              <w:marLeft w:val="0"/>
              <w:marRight w:val="0"/>
              <w:marTop w:val="0"/>
              <w:marBottom w:val="0"/>
              <w:divBdr>
                <w:top w:val="none" w:sz="0" w:space="0" w:color="auto"/>
                <w:left w:val="none" w:sz="0" w:space="0" w:color="auto"/>
                <w:bottom w:val="none" w:sz="0" w:space="0" w:color="auto"/>
                <w:right w:val="none" w:sz="0" w:space="0" w:color="auto"/>
              </w:divBdr>
            </w:div>
            <w:div w:id="692270821">
              <w:marLeft w:val="0"/>
              <w:marRight w:val="0"/>
              <w:marTop w:val="0"/>
              <w:marBottom w:val="0"/>
              <w:divBdr>
                <w:top w:val="none" w:sz="0" w:space="0" w:color="auto"/>
                <w:left w:val="none" w:sz="0" w:space="0" w:color="auto"/>
                <w:bottom w:val="none" w:sz="0" w:space="0" w:color="auto"/>
                <w:right w:val="none" w:sz="0" w:space="0" w:color="auto"/>
              </w:divBdr>
            </w:div>
            <w:div w:id="429283061">
              <w:marLeft w:val="0"/>
              <w:marRight w:val="0"/>
              <w:marTop w:val="0"/>
              <w:marBottom w:val="0"/>
              <w:divBdr>
                <w:top w:val="none" w:sz="0" w:space="0" w:color="auto"/>
                <w:left w:val="none" w:sz="0" w:space="0" w:color="auto"/>
                <w:bottom w:val="none" w:sz="0" w:space="0" w:color="auto"/>
                <w:right w:val="none" w:sz="0" w:space="0" w:color="auto"/>
              </w:divBdr>
            </w:div>
            <w:div w:id="288703149">
              <w:marLeft w:val="0"/>
              <w:marRight w:val="0"/>
              <w:marTop w:val="0"/>
              <w:marBottom w:val="0"/>
              <w:divBdr>
                <w:top w:val="none" w:sz="0" w:space="0" w:color="auto"/>
                <w:left w:val="none" w:sz="0" w:space="0" w:color="auto"/>
                <w:bottom w:val="none" w:sz="0" w:space="0" w:color="auto"/>
                <w:right w:val="none" w:sz="0" w:space="0" w:color="auto"/>
              </w:divBdr>
            </w:div>
            <w:div w:id="2113427806">
              <w:marLeft w:val="0"/>
              <w:marRight w:val="0"/>
              <w:marTop w:val="0"/>
              <w:marBottom w:val="0"/>
              <w:divBdr>
                <w:top w:val="none" w:sz="0" w:space="0" w:color="auto"/>
                <w:left w:val="none" w:sz="0" w:space="0" w:color="auto"/>
                <w:bottom w:val="none" w:sz="0" w:space="0" w:color="auto"/>
                <w:right w:val="none" w:sz="0" w:space="0" w:color="auto"/>
              </w:divBdr>
            </w:div>
            <w:div w:id="518742812">
              <w:marLeft w:val="0"/>
              <w:marRight w:val="0"/>
              <w:marTop w:val="0"/>
              <w:marBottom w:val="0"/>
              <w:divBdr>
                <w:top w:val="none" w:sz="0" w:space="0" w:color="auto"/>
                <w:left w:val="none" w:sz="0" w:space="0" w:color="auto"/>
                <w:bottom w:val="none" w:sz="0" w:space="0" w:color="auto"/>
                <w:right w:val="none" w:sz="0" w:space="0" w:color="auto"/>
              </w:divBdr>
            </w:div>
            <w:div w:id="1044138059">
              <w:marLeft w:val="0"/>
              <w:marRight w:val="0"/>
              <w:marTop w:val="0"/>
              <w:marBottom w:val="0"/>
              <w:divBdr>
                <w:top w:val="none" w:sz="0" w:space="0" w:color="auto"/>
                <w:left w:val="none" w:sz="0" w:space="0" w:color="auto"/>
                <w:bottom w:val="none" w:sz="0" w:space="0" w:color="auto"/>
                <w:right w:val="none" w:sz="0" w:space="0" w:color="auto"/>
              </w:divBdr>
            </w:div>
            <w:div w:id="1958750497">
              <w:marLeft w:val="0"/>
              <w:marRight w:val="0"/>
              <w:marTop w:val="0"/>
              <w:marBottom w:val="0"/>
              <w:divBdr>
                <w:top w:val="none" w:sz="0" w:space="0" w:color="auto"/>
                <w:left w:val="none" w:sz="0" w:space="0" w:color="auto"/>
                <w:bottom w:val="none" w:sz="0" w:space="0" w:color="auto"/>
                <w:right w:val="none" w:sz="0" w:space="0" w:color="auto"/>
              </w:divBdr>
            </w:div>
            <w:div w:id="1765571654">
              <w:marLeft w:val="0"/>
              <w:marRight w:val="0"/>
              <w:marTop w:val="0"/>
              <w:marBottom w:val="0"/>
              <w:divBdr>
                <w:top w:val="none" w:sz="0" w:space="0" w:color="auto"/>
                <w:left w:val="none" w:sz="0" w:space="0" w:color="auto"/>
                <w:bottom w:val="none" w:sz="0" w:space="0" w:color="auto"/>
                <w:right w:val="none" w:sz="0" w:space="0" w:color="auto"/>
              </w:divBdr>
            </w:div>
            <w:div w:id="1060984837">
              <w:marLeft w:val="0"/>
              <w:marRight w:val="0"/>
              <w:marTop w:val="0"/>
              <w:marBottom w:val="0"/>
              <w:divBdr>
                <w:top w:val="none" w:sz="0" w:space="0" w:color="auto"/>
                <w:left w:val="none" w:sz="0" w:space="0" w:color="auto"/>
                <w:bottom w:val="none" w:sz="0" w:space="0" w:color="auto"/>
                <w:right w:val="none" w:sz="0" w:space="0" w:color="auto"/>
              </w:divBdr>
            </w:div>
            <w:div w:id="1631129129">
              <w:marLeft w:val="0"/>
              <w:marRight w:val="0"/>
              <w:marTop w:val="0"/>
              <w:marBottom w:val="0"/>
              <w:divBdr>
                <w:top w:val="none" w:sz="0" w:space="0" w:color="auto"/>
                <w:left w:val="none" w:sz="0" w:space="0" w:color="auto"/>
                <w:bottom w:val="none" w:sz="0" w:space="0" w:color="auto"/>
                <w:right w:val="none" w:sz="0" w:space="0" w:color="auto"/>
              </w:divBdr>
            </w:div>
            <w:div w:id="1443383391">
              <w:marLeft w:val="0"/>
              <w:marRight w:val="0"/>
              <w:marTop w:val="0"/>
              <w:marBottom w:val="0"/>
              <w:divBdr>
                <w:top w:val="none" w:sz="0" w:space="0" w:color="auto"/>
                <w:left w:val="none" w:sz="0" w:space="0" w:color="auto"/>
                <w:bottom w:val="none" w:sz="0" w:space="0" w:color="auto"/>
                <w:right w:val="none" w:sz="0" w:space="0" w:color="auto"/>
              </w:divBdr>
            </w:div>
            <w:div w:id="23483825">
              <w:marLeft w:val="0"/>
              <w:marRight w:val="0"/>
              <w:marTop w:val="0"/>
              <w:marBottom w:val="0"/>
              <w:divBdr>
                <w:top w:val="none" w:sz="0" w:space="0" w:color="auto"/>
                <w:left w:val="none" w:sz="0" w:space="0" w:color="auto"/>
                <w:bottom w:val="none" w:sz="0" w:space="0" w:color="auto"/>
                <w:right w:val="none" w:sz="0" w:space="0" w:color="auto"/>
              </w:divBdr>
            </w:div>
            <w:div w:id="260727672">
              <w:marLeft w:val="0"/>
              <w:marRight w:val="0"/>
              <w:marTop w:val="0"/>
              <w:marBottom w:val="0"/>
              <w:divBdr>
                <w:top w:val="none" w:sz="0" w:space="0" w:color="auto"/>
                <w:left w:val="none" w:sz="0" w:space="0" w:color="auto"/>
                <w:bottom w:val="none" w:sz="0" w:space="0" w:color="auto"/>
                <w:right w:val="none" w:sz="0" w:space="0" w:color="auto"/>
              </w:divBdr>
            </w:div>
            <w:div w:id="586040262">
              <w:marLeft w:val="0"/>
              <w:marRight w:val="0"/>
              <w:marTop w:val="0"/>
              <w:marBottom w:val="0"/>
              <w:divBdr>
                <w:top w:val="none" w:sz="0" w:space="0" w:color="auto"/>
                <w:left w:val="none" w:sz="0" w:space="0" w:color="auto"/>
                <w:bottom w:val="none" w:sz="0" w:space="0" w:color="auto"/>
                <w:right w:val="none" w:sz="0" w:space="0" w:color="auto"/>
              </w:divBdr>
            </w:div>
            <w:div w:id="363292437">
              <w:marLeft w:val="0"/>
              <w:marRight w:val="0"/>
              <w:marTop w:val="0"/>
              <w:marBottom w:val="0"/>
              <w:divBdr>
                <w:top w:val="none" w:sz="0" w:space="0" w:color="auto"/>
                <w:left w:val="none" w:sz="0" w:space="0" w:color="auto"/>
                <w:bottom w:val="none" w:sz="0" w:space="0" w:color="auto"/>
                <w:right w:val="none" w:sz="0" w:space="0" w:color="auto"/>
              </w:divBdr>
            </w:div>
            <w:div w:id="925114079">
              <w:marLeft w:val="0"/>
              <w:marRight w:val="0"/>
              <w:marTop w:val="0"/>
              <w:marBottom w:val="0"/>
              <w:divBdr>
                <w:top w:val="none" w:sz="0" w:space="0" w:color="auto"/>
                <w:left w:val="none" w:sz="0" w:space="0" w:color="auto"/>
                <w:bottom w:val="none" w:sz="0" w:space="0" w:color="auto"/>
                <w:right w:val="none" w:sz="0" w:space="0" w:color="auto"/>
              </w:divBdr>
            </w:div>
            <w:div w:id="1931694875">
              <w:marLeft w:val="0"/>
              <w:marRight w:val="0"/>
              <w:marTop w:val="0"/>
              <w:marBottom w:val="0"/>
              <w:divBdr>
                <w:top w:val="none" w:sz="0" w:space="0" w:color="auto"/>
                <w:left w:val="none" w:sz="0" w:space="0" w:color="auto"/>
                <w:bottom w:val="none" w:sz="0" w:space="0" w:color="auto"/>
                <w:right w:val="none" w:sz="0" w:space="0" w:color="auto"/>
              </w:divBdr>
            </w:div>
            <w:div w:id="1673336983">
              <w:marLeft w:val="0"/>
              <w:marRight w:val="0"/>
              <w:marTop w:val="0"/>
              <w:marBottom w:val="0"/>
              <w:divBdr>
                <w:top w:val="none" w:sz="0" w:space="0" w:color="auto"/>
                <w:left w:val="none" w:sz="0" w:space="0" w:color="auto"/>
                <w:bottom w:val="none" w:sz="0" w:space="0" w:color="auto"/>
                <w:right w:val="none" w:sz="0" w:space="0" w:color="auto"/>
              </w:divBdr>
            </w:div>
            <w:div w:id="1609242208">
              <w:marLeft w:val="0"/>
              <w:marRight w:val="0"/>
              <w:marTop w:val="0"/>
              <w:marBottom w:val="0"/>
              <w:divBdr>
                <w:top w:val="none" w:sz="0" w:space="0" w:color="auto"/>
                <w:left w:val="none" w:sz="0" w:space="0" w:color="auto"/>
                <w:bottom w:val="none" w:sz="0" w:space="0" w:color="auto"/>
                <w:right w:val="none" w:sz="0" w:space="0" w:color="auto"/>
              </w:divBdr>
            </w:div>
            <w:div w:id="1988053344">
              <w:marLeft w:val="0"/>
              <w:marRight w:val="0"/>
              <w:marTop w:val="0"/>
              <w:marBottom w:val="0"/>
              <w:divBdr>
                <w:top w:val="none" w:sz="0" w:space="0" w:color="auto"/>
                <w:left w:val="none" w:sz="0" w:space="0" w:color="auto"/>
                <w:bottom w:val="none" w:sz="0" w:space="0" w:color="auto"/>
                <w:right w:val="none" w:sz="0" w:space="0" w:color="auto"/>
              </w:divBdr>
            </w:div>
            <w:div w:id="369888047">
              <w:marLeft w:val="0"/>
              <w:marRight w:val="0"/>
              <w:marTop w:val="0"/>
              <w:marBottom w:val="0"/>
              <w:divBdr>
                <w:top w:val="none" w:sz="0" w:space="0" w:color="auto"/>
                <w:left w:val="none" w:sz="0" w:space="0" w:color="auto"/>
                <w:bottom w:val="none" w:sz="0" w:space="0" w:color="auto"/>
                <w:right w:val="none" w:sz="0" w:space="0" w:color="auto"/>
              </w:divBdr>
            </w:div>
            <w:div w:id="408119097">
              <w:marLeft w:val="0"/>
              <w:marRight w:val="0"/>
              <w:marTop w:val="0"/>
              <w:marBottom w:val="0"/>
              <w:divBdr>
                <w:top w:val="none" w:sz="0" w:space="0" w:color="auto"/>
                <w:left w:val="none" w:sz="0" w:space="0" w:color="auto"/>
                <w:bottom w:val="none" w:sz="0" w:space="0" w:color="auto"/>
                <w:right w:val="none" w:sz="0" w:space="0" w:color="auto"/>
              </w:divBdr>
            </w:div>
            <w:div w:id="492837574">
              <w:marLeft w:val="0"/>
              <w:marRight w:val="0"/>
              <w:marTop w:val="0"/>
              <w:marBottom w:val="0"/>
              <w:divBdr>
                <w:top w:val="none" w:sz="0" w:space="0" w:color="auto"/>
                <w:left w:val="none" w:sz="0" w:space="0" w:color="auto"/>
                <w:bottom w:val="none" w:sz="0" w:space="0" w:color="auto"/>
                <w:right w:val="none" w:sz="0" w:space="0" w:color="auto"/>
              </w:divBdr>
            </w:div>
            <w:div w:id="798303201">
              <w:marLeft w:val="0"/>
              <w:marRight w:val="0"/>
              <w:marTop w:val="0"/>
              <w:marBottom w:val="0"/>
              <w:divBdr>
                <w:top w:val="none" w:sz="0" w:space="0" w:color="auto"/>
                <w:left w:val="none" w:sz="0" w:space="0" w:color="auto"/>
                <w:bottom w:val="none" w:sz="0" w:space="0" w:color="auto"/>
                <w:right w:val="none" w:sz="0" w:space="0" w:color="auto"/>
              </w:divBdr>
            </w:div>
            <w:div w:id="20487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878">
      <w:bodyDiv w:val="1"/>
      <w:marLeft w:val="0"/>
      <w:marRight w:val="0"/>
      <w:marTop w:val="0"/>
      <w:marBottom w:val="0"/>
      <w:divBdr>
        <w:top w:val="none" w:sz="0" w:space="0" w:color="auto"/>
        <w:left w:val="none" w:sz="0" w:space="0" w:color="auto"/>
        <w:bottom w:val="none" w:sz="0" w:space="0" w:color="auto"/>
        <w:right w:val="none" w:sz="0" w:space="0" w:color="auto"/>
      </w:divBdr>
      <w:divsChild>
        <w:div w:id="2057192944">
          <w:marLeft w:val="0"/>
          <w:marRight w:val="0"/>
          <w:marTop w:val="0"/>
          <w:marBottom w:val="0"/>
          <w:divBdr>
            <w:top w:val="none" w:sz="0" w:space="0" w:color="auto"/>
            <w:left w:val="none" w:sz="0" w:space="0" w:color="auto"/>
            <w:bottom w:val="none" w:sz="0" w:space="0" w:color="auto"/>
            <w:right w:val="none" w:sz="0" w:space="0" w:color="auto"/>
          </w:divBdr>
        </w:div>
        <w:div w:id="20404830">
          <w:marLeft w:val="0"/>
          <w:marRight w:val="0"/>
          <w:marTop w:val="0"/>
          <w:marBottom w:val="0"/>
          <w:divBdr>
            <w:top w:val="none" w:sz="0" w:space="0" w:color="auto"/>
            <w:left w:val="none" w:sz="0" w:space="0" w:color="auto"/>
            <w:bottom w:val="none" w:sz="0" w:space="0" w:color="auto"/>
            <w:right w:val="none" w:sz="0" w:space="0" w:color="auto"/>
          </w:divBdr>
        </w:div>
        <w:div w:id="216015560">
          <w:marLeft w:val="0"/>
          <w:marRight w:val="0"/>
          <w:marTop w:val="0"/>
          <w:marBottom w:val="0"/>
          <w:divBdr>
            <w:top w:val="none" w:sz="0" w:space="0" w:color="auto"/>
            <w:left w:val="none" w:sz="0" w:space="0" w:color="auto"/>
            <w:bottom w:val="none" w:sz="0" w:space="0" w:color="auto"/>
            <w:right w:val="none" w:sz="0" w:space="0" w:color="auto"/>
          </w:divBdr>
        </w:div>
      </w:divsChild>
    </w:div>
    <w:div w:id="822501753">
      <w:bodyDiv w:val="1"/>
      <w:marLeft w:val="0"/>
      <w:marRight w:val="0"/>
      <w:marTop w:val="0"/>
      <w:marBottom w:val="0"/>
      <w:divBdr>
        <w:top w:val="none" w:sz="0" w:space="0" w:color="auto"/>
        <w:left w:val="none" w:sz="0" w:space="0" w:color="auto"/>
        <w:bottom w:val="none" w:sz="0" w:space="0" w:color="auto"/>
        <w:right w:val="none" w:sz="0" w:space="0" w:color="auto"/>
      </w:divBdr>
    </w:div>
    <w:div w:id="823351312">
      <w:bodyDiv w:val="1"/>
      <w:marLeft w:val="0"/>
      <w:marRight w:val="0"/>
      <w:marTop w:val="0"/>
      <w:marBottom w:val="0"/>
      <w:divBdr>
        <w:top w:val="none" w:sz="0" w:space="0" w:color="auto"/>
        <w:left w:val="none" w:sz="0" w:space="0" w:color="auto"/>
        <w:bottom w:val="none" w:sz="0" w:space="0" w:color="auto"/>
        <w:right w:val="none" w:sz="0" w:space="0" w:color="auto"/>
      </w:divBdr>
    </w:div>
    <w:div w:id="833031508">
      <w:bodyDiv w:val="1"/>
      <w:marLeft w:val="0"/>
      <w:marRight w:val="0"/>
      <w:marTop w:val="0"/>
      <w:marBottom w:val="0"/>
      <w:divBdr>
        <w:top w:val="none" w:sz="0" w:space="0" w:color="auto"/>
        <w:left w:val="none" w:sz="0" w:space="0" w:color="auto"/>
        <w:bottom w:val="none" w:sz="0" w:space="0" w:color="auto"/>
        <w:right w:val="none" w:sz="0" w:space="0" w:color="auto"/>
      </w:divBdr>
      <w:divsChild>
        <w:div w:id="1892299958">
          <w:marLeft w:val="0"/>
          <w:marRight w:val="0"/>
          <w:marTop w:val="0"/>
          <w:marBottom w:val="0"/>
          <w:divBdr>
            <w:top w:val="none" w:sz="0" w:space="0" w:color="auto"/>
            <w:left w:val="none" w:sz="0" w:space="0" w:color="auto"/>
            <w:bottom w:val="none" w:sz="0" w:space="0" w:color="auto"/>
            <w:right w:val="none" w:sz="0" w:space="0" w:color="auto"/>
          </w:divBdr>
          <w:divsChild>
            <w:div w:id="775757629">
              <w:marLeft w:val="0"/>
              <w:marRight w:val="0"/>
              <w:marTop w:val="0"/>
              <w:marBottom w:val="0"/>
              <w:divBdr>
                <w:top w:val="none" w:sz="0" w:space="0" w:color="auto"/>
                <w:left w:val="none" w:sz="0" w:space="0" w:color="auto"/>
                <w:bottom w:val="none" w:sz="0" w:space="0" w:color="auto"/>
                <w:right w:val="none" w:sz="0" w:space="0" w:color="auto"/>
              </w:divBdr>
            </w:div>
            <w:div w:id="1961374318">
              <w:marLeft w:val="0"/>
              <w:marRight w:val="0"/>
              <w:marTop w:val="0"/>
              <w:marBottom w:val="0"/>
              <w:divBdr>
                <w:top w:val="none" w:sz="0" w:space="0" w:color="auto"/>
                <w:left w:val="none" w:sz="0" w:space="0" w:color="auto"/>
                <w:bottom w:val="none" w:sz="0" w:space="0" w:color="auto"/>
                <w:right w:val="none" w:sz="0" w:space="0" w:color="auto"/>
              </w:divBdr>
            </w:div>
            <w:div w:id="9998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59914">
      <w:bodyDiv w:val="1"/>
      <w:marLeft w:val="0"/>
      <w:marRight w:val="0"/>
      <w:marTop w:val="0"/>
      <w:marBottom w:val="0"/>
      <w:divBdr>
        <w:top w:val="none" w:sz="0" w:space="0" w:color="auto"/>
        <w:left w:val="none" w:sz="0" w:space="0" w:color="auto"/>
        <w:bottom w:val="none" w:sz="0" w:space="0" w:color="auto"/>
        <w:right w:val="none" w:sz="0" w:space="0" w:color="auto"/>
      </w:divBdr>
      <w:divsChild>
        <w:div w:id="770003952">
          <w:marLeft w:val="0"/>
          <w:marRight w:val="0"/>
          <w:marTop w:val="0"/>
          <w:marBottom w:val="0"/>
          <w:divBdr>
            <w:top w:val="none" w:sz="0" w:space="0" w:color="auto"/>
            <w:left w:val="none" w:sz="0" w:space="0" w:color="auto"/>
            <w:bottom w:val="none" w:sz="0" w:space="0" w:color="auto"/>
            <w:right w:val="none" w:sz="0" w:space="0" w:color="auto"/>
          </w:divBdr>
          <w:divsChild>
            <w:div w:id="484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8230">
      <w:bodyDiv w:val="1"/>
      <w:marLeft w:val="0"/>
      <w:marRight w:val="0"/>
      <w:marTop w:val="0"/>
      <w:marBottom w:val="0"/>
      <w:divBdr>
        <w:top w:val="none" w:sz="0" w:space="0" w:color="auto"/>
        <w:left w:val="none" w:sz="0" w:space="0" w:color="auto"/>
        <w:bottom w:val="none" w:sz="0" w:space="0" w:color="auto"/>
        <w:right w:val="none" w:sz="0" w:space="0" w:color="auto"/>
      </w:divBdr>
    </w:div>
    <w:div w:id="888960720">
      <w:bodyDiv w:val="1"/>
      <w:marLeft w:val="0"/>
      <w:marRight w:val="0"/>
      <w:marTop w:val="0"/>
      <w:marBottom w:val="0"/>
      <w:divBdr>
        <w:top w:val="none" w:sz="0" w:space="0" w:color="auto"/>
        <w:left w:val="none" w:sz="0" w:space="0" w:color="auto"/>
        <w:bottom w:val="none" w:sz="0" w:space="0" w:color="auto"/>
        <w:right w:val="none" w:sz="0" w:space="0" w:color="auto"/>
      </w:divBdr>
      <w:divsChild>
        <w:div w:id="1462772676">
          <w:marLeft w:val="0"/>
          <w:marRight w:val="0"/>
          <w:marTop w:val="0"/>
          <w:marBottom w:val="0"/>
          <w:divBdr>
            <w:top w:val="none" w:sz="0" w:space="0" w:color="auto"/>
            <w:left w:val="none" w:sz="0" w:space="0" w:color="auto"/>
            <w:bottom w:val="none" w:sz="0" w:space="0" w:color="auto"/>
            <w:right w:val="none" w:sz="0" w:space="0" w:color="auto"/>
          </w:divBdr>
          <w:divsChild>
            <w:div w:id="1007057676">
              <w:marLeft w:val="0"/>
              <w:marRight w:val="0"/>
              <w:marTop w:val="0"/>
              <w:marBottom w:val="0"/>
              <w:divBdr>
                <w:top w:val="none" w:sz="0" w:space="0" w:color="auto"/>
                <w:left w:val="none" w:sz="0" w:space="0" w:color="auto"/>
                <w:bottom w:val="none" w:sz="0" w:space="0" w:color="auto"/>
                <w:right w:val="none" w:sz="0" w:space="0" w:color="auto"/>
              </w:divBdr>
            </w:div>
            <w:div w:id="960500059">
              <w:marLeft w:val="0"/>
              <w:marRight w:val="0"/>
              <w:marTop w:val="0"/>
              <w:marBottom w:val="0"/>
              <w:divBdr>
                <w:top w:val="none" w:sz="0" w:space="0" w:color="auto"/>
                <w:left w:val="none" w:sz="0" w:space="0" w:color="auto"/>
                <w:bottom w:val="none" w:sz="0" w:space="0" w:color="auto"/>
                <w:right w:val="none" w:sz="0" w:space="0" w:color="auto"/>
              </w:divBdr>
            </w:div>
            <w:div w:id="1438871225">
              <w:marLeft w:val="0"/>
              <w:marRight w:val="0"/>
              <w:marTop w:val="0"/>
              <w:marBottom w:val="0"/>
              <w:divBdr>
                <w:top w:val="none" w:sz="0" w:space="0" w:color="auto"/>
                <w:left w:val="none" w:sz="0" w:space="0" w:color="auto"/>
                <w:bottom w:val="none" w:sz="0" w:space="0" w:color="auto"/>
                <w:right w:val="none" w:sz="0" w:space="0" w:color="auto"/>
              </w:divBdr>
            </w:div>
            <w:div w:id="1374764745">
              <w:marLeft w:val="0"/>
              <w:marRight w:val="0"/>
              <w:marTop w:val="0"/>
              <w:marBottom w:val="0"/>
              <w:divBdr>
                <w:top w:val="none" w:sz="0" w:space="0" w:color="auto"/>
                <w:left w:val="none" w:sz="0" w:space="0" w:color="auto"/>
                <w:bottom w:val="none" w:sz="0" w:space="0" w:color="auto"/>
                <w:right w:val="none" w:sz="0" w:space="0" w:color="auto"/>
              </w:divBdr>
            </w:div>
            <w:div w:id="960380462">
              <w:marLeft w:val="0"/>
              <w:marRight w:val="0"/>
              <w:marTop w:val="0"/>
              <w:marBottom w:val="0"/>
              <w:divBdr>
                <w:top w:val="none" w:sz="0" w:space="0" w:color="auto"/>
                <w:left w:val="none" w:sz="0" w:space="0" w:color="auto"/>
                <w:bottom w:val="none" w:sz="0" w:space="0" w:color="auto"/>
                <w:right w:val="none" w:sz="0" w:space="0" w:color="auto"/>
              </w:divBdr>
            </w:div>
            <w:div w:id="209801272">
              <w:marLeft w:val="0"/>
              <w:marRight w:val="0"/>
              <w:marTop w:val="0"/>
              <w:marBottom w:val="0"/>
              <w:divBdr>
                <w:top w:val="none" w:sz="0" w:space="0" w:color="auto"/>
                <w:left w:val="none" w:sz="0" w:space="0" w:color="auto"/>
                <w:bottom w:val="none" w:sz="0" w:space="0" w:color="auto"/>
                <w:right w:val="none" w:sz="0" w:space="0" w:color="auto"/>
              </w:divBdr>
            </w:div>
            <w:div w:id="403845808">
              <w:marLeft w:val="0"/>
              <w:marRight w:val="0"/>
              <w:marTop w:val="0"/>
              <w:marBottom w:val="0"/>
              <w:divBdr>
                <w:top w:val="none" w:sz="0" w:space="0" w:color="auto"/>
                <w:left w:val="none" w:sz="0" w:space="0" w:color="auto"/>
                <w:bottom w:val="none" w:sz="0" w:space="0" w:color="auto"/>
                <w:right w:val="none" w:sz="0" w:space="0" w:color="auto"/>
              </w:divBdr>
            </w:div>
            <w:div w:id="474614169">
              <w:marLeft w:val="0"/>
              <w:marRight w:val="0"/>
              <w:marTop w:val="0"/>
              <w:marBottom w:val="0"/>
              <w:divBdr>
                <w:top w:val="none" w:sz="0" w:space="0" w:color="auto"/>
                <w:left w:val="none" w:sz="0" w:space="0" w:color="auto"/>
                <w:bottom w:val="none" w:sz="0" w:space="0" w:color="auto"/>
                <w:right w:val="none" w:sz="0" w:space="0" w:color="auto"/>
              </w:divBdr>
            </w:div>
            <w:div w:id="1183324842">
              <w:marLeft w:val="0"/>
              <w:marRight w:val="0"/>
              <w:marTop w:val="0"/>
              <w:marBottom w:val="0"/>
              <w:divBdr>
                <w:top w:val="none" w:sz="0" w:space="0" w:color="auto"/>
                <w:left w:val="none" w:sz="0" w:space="0" w:color="auto"/>
                <w:bottom w:val="none" w:sz="0" w:space="0" w:color="auto"/>
                <w:right w:val="none" w:sz="0" w:space="0" w:color="auto"/>
              </w:divBdr>
            </w:div>
            <w:div w:id="1893883032">
              <w:marLeft w:val="0"/>
              <w:marRight w:val="0"/>
              <w:marTop w:val="0"/>
              <w:marBottom w:val="0"/>
              <w:divBdr>
                <w:top w:val="none" w:sz="0" w:space="0" w:color="auto"/>
                <w:left w:val="none" w:sz="0" w:space="0" w:color="auto"/>
                <w:bottom w:val="none" w:sz="0" w:space="0" w:color="auto"/>
                <w:right w:val="none" w:sz="0" w:space="0" w:color="auto"/>
              </w:divBdr>
            </w:div>
            <w:div w:id="1432244718">
              <w:marLeft w:val="0"/>
              <w:marRight w:val="0"/>
              <w:marTop w:val="0"/>
              <w:marBottom w:val="0"/>
              <w:divBdr>
                <w:top w:val="none" w:sz="0" w:space="0" w:color="auto"/>
                <w:left w:val="none" w:sz="0" w:space="0" w:color="auto"/>
                <w:bottom w:val="none" w:sz="0" w:space="0" w:color="auto"/>
                <w:right w:val="none" w:sz="0" w:space="0" w:color="auto"/>
              </w:divBdr>
            </w:div>
            <w:div w:id="919560693">
              <w:marLeft w:val="0"/>
              <w:marRight w:val="0"/>
              <w:marTop w:val="0"/>
              <w:marBottom w:val="0"/>
              <w:divBdr>
                <w:top w:val="none" w:sz="0" w:space="0" w:color="auto"/>
                <w:left w:val="none" w:sz="0" w:space="0" w:color="auto"/>
                <w:bottom w:val="none" w:sz="0" w:space="0" w:color="auto"/>
                <w:right w:val="none" w:sz="0" w:space="0" w:color="auto"/>
              </w:divBdr>
            </w:div>
            <w:div w:id="678240230">
              <w:marLeft w:val="0"/>
              <w:marRight w:val="0"/>
              <w:marTop w:val="0"/>
              <w:marBottom w:val="0"/>
              <w:divBdr>
                <w:top w:val="none" w:sz="0" w:space="0" w:color="auto"/>
                <w:left w:val="none" w:sz="0" w:space="0" w:color="auto"/>
                <w:bottom w:val="none" w:sz="0" w:space="0" w:color="auto"/>
                <w:right w:val="none" w:sz="0" w:space="0" w:color="auto"/>
              </w:divBdr>
            </w:div>
            <w:div w:id="1119184429">
              <w:marLeft w:val="0"/>
              <w:marRight w:val="0"/>
              <w:marTop w:val="0"/>
              <w:marBottom w:val="0"/>
              <w:divBdr>
                <w:top w:val="none" w:sz="0" w:space="0" w:color="auto"/>
                <w:left w:val="none" w:sz="0" w:space="0" w:color="auto"/>
                <w:bottom w:val="none" w:sz="0" w:space="0" w:color="auto"/>
                <w:right w:val="none" w:sz="0" w:space="0" w:color="auto"/>
              </w:divBdr>
            </w:div>
            <w:div w:id="2060932460">
              <w:marLeft w:val="0"/>
              <w:marRight w:val="0"/>
              <w:marTop w:val="0"/>
              <w:marBottom w:val="0"/>
              <w:divBdr>
                <w:top w:val="none" w:sz="0" w:space="0" w:color="auto"/>
                <w:left w:val="none" w:sz="0" w:space="0" w:color="auto"/>
                <w:bottom w:val="none" w:sz="0" w:space="0" w:color="auto"/>
                <w:right w:val="none" w:sz="0" w:space="0" w:color="auto"/>
              </w:divBdr>
            </w:div>
            <w:div w:id="1152602109">
              <w:marLeft w:val="0"/>
              <w:marRight w:val="0"/>
              <w:marTop w:val="0"/>
              <w:marBottom w:val="0"/>
              <w:divBdr>
                <w:top w:val="none" w:sz="0" w:space="0" w:color="auto"/>
                <w:left w:val="none" w:sz="0" w:space="0" w:color="auto"/>
                <w:bottom w:val="none" w:sz="0" w:space="0" w:color="auto"/>
                <w:right w:val="none" w:sz="0" w:space="0" w:color="auto"/>
              </w:divBdr>
            </w:div>
            <w:div w:id="1081565068">
              <w:marLeft w:val="0"/>
              <w:marRight w:val="0"/>
              <w:marTop w:val="0"/>
              <w:marBottom w:val="0"/>
              <w:divBdr>
                <w:top w:val="none" w:sz="0" w:space="0" w:color="auto"/>
                <w:left w:val="none" w:sz="0" w:space="0" w:color="auto"/>
                <w:bottom w:val="none" w:sz="0" w:space="0" w:color="auto"/>
                <w:right w:val="none" w:sz="0" w:space="0" w:color="auto"/>
              </w:divBdr>
            </w:div>
            <w:div w:id="897015237">
              <w:marLeft w:val="0"/>
              <w:marRight w:val="0"/>
              <w:marTop w:val="0"/>
              <w:marBottom w:val="0"/>
              <w:divBdr>
                <w:top w:val="none" w:sz="0" w:space="0" w:color="auto"/>
                <w:left w:val="none" w:sz="0" w:space="0" w:color="auto"/>
                <w:bottom w:val="none" w:sz="0" w:space="0" w:color="auto"/>
                <w:right w:val="none" w:sz="0" w:space="0" w:color="auto"/>
              </w:divBdr>
            </w:div>
            <w:div w:id="1826969449">
              <w:marLeft w:val="0"/>
              <w:marRight w:val="0"/>
              <w:marTop w:val="0"/>
              <w:marBottom w:val="0"/>
              <w:divBdr>
                <w:top w:val="none" w:sz="0" w:space="0" w:color="auto"/>
                <w:left w:val="none" w:sz="0" w:space="0" w:color="auto"/>
                <w:bottom w:val="none" w:sz="0" w:space="0" w:color="auto"/>
                <w:right w:val="none" w:sz="0" w:space="0" w:color="auto"/>
              </w:divBdr>
            </w:div>
            <w:div w:id="174199616">
              <w:marLeft w:val="0"/>
              <w:marRight w:val="0"/>
              <w:marTop w:val="0"/>
              <w:marBottom w:val="0"/>
              <w:divBdr>
                <w:top w:val="none" w:sz="0" w:space="0" w:color="auto"/>
                <w:left w:val="none" w:sz="0" w:space="0" w:color="auto"/>
                <w:bottom w:val="none" w:sz="0" w:space="0" w:color="auto"/>
                <w:right w:val="none" w:sz="0" w:space="0" w:color="auto"/>
              </w:divBdr>
            </w:div>
            <w:div w:id="111289286">
              <w:marLeft w:val="0"/>
              <w:marRight w:val="0"/>
              <w:marTop w:val="0"/>
              <w:marBottom w:val="0"/>
              <w:divBdr>
                <w:top w:val="none" w:sz="0" w:space="0" w:color="auto"/>
                <w:left w:val="none" w:sz="0" w:space="0" w:color="auto"/>
                <w:bottom w:val="none" w:sz="0" w:space="0" w:color="auto"/>
                <w:right w:val="none" w:sz="0" w:space="0" w:color="auto"/>
              </w:divBdr>
            </w:div>
            <w:div w:id="2113821505">
              <w:marLeft w:val="0"/>
              <w:marRight w:val="0"/>
              <w:marTop w:val="0"/>
              <w:marBottom w:val="0"/>
              <w:divBdr>
                <w:top w:val="none" w:sz="0" w:space="0" w:color="auto"/>
                <w:left w:val="none" w:sz="0" w:space="0" w:color="auto"/>
                <w:bottom w:val="none" w:sz="0" w:space="0" w:color="auto"/>
                <w:right w:val="none" w:sz="0" w:space="0" w:color="auto"/>
              </w:divBdr>
            </w:div>
            <w:div w:id="1574200532">
              <w:marLeft w:val="0"/>
              <w:marRight w:val="0"/>
              <w:marTop w:val="0"/>
              <w:marBottom w:val="0"/>
              <w:divBdr>
                <w:top w:val="none" w:sz="0" w:space="0" w:color="auto"/>
                <w:left w:val="none" w:sz="0" w:space="0" w:color="auto"/>
                <w:bottom w:val="none" w:sz="0" w:space="0" w:color="auto"/>
                <w:right w:val="none" w:sz="0" w:space="0" w:color="auto"/>
              </w:divBdr>
            </w:div>
            <w:div w:id="860825971">
              <w:marLeft w:val="0"/>
              <w:marRight w:val="0"/>
              <w:marTop w:val="0"/>
              <w:marBottom w:val="0"/>
              <w:divBdr>
                <w:top w:val="none" w:sz="0" w:space="0" w:color="auto"/>
                <w:left w:val="none" w:sz="0" w:space="0" w:color="auto"/>
                <w:bottom w:val="none" w:sz="0" w:space="0" w:color="auto"/>
                <w:right w:val="none" w:sz="0" w:space="0" w:color="auto"/>
              </w:divBdr>
            </w:div>
            <w:div w:id="1013339556">
              <w:marLeft w:val="0"/>
              <w:marRight w:val="0"/>
              <w:marTop w:val="0"/>
              <w:marBottom w:val="0"/>
              <w:divBdr>
                <w:top w:val="none" w:sz="0" w:space="0" w:color="auto"/>
                <w:left w:val="none" w:sz="0" w:space="0" w:color="auto"/>
                <w:bottom w:val="none" w:sz="0" w:space="0" w:color="auto"/>
                <w:right w:val="none" w:sz="0" w:space="0" w:color="auto"/>
              </w:divBdr>
            </w:div>
            <w:div w:id="538130130">
              <w:marLeft w:val="0"/>
              <w:marRight w:val="0"/>
              <w:marTop w:val="0"/>
              <w:marBottom w:val="0"/>
              <w:divBdr>
                <w:top w:val="none" w:sz="0" w:space="0" w:color="auto"/>
                <w:left w:val="none" w:sz="0" w:space="0" w:color="auto"/>
                <w:bottom w:val="none" w:sz="0" w:space="0" w:color="auto"/>
                <w:right w:val="none" w:sz="0" w:space="0" w:color="auto"/>
              </w:divBdr>
            </w:div>
            <w:div w:id="733772224">
              <w:marLeft w:val="0"/>
              <w:marRight w:val="0"/>
              <w:marTop w:val="0"/>
              <w:marBottom w:val="0"/>
              <w:divBdr>
                <w:top w:val="none" w:sz="0" w:space="0" w:color="auto"/>
                <w:left w:val="none" w:sz="0" w:space="0" w:color="auto"/>
                <w:bottom w:val="none" w:sz="0" w:space="0" w:color="auto"/>
                <w:right w:val="none" w:sz="0" w:space="0" w:color="auto"/>
              </w:divBdr>
            </w:div>
            <w:div w:id="1789007123">
              <w:marLeft w:val="0"/>
              <w:marRight w:val="0"/>
              <w:marTop w:val="0"/>
              <w:marBottom w:val="0"/>
              <w:divBdr>
                <w:top w:val="none" w:sz="0" w:space="0" w:color="auto"/>
                <w:left w:val="none" w:sz="0" w:space="0" w:color="auto"/>
                <w:bottom w:val="none" w:sz="0" w:space="0" w:color="auto"/>
                <w:right w:val="none" w:sz="0" w:space="0" w:color="auto"/>
              </w:divBdr>
            </w:div>
            <w:div w:id="2124373158">
              <w:marLeft w:val="0"/>
              <w:marRight w:val="0"/>
              <w:marTop w:val="0"/>
              <w:marBottom w:val="0"/>
              <w:divBdr>
                <w:top w:val="none" w:sz="0" w:space="0" w:color="auto"/>
                <w:left w:val="none" w:sz="0" w:space="0" w:color="auto"/>
                <w:bottom w:val="none" w:sz="0" w:space="0" w:color="auto"/>
                <w:right w:val="none" w:sz="0" w:space="0" w:color="auto"/>
              </w:divBdr>
            </w:div>
            <w:div w:id="1869640234">
              <w:marLeft w:val="0"/>
              <w:marRight w:val="0"/>
              <w:marTop w:val="0"/>
              <w:marBottom w:val="0"/>
              <w:divBdr>
                <w:top w:val="none" w:sz="0" w:space="0" w:color="auto"/>
                <w:left w:val="none" w:sz="0" w:space="0" w:color="auto"/>
                <w:bottom w:val="none" w:sz="0" w:space="0" w:color="auto"/>
                <w:right w:val="none" w:sz="0" w:space="0" w:color="auto"/>
              </w:divBdr>
            </w:div>
            <w:div w:id="1575704380">
              <w:marLeft w:val="0"/>
              <w:marRight w:val="0"/>
              <w:marTop w:val="0"/>
              <w:marBottom w:val="0"/>
              <w:divBdr>
                <w:top w:val="none" w:sz="0" w:space="0" w:color="auto"/>
                <w:left w:val="none" w:sz="0" w:space="0" w:color="auto"/>
                <w:bottom w:val="none" w:sz="0" w:space="0" w:color="auto"/>
                <w:right w:val="none" w:sz="0" w:space="0" w:color="auto"/>
              </w:divBdr>
            </w:div>
            <w:div w:id="1226642444">
              <w:marLeft w:val="0"/>
              <w:marRight w:val="0"/>
              <w:marTop w:val="0"/>
              <w:marBottom w:val="0"/>
              <w:divBdr>
                <w:top w:val="none" w:sz="0" w:space="0" w:color="auto"/>
                <w:left w:val="none" w:sz="0" w:space="0" w:color="auto"/>
                <w:bottom w:val="none" w:sz="0" w:space="0" w:color="auto"/>
                <w:right w:val="none" w:sz="0" w:space="0" w:color="auto"/>
              </w:divBdr>
            </w:div>
            <w:div w:id="203101944">
              <w:marLeft w:val="0"/>
              <w:marRight w:val="0"/>
              <w:marTop w:val="0"/>
              <w:marBottom w:val="0"/>
              <w:divBdr>
                <w:top w:val="none" w:sz="0" w:space="0" w:color="auto"/>
                <w:left w:val="none" w:sz="0" w:space="0" w:color="auto"/>
                <w:bottom w:val="none" w:sz="0" w:space="0" w:color="auto"/>
                <w:right w:val="none" w:sz="0" w:space="0" w:color="auto"/>
              </w:divBdr>
            </w:div>
            <w:div w:id="939602916">
              <w:marLeft w:val="0"/>
              <w:marRight w:val="0"/>
              <w:marTop w:val="0"/>
              <w:marBottom w:val="0"/>
              <w:divBdr>
                <w:top w:val="none" w:sz="0" w:space="0" w:color="auto"/>
                <w:left w:val="none" w:sz="0" w:space="0" w:color="auto"/>
                <w:bottom w:val="none" w:sz="0" w:space="0" w:color="auto"/>
                <w:right w:val="none" w:sz="0" w:space="0" w:color="auto"/>
              </w:divBdr>
            </w:div>
            <w:div w:id="1022902870">
              <w:marLeft w:val="0"/>
              <w:marRight w:val="0"/>
              <w:marTop w:val="0"/>
              <w:marBottom w:val="0"/>
              <w:divBdr>
                <w:top w:val="none" w:sz="0" w:space="0" w:color="auto"/>
                <w:left w:val="none" w:sz="0" w:space="0" w:color="auto"/>
                <w:bottom w:val="none" w:sz="0" w:space="0" w:color="auto"/>
                <w:right w:val="none" w:sz="0" w:space="0" w:color="auto"/>
              </w:divBdr>
            </w:div>
            <w:div w:id="1859613324">
              <w:marLeft w:val="0"/>
              <w:marRight w:val="0"/>
              <w:marTop w:val="0"/>
              <w:marBottom w:val="0"/>
              <w:divBdr>
                <w:top w:val="none" w:sz="0" w:space="0" w:color="auto"/>
                <w:left w:val="none" w:sz="0" w:space="0" w:color="auto"/>
                <w:bottom w:val="none" w:sz="0" w:space="0" w:color="auto"/>
                <w:right w:val="none" w:sz="0" w:space="0" w:color="auto"/>
              </w:divBdr>
            </w:div>
            <w:div w:id="503207281">
              <w:marLeft w:val="0"/>
              <w:marRight w:val="0"/>
              <w:marTop w:val="0"/>
              <w:marBottom w:val="0"/>
              <w:divBdr>
                <w:top w:val="none" w:sz="0" w:space="0" w:color="auto"/>
                <w:left w:val="none" w:sz="0" w:space="0" w:color="auto"/>
                <w:bottom w:val="none" w:sz="0" w:space="0" w:color="auto"/>
                <w:right w:val="none" w:sz="0" w:space="0" w:color="auto"/>
              </w:divBdr>
            </w:div>
            <w:div w:id="1786071095">
              <w:marLeft w:val="0"/>
              <w:marRight w:val="0"/>
              <w:marTop w:val="0"/>
              <w:marBottom w:val="0"/>
              <w:divBdr>
                <w:top w:val="none" w:sz="0" w:space="0" w:color="auto"/>
                <w:left w:val="none" w:sz="0" w:space="0" w:color="auto"/>
                <w:bottom w:val="none" w:sz="0" w:space="0" w:color="auto"/>
                <w:right w:val="none" w:sz="0" w:space="0" w:color="auto"/>
              </w:divBdr>
            </w:div>
            <w:div w:id="1983074591">
              <w:marLeft w:val="0"/>
              <w:marRight w:val="0"/>
              <w:marTop w:val="0"/>
              <w:marBottom w:val="0"/>
              <w:divBdr>
                <w:top w:val="none" w:sz="0" w:space="0" w:color="auto"/>
                <w:left w:val="none" w:sz="0" w:space="0" w:color="auto"/>
                <w:bottom w:val="none" w:sz="0" w:space="0" w:color="auto"/>
                <w:right w:val="none" w:sz="0" w:space="0" w:color="auto"/>
              </w:divBdr>
            </w:div>
            <w:div w:id="827090324">
              <w:marLeft w:val="0"/>
              <w:marRight w:val="0"/>
              <w:marTop w:val="0"/>
              <w:marBottom w:val="0"/>
              <w:divBdr>
                <w:top w:val="none" w:sz="0" w:space="0" w:color="auto"/>
                <w:left w:val="none" w:sz="0" w:space="0" w:color="auto"/>
                <w:bottom w:val="none" w:sz="0" w:space="0" w:color="auto"/>
                <w:right w:val="none" w:sz="0" w:space="0" w:color="auto"/>
              </w:divBdr>
            </w:div>
            <w:div w:id="13114166">
              <w:marLeft w:val="0"/>
              <w:marRight w:val="0"/>
              <w:marTop w:val="0"/>
              <w:marBottom w:val="0"/>
              <w:divBdr>
                <w:top w:val="none" w:sz="0" w:space="0" w:color="auto"/>
                <w:left w:val="none" w:sz="0" w:space="0" w:color="auto"/>
                <w:bottom w:val="none" w:sz="0" w:space="0" w:color="auto"/>
                <w:right w:val="none" w:sz="0" w:space="0" w:color="auto"/>
              </w:divBdr>
            </w:div>
            <w:div w:id="2063140472">
              <w:marLeft w:val="0"/>
              <w:marRight w:val="0"/>
              <w:marTop w:val="0"/>
              <w:marBottom w:val="0"/>
              <w:divBdr>
                <w:top w:val="none" w:sz="0" w:space="0" w:color="auto"/>
                <w:left w:val="none" w:sz="0" w:space="0" w:color="auto"/>
                <w:bottom w:val="none" w:sz="0" w:space="0" w:color="auto"/>
                <w:right w:val="none" w:sz="0" w:space="0" w:color="auto"/>
              </w:divBdr>
            </w:div>
            <w:div w:id="817769615">
              <w:marLeft w:val="0"/>
              <w:marRight w:val="0"/>
              <w:marTop w:val="0"/>
              <w:marBottom w:val="0"/>
              <w:divBdr>
                <w:top w:val="none" w:sz="0" w:space="0" w:color="auto"/>
                <w:left w:val="none" w:sz="0" w:space="0" w:color="auto"/>
                <w:bottom w:val="none" w:sz="0" w:space="0" w:color="auto"/>
                <w:right w:val="none" w:sz="0" w:space="0" w:color="auto"/>
              </w:divBdr>
            </w:div>
            <w:div w:id="2062438427">
              <w:marLeft w:val="0"/>
              <w:marRight w:val="0"/>
              <w:marTop w:val="0"/>
              <w:marBottom w:val="0"/>
              <w:divBdr>
                <w:top w:val="none" w:sz="0" w:space="0" w:color="auto"/>
                <w:left w:val="none" w:sz="0" w:space="0" w:color="auto"/>
                <w:bottom w:val="none" w:sz="0" w:space="0" w:color="auto"/>
                <w:right w:val="none" w:sz="0" w:space="0" w:color="auto"/>
              </w:divBdr>
            </w:div>
            <w:div w:id="1198737665">
              <w:marLeft w:val="0"/>
              <w:marRight w:val="0"/>
              <w:marTop w:val="0"/>
              <w:marBottom w:val="0"/>
              <w:divBdr>
                <w:top w:val="none" w:sz="0" w:space="0" w:color="auto"/>
                <w:left w:val="none" w:sz="0" w:space="0" w:color="auto"/>
                <w:bottom w:val="none" w:sz="0" w:space="0" w:color="auto"/>
                <w:right w:val="none" w:sz="0" w:space="0" w:color="auto"/>
              </w:divBdr>
            </w:div>
            <w:div w:id="1212376636">
              <w:marLeft w:val="0"/>
              <w:marRight w:val="0"/>
              <w:marTop w:val="0"/>
              <w:marBottom w:val="0"/>
              <w:divBdr>
                <w:top w:val="none" w:sz="0" w:space="0" w:color="auto"/>
                <w:left w:val="none" w:sz="0" w:space="0" w:color="auto"/>
                <w:bottom w:val="none" w:sz="0" w:space="0" w:color="auto"/>
                <w:right w:val="none" w:sz="0" w:space="0" w:color="auto"/>
              </w:divBdr>
            </w:div>
            <w:div w:id="876545337">
              <w:marLeft w:val="0"/>
              <w:marRight w:val="0"/>
              <w:marTop w:val="0"/>
              <w:marBottom w:val="0"/>
              <w:divBdr>
                <w:top w:val="none" w:sz="0" w:space="0" w:color="auto"/>
                <w:left w:val="none" w:sz="0" w:space="0" w:color="auto"/>
                <w:bottom w:val="none" w:sz="0" w:space="0" w:color="auto"/>
                <w:right w:val="none" w:sz="0" w:space="0" w:color="auto"/>
              </w:divBdr>
            </w:div>
            <w:div w:id="1665010011">
              <w:marLeft w:val="0"/>
              <w:marRight w:val="0"/>
              <w:marTop w:val="0"/>
              <w:marBottom w:val="0"/>
              <w:divBdr>
                <w:top w:val="none" w:sz="0" w:space="0" w:color="auto"/>
                <w:left w:val="none" w:sz="0" w:space="0" w:color="auto"/>
                <w:bottom w:val="none" w:sz="0" w:space="0" w:color="auto"/>
                <w:right w:val="none" w:sz="0" w:space="0" w:color="auto"/>
              </w:divBdr>
            </w:div>
            <w:div w:id="1826818222">
              <w:marLeft w:val="0"/>
              <w:marRight w:val="0"/>
              <w:marTop w:val="0"/>
              <w:marBottom w:val="0"/>
              <w:divBdr>
                <w:top w:val="none" w:sz="0" w:space="0" w:color="auto"/>
                <w:left w:val="none" w:sz="0" w:space="0" w:color="auto"/>
                <w:bottom w:val="none" w:sz="0" w:space="0" w:color="auto"/>
                <w:right w:val="none" w:sz="0" w:space="0" w:color="auto"/>
              </w:divBdr>
            </w:div>
            <w:div w:id="2050059488">
              <w:marLeft w:val="0"/>
              <w:marRight w:val="0"/>
              <w:marTop w:val="0"/>
              <w:marBottom w:val="0"/>
              <w:divBdr>
                <w:top w:val="none" w:sz="0" w:space="0" w:color="auto"/>
                <w:left w:val="none" w:sz="0" w:space="0" w:color="auto"/>
                <w:bottom w:val="none" w:sz="0" w:space="0" w:color="auto"/>
                <w:right w:val="none" w:sz="0" w:space="0" w:color="auto"/>
              </w:divBdr>
            </w:div>
            <w:div w:id="128667929">
              <w:marLeft w:val="0"/>
              <w:marRight w:val="0"/>
              <w:marTop w:val="0"/>
              <w:marBottom w:val="0"/>
              <w:divBdr>
                <w:top w:val="none" w:sz="0" w:space="0" w:color="auto"/>
                <w:left w:val="none" w:sz="0" w:space="0" w:color="auto"/>
                <w:bottom w:val="none" w:sz="0" w:space="0" w:color="auto"/>
                <w:right w:val="none" w:sz="0" w:space="0" w:color="auto"/>
              </w:divBdr>
            </w:div>
            <w:div w:id="1264874890">
              <w:marLeft w:val="0"/>
              <w:marRight w:val="0"/>
              <w:marTop w:val="0"/>
              <w:marBottom w:val="0"/>
              <w:divBdr>
                <w:top w:val="none" w:sz="0" w:space="0" w:color="auto"/>
                <w:left w:val="none" w:sz="0" w:space="0" w:color="auto"/>
                <w:bottom w:val="none" w:sz="0" w:space="0" w:color="auto"/>
                <w:right w:val="none" w:sz="0" w:space="0" w:color="auto"/>
              </w:divBdr>
            </w:div>
            <w:div w:id="1566989421">
              <w:marLeft w:val="0"/>
              <w:marRight w:val="0"/>
              <w:marTop w:val="0"/>
              <w:marBottom w:val="0"/>
              <w:divBdr>
                <w:top w:val="none" w:sz="0" w:space="0" w:color="auto"/>
                <w:left w:val="none" w:sz="0" w:space="0" w:color="auto"/>
                <w:bottom w:val="none" w:sz="0" w:space="0" w:color="auto"/>
                <w:right w:val="none" w:sz="0" w:space="0" w:color="auto"/>
              </w:divBdr>
            </w:div>
            <w:div w:id="1997027251">
              <w:marLeft w:val="0"/>
              <w:marRight w:val="0"/>
              <w:marTop w:val="0"/>
              <w:marBottom w:val="0"/>
              <w:divBdr>
                <w:top w:val="none" w:sz="0" w:space="0" w:color="auto"/>
                <w:left w:val="none" w:sz="0" w:space="0" w:color="auto"/>
                <w:bottom w:val="none" w:sz="0" w:space="0" w:color="auto"/>
                <w:right w:val="none" w:sz="0" w:space="0" w:color="auto"/>
              </w:divBdr>
            </w:div>
            <w:div w:id="1931811230">
              <w:marLeft w:val="0"/>
              <w:marRight w:val="0"/>
              <w:marTop w:val="0"/>
              <w:marBottom w:val="0"/>
              <w:divBdr>
                <w:top w:val="none" w:sz="0" w:space="0" w:color="auto"/>
                <w:left w:val="none" w:sz="0" w:space="0" w:color="auto"/>
                <w:bottom w:val="none" w:sz="0" w:space="0" w:color="auto"/>
                <w:right w:val="none" w:sz="0" w:space="0" w:color="auto"/>
              </w:divBdr>
            </w:div>
            <w:div w:id="1238129057">
              <w:marLeft w:val="0"/>
              <w:marRight w:val="0"/>
              <w:marTop w:val="0"/>
              <w:marBottom w:val="0"/>
              <w:divBdr>
                <w:top w:val="none" w:sz="0" w:space="0" w:color="auto"/>
                <w:left w:val="none" w:sz="0" w:space="0" w:color="auto"/>
                <w:bottom w:val="none" w:sz="0" w:space="0" w:color="auto"/>
                <w:right w:val="none" w:sz="0" w:space="0" w:color="auto"/>
              </w:divBdr>
            </w:div>
            <w:div w:id="161358895">
              <w:marLeft w:val="0"/>
              <w:marRight w:val="0"/>
              <w:marTop w:val="0"/>
              <w:marBottom w:val="0"/>
              <w:divBdr>
                <w:top w:val="none" w:sz="0" w:space="0" w:color="auto"/>
                <w:left w:val="none" w:sz="0" w:space="0" w:color="auto"/>
                <w:bottom w:val="none" w:sz="0" w:space="0" w:color="auto"/>
                <w:right w:val="none" w:sz="0" w:space="0" w:color="auto"/>
              </w:divBdr>
            </w:div>
            <w:div w:id="527136291">
              <w:marLeft w:val="0"/>
              <w:marRight w:val="0"/>
              <w:marTop w:val="0"/>
              <w:marBottom w:val="0"/>
              <w:divBdr>
                <w:top w:val="none" w:sz="0" w:space="0" w:color="auto"/>
                <w:left w:val="none" w:sz="0" w:space="0" w:color="auto"/>
                <w:bottom w:val="none" w:sz="0" w:space="0" w:color="auto"/>
                <w:right w:val="none" w:sz="0" w:space="0" w:color="auto"/>
              </w:divBdr>
            </w:div>
            <w:div w:id="1294798032">
              <w:marLeft w:val="0"/>
              <w:marRight w:val="0"/>
              <w:marTop w:val="0"/>
              <w:marBottom w:val="0"/>
              <w:divBdr>
                <w:top w:val="none" w:sz="0" w:space="0" w:color="auto"/>
                <w:left w:val="none" w:sz="0" w:space="0" w:color="auto"/>
                <w:bottom w:val="none" w:sz="0" w:space="0" w:color="auto"/>
                <w:right w:val="none" w:sz="0" w:space="0" w:color="auto"/>
              </w:divBdr>
            </w:div>
            <w:div w:id="294146957">
              <w:marLeft w:val="0"/>
              <w:marRight w:val="0"/>
              <w:marTop w:val="0"/>
              <w:marBottom w:val="0"/>
              <w:divBdr>
                <w:top w:val="none" w:sz="0" w:space="0" w:color="auto"/>
                <w:left w:val="none" w:sz="0" w:space="0" w:color="auto"/>
                <w:bottom w:val="none" w:sz="0" w:space="0" w:color="auto"/>
                <w:right w:val="none" w:sz="0" w:space="0" w:color="auto"/>
              </w:divBdr>
            </w:div>
            <w:div w:id="1904563589">
              <w:marLeft w:val="0"/>
              <w:marRight w:val="0"/>
              <w:marTop w:val="0"/>
              <w:marBottom w:val="0"/>
              <w:divBdr>
                <w:top w:val="none" w:sz="0" w:space="0" w:color="auto"/>
                <w:left w:val="none" w:sz="0" w:space="0" w:color="auto"/>
                <w:bottom w:val="none" w:sz="0" w:space="0" w:color="auto"/>
                <w:right w:val="none" w:sz="0" w:space="0" w:color="auto"/>
              </w:divBdr>
            </w:div>
            <w:div w:id="1586039590">
              <w:marLeft w:val="0"/>
              <w:marRight w:val="0"/>
              <w:marTop w:val="0"/>
              <w:marBottom w:val="0"/>
              <w:divBdr>
                <w:top w:val="none" w:sz="0" w:space="0" w:color="auto"/>
                <w:left w:val="none" w:sz="0" w:space="0" w:color="auto"/>
                <w:bottom w:val="none" w:sz="0" w:space="0" w:color="auto"/>
                <w:right w:val="none" w:sz="0" w:space="0" w:color="auto"/>
              </w:divBdr>
            </w:div>
            <w:div w:id="1220170171">
              <w:marLeft w:val="0"/>
              <w:marRight w:val="0"/>
              <w:marTop w:val="0"/>
              <w:marBottom w:val="0"/>
              <w:divBdr>
                <w:top w:val="none" w:sz="0" w:space="0" w:color="auto"/>
                <w:left w:val="none" w:sz="0" w:space="0" w:color="auto"/>
                <w:bottom w:val="none" w:sz="0" w:space="0" w:color="auto"/>
                <w:right w:val="none" w:sz="0" w:space="0" w:color="auto"/>
              </w:divBdr>
            </w:div>
            <w:div w:id="244654161">
              <w:marLeft w:val="0"/>
              <w:marRight w:val="0"/>
              <w:marTop w:val="0"/>
              <w:marBottom w:val="0"/>
              <w:divBdr>
                <w:top w:val="none" w:sz="0" w:space="0" w:color="auto"/>
                <w:left w:val="none" w:sz="0" w:space="0" w:color="auto"/>
                <w:bottom w:val="none" w:sz="0" w:space="0" w:color="auto"/>
                <w:right w:val="none" w:sz="0" w:space="0" w:color="auto"/>
              </w:divBdr>
            </w:div>
            <w:div w:id="1626620132">
              <w:marLeft w:val="0"/>
              <w:marRight w:val="0"/>
              <w:marTop w:val="0"/>
              <w:marBottom w:val="0"/>
              <w:divBdr>
                <w:top w:val="none" w:sz="0" w:space="0" w:color="auto"/>
                <w:left w:val="none" w:sz="0" w:space="0" w:color="auto"/>
                <w:bottom w:val="none" w:sz="0" w:space="0" w:color="auto"/>
                <w:right w:val="none" w:sz="0" w:space="0" w:color="auto"/>
              </w:divBdr>
            </w:div>
            <w:div w:id="380713045">
              <w:marLeft w:val="0"/>
              <w:marRight w:val="0"/>
              <w:marTop w:val="0"/>
              <w:marBottom w:val="0"/>
              <w:divBdr>
                <w:top w:val="none" w:sz="0" w:space="0" w:color="auto"/>
                <w:left w:val="none" w:sz="0" w:space="0" w:color="auto"/>
                <w:bottom w:val="none" w:sz="0" w:space="0" w:color="auto"/>
                <w:right w:val="none" w:sz="0" w:space="0" w:color="auto"/>
              </w:divBdr>
            </w:div>
            <w:div w:id="839582742">
              <w:marLeft w:val="0"/>
              <w:marRight w:val="0"/>
              <w:marTop w:val="0"/>
              <w:marBottom w:val="0"/>
              <w:divBdr>
                <w:top w:val="none" w:sz="0" w:space="0" w:color="auto"/>
                <w:left w:val="none" w:sz="0" w:space="0" w:color="auto"/>
                <w:bottom w:val="none" w:sz="0" w:space="0" w:color="auto"/>
                <w:right w:val="none" w:sz="0" w:space="0" w:color="auto"/>
              </w:divBdr>
            </w:div>
            <w:div w:id="1349062877">
              <w:marLeft w:val="0"/>
              <w:marRight w:val="0"/>
              <w:marTop w:val="0"/>
              <w:marBottom w:val="0"/>
              <w:divBdr>
                <w:top w:val="none" w:sz="0" w:space="0" w:color="auto"/>
                <w:left w:val="none" w:sz="0" w:space="0" w:color="auto"/>
                <w:bottom w:val="none" w:sz="0" w:space="0" w:color="auto"/>
                <w:right w:val="none" w:sz="0" w:space="0" w:color="auto"/>
              </w:divBdr>
            </w:div>
            <w:div w:id="2077164831">
              <w:marLeft w:val="0"/>
              <w:marRight w:val="0"/>
              <w:marTop w:val="0"/>
              <w:marBottom w:val="0"/>
              <w:divBdr>
                <w:top w:val="none" w:sz="0" w:space="0" w:color="auto"/>
                <w:left w:val="none" w:sz="0" w:space="0" w:color="auto"/>
                <w:bottom w:val="none" w:sz="0" w:space="0" w:color="auto"/>
                <w:right w:val="none" w:sz="0" w:space="0" w:color="auto"/>
              </w:divBdr>
            </w:div>
            <w:div w:id="168762783">
              <w:marLeft w:val="0"/>
              <w:marRight w:val="0"/>
              <w:marTop w:val="0"/>
              <w:marBottom w:val="0"/>
              <w:divBdr>
                <w:top w:val="none" w:sz="0" w:space="0" w:color="auto"/>
                <w:left w:val="none" w:sz="0" w:space="0" w:color="auto"/>
                <w:bottom w:val="none" w:sz="0" w:space="0" w:color="auto"/>
                <w:right w:val="none" w:sz="0" w:space="0" w:color="auto"/>
              </w:divBdr>
            </w:div>
            <w:div w:id="1557080212">
              <w:marLeft w:val="0"/>
              <w:marRight w:val="0"/>
              <w:marTop w:val="0"/>
              <w:marBottom w:val="0"/>
              <w:divBdr>
                <w:top w:val="none" w:sz="0" w:space="0" w:color="auto"/>
                <w:left w:val="none" w:sz="0" w:space="0" w:color="auto"/>
                <w:bottom w:val="none" w:sz="0" w:space="0" w:color="auto"/>
                <w:right w:val="none" w:sz="0" w:space="0" w:color="auto"/>
              </w:divBdr>
            </w:div>
            <w:div w:id="1287587456">
              <w:marLeft w:val="0"/>
              <w:marRight w:val="0"/>
              <w:marTop w:val="0"/>
              <w:marBottom w:val="0"/>
              <w:divBdr>
                <w:top w:val="none" w:sz="0" w:space="0" w:color="auto"/>
                <w:left w:val="none" w:sz="0" w:space="0" w:color="auto"/>
                <w:bottom w:val="none" w:sz="0" w:space="0" w:color="auto"/>
                <w:right w:val="none" w:sz="0" w:space="0" w:color="auto"/>
              </w:divBdr>
            </w:div>
            <w:div w:id="1643804572">
              <w:marLeft w:val="0"/>
              <w:marRight w:val="0"/>
              <w:marTop w:val="0"/>
              <w:marBottom w:val="0"/>
              <w:divBdr>
                <w:top w:val="none" w:sz="0" w:space="0" w:color="auto"/>
                <w:left w:val="none" w:sz="0" w:space="0" w:color="auto"/>
                <w:bottom w:val="none" w:sz="0" w:space="0" w:color="auto"/>
                <w:right w:val="none" w:sz="0" w:space="0" w:color="auto"/>
              </w:divBdr>
            </w:div>
            <w:div w:id="1369911330">
              <w:marLeft w:val="0"/>
              <w:marRight w:val="0"/>
              <w:marTop w:val="0"/>
              <w:marBottom w:val="0"/>
              <w:divBdr>
                <w:top w:val="none" w:sz="0" w:space="0" w:color="auto"/>
                <w:left w:val="none" w:sz="0" w:space="0" w:color="auto"/>
                <w:bottom w:val="none" w:sz="0" w:space="0" w:color="auto"/>
                <w:right w:val="none" w:sz="0" w:space="0" w:color="auto"/>
              </w:divBdr>
            </w:div>
            <w:div w:id="657076023">
              <w:marLeft w:val="0"/>
              <w:marRight w:val="0"/>
              <w:marTop w:val="0"/>
              <w:marBottom w:val="0"/>
              <w:divBdr>
                <w:top w:val="none" w:sz="0" w:space="0" w:color="auto"/>
                <w:left w:val="none" w:sz="0" w:space="0" w:color="auto"/>
                <w:bottom w:val="none" w:sz="0" w:space="0" w:color="auto"/>
                <w:right w:val="none" w:sz="0" w:space="0" w:color="auto"/>
              </w:divBdr>
            </w:div>
            <w:div w:id="1978990832">
              <w:marLeft w:val="0"/>
              <w:marRight w:val="0"/>
              <w:marTop w:val="0"/>
              <w:marBottom w:val="0"/>
              <w:divBdr>
                <w:top w:val="none" w:sz="0" w:space="0" w:color="auto"/>
                <w:left w:val="none" w:sz="0" w:space="0" w:color="auto"/>
                <w:bottom w:val="none" w:sz="0" w:space="0" w:color="auto"/>
                <w:right w:val="none" w:sz="0" w:space="0" w:color="auto"/>
              </w:divBdr>
            </w:div>
            <w:div w:id="93287078">
              <w:marLeft w:val="0"/>
              <w:marRight w:val="0"/>
              <w:marTop w:val="0"/>
              <w:marBottom w:val="0"/>
              <w:divBdr>
                <w:top w:val="none" w:sz="0" w:space="0" w:color="auto"/>
                <w:left w:val="none" w:sz="0" w:space="0" w:color="auto"/>
                <w:bottom w:val="none" w:sz="0" w:space="0" w:color="auto"/>
                <w:right w:val="none" w:sz="0" w:space="0" w:color="auto"/>
              </w:divBdr>
            </w:div>
            <w:div w:id="2076663609">
              <w:marLeft w:val="0"/>
              <w:marRight w:val="0"/>
              <w:marTop w:val="0"/>
              <w:marBottom w:val="0"/>
              <w:divBdr>
                <w:top w:val="none" w:sz="0" w:space="0" w:color="auto"/>
                <w:left w:val="none" w:sz="0" w:space="0" w:color="auto"/>
                <w:bottom w:val="none" w:sz="0" w:space="0" w:color="auto"/>
                <w:right w:val="none" w:sz="0" w:space="0" w:color="auto"/>
              </w:divBdr>
            </w:div>
            <w:div w:id="538326659">
              <w:marLeft w:val="0"/>
              <w:marRight w:val="0"/>
              <w:marTop w:val="0"/>
              <w:marBottom w:val="0"/>
              <w:divBdr>
                <w:top w:val="none" w:sz="0" w:space="0" w:color="auto"/>
                <w:left w:val="none" w:sz="0" w:space="0" w:color="auto"/>
                <w:bottom w:val="none" w:sz="0" w:space="0" w:color="auto"/>
                <w:right w:val="none" w:sz="0" w:space="0" w:color="auto"/>
              </w:divBdr>
            </w:div>
            <w:div w:id="1319112934">
              <w:marLeft w:val="0"/>
              <w:marRight w:val="0"/>
              <w:marTop w:val="0"/>
              <w:marBottom w:val="0"/>
              <w:divBdr>
                <w:top w:val="none" w:sz="0" w:space="0" w:color="auto"/>
                <w:left w:val="none" w:sz="0" w:space="0" w:color="auto"/>
                <w:bottom w:val="none" w:sz="0" w:space="0" w:color="auto"/>
                <w:right w:val="none" w:sz="0" w:space="0" w:color="auto"/>
              </w:divBdr>
            </w:div>
            <w:div w:id="1221400279">
              <w:marLeft w:val="0"/>
              <w:marRight w:val="0"/>
              <w:marTop w:val="0"/>
              <w:marBottom w:val="0"/>
              <w:divBdr>
                <w:top w:val="none" w:sz="0" w:space="0" w:color="auto"/>
                <w:left w:val="none" w:sz="0" w:space="0" w:color="auto"/>
                <w:bottom w:val="none" w:sz="0" w:space="0" w:color="auto"/>
                <w:right w:val="none" w:sz="0" w:space="0" w:color="auto"/>
              </w:divBdr>
            </w:div>
            <w:div w:id="916860485">
              <w:marLeft w:val="0"/>
              <w:marRight w:val="0"/>
              <w:marTop w:val="0"/>
              <w:marBottom w:val="0"/>
              <w:divBdr>
                <w:top w:val="none" w:sz="0" w:space="0" w:color="auto"/>
                <w:left w:val="none" w:sz="0" w:space="0" w:color="auto"/>
                <w:bottom w:val="none" w:sz="0" w:space="0" w:color="auto"/>
                <w:right w:val="none" w:sz="0" w:space="0" w:color="auto"/>
              </w:divBdr>
            </w:div>
            <w:div w:id="689841133">
              <w:marLeft w:val="0"/>
              <w:marRight w:val="0"/>
              <w:marTop w:val="0"/>
              <w:marBottom w:val="0"/>
              <w:divBdr>
                <w:top w:val="none" w:sz="0" w:space="0" w:color="auto"/>
                <w:left w:val="none" w:sz="0" w:space="0" w:color="auto"/>
                <w:bottom w:val="none" w:sz="0" w:space="0" w:color="auto"/>
                <w:right w:val="none" w:sz="0" w:space="0" w:color="auto"/>
              </w:divBdr>
            </w:div>
            <w:div w:id="1184323235">
              <w:marLeft w:val="0"/>
              <w:marRight w:val="0"/>
              <w:marTop w:val="0"/>
              <w:marBottom w:val="0"/>
              <w:divBdr>
                <w:top w:val="none" w:sz="0" w:space="0" w:color="auto"/>
                <w:left w:val="none" w:sz="0" w:space="0" w:color="auto"/>
                <w:bottom w:val="none" w:sz="0" w:space="0" w:color="auto"/>
                <w:right w:val="none" w:sz="0" w:space="0" w:color="auto"/>
              </w:divBdr>
            </w:div>
            <w:div w:id="1493986596">
              <w:marLeft w:val="0"/>
              <w:marRight w:val="0"/>
              <w:marTop w:val="0"/>
              <w:marBottom w:val="0"/>
              <w:divBdr>
                <w:top w:val="none" w:sz="0" w:space="0" w:color="auto"/>
                <w:left w:val="none" w:sz="0" w:space="0" w:color="auto"/>
                <w:bottom w:val="none" w:sz="0" w:space="0" w:color="auto"/>
                <w:right w:val="none" w:sz="0" w:space="0" w:color="auto"/>
              </w:divBdr>
            </w:div>
            <w:div w:id="958877386">
              <w:marLeft w:val="0"/>
              <w:marRight w:val="0"/>
              <w:marTop w:val="0"/>
              <w:marBottom w:val="0"/>
              <w:divBdr>
                <w:top w:val="none" w:sz="0" w:space="0" w:color="auto"/>
                <w:left w:val="none" w:sz="0" w:space="0" w:color="auto"/>
                <w:bottom w:val="none" w:sz="0" w:space="0" w:color="auto"/>
                <w:right w:val="none" w:sz="0" w:space="0" w:color="auto"/>
              </w:divBdr>
            </w:div>
            <w:div w:id="860625369">
              <w:marLeft w:val="0"/>
              <w:marRight w:val="0"/>
              <w:marTop w:val="0"/>
              <w:marBottom w:val="0"/>
              <w:divBdr>
                <w:top w:val="none" w:sz="0" w:space="0" w:color="auto"/>
                <w:left w:val="none" w:sz="0" w:space="0" w:color="auto"/>
                <w:bottom w:val="none" w:sz="0" w:space="0" w:color="auto"/>
                <w:right w:val="none" w:sz="0" w:space="0" w:color="auto"/>
              </w:divBdr>
            </w:div>
            <w:div w:id="600139893">
              <w:marLeft w:val="0"/>
              <w:marRight w:val="0"/>
              <w:marTop w:val="0"/>
              <w:marBottom w:val="0"/>
              <w:divBdr>
                <w:top w:val="none" w:sz="0" w:space="0" w:color="auto"/>
                <w:left w:val="none" w:sz="0" w:space="0" w:color="auto"/>
                <w:bottom w:val="none" w:sz="0" w:space="0" w:color="auto"/>
                <w:right w:val="none" w:sz="0" w:space="0" w:color="auto"/>
              </w:divBdr>
            </w:div>
            <w:div w:id="1846705281">
              <w:marLeft w:val="0"/>
              <w:marRight w:val="0"/>
              <w:marTop w:val="0"/>
              <w:marBottom w:val="0"/>
              <w:divBdr>
                <w:top w:val="none" w:sz="0" w:space="0" w:color="auto"/>
                <w:left w:val="none" w:sz="0" w:space="0" w:color="auto"/>
                <w:bottom w:val="none" w:sz="0" w:space="0" w:color="auto"/>
                <w:right w:val="none" w:sz="0" w:space="0" w:color="auto"/>
              </w:divBdr>
            </w:div>
            <w:div w:id="501745728">
              <w:marLeft w:val="0"/>
              <w:marRight w:val="0"/>
              <w:marTop w:val="0"/>
              <w:marBottom w:val="0"/>
              <w:divBdr>
                <w:top w:val="none" w:sz="0" w:space="0" w:color="auto"/>
                <w:left w:val="none" w:sz="0" w:space="0" w:color="auto"/>
                <w:bottom w:val="none" w:sz="0" w:space="0" w:color="auto"/>
                <w:right w:val="none" w:sz="0" w:space="0" w:color="auto"/>
              </w:divBdr>
            </w:div>
            <w:div w:id="161897802">
              <w:marLeft w:val="0"/>
              <w:marRight w:val="0"/>
              <w:marTop w:val="0"/>
              <w:marBottom w:val="0"/>
              <w:divBdr>
                <w:top w:val="none" w:sz="0" w:space="0" w:color="auto"/>
                <w:left w:val="none" w:sz="0" w:space="0" w:color="auto"/>
                <w:bottom w:val="none" w:sz="0" w:space="0" w:color="auto"/>
                <w:right w:val="none" w:sz="0" w:space="0" w:color="auto"/>
              </w:divBdr>
            </w:div>
            <w:div w:id="1428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8542">
      <w:bodyDiv w:val="1"/>
      <w:marLeft w:val="0"/>
      <w:marRight w:val="0"/>
      <w:marTop w:val="0"/>
      <w:marBottom w:val="0"/>
      <w:divBdr>
        <w:top w:val="none" w:sz="0" w:space="0" w:color="auto"/>
        <w:left w:val="none" w:sz="0" w:space="0" w:color="auto"/>
        <w:bottom w:val="none" w:sz="0" w:space="0" w:color="auto"/>
        <w:right w:val="none" w:sz="0" w:space="0" w:color="auto"/>
      </w:divBdr>
      <w:divsChild>
        <w:div w:id="1619138289">
          <w:marLeft w:val="0"/>
          <w:marRight w:val="0"/>
          <w:marTop w:val="0"/>
          <w:marBottom w:val="0"/>
          <w:divBdr>
            <w:top w:val="none" w:sz="0" w:space="0" w:color="auto"/>
            <w:left w:val="none" w:sz="0" w:space="0" w:color="auto"/>
            <w:bottom w:val="none" w:sz="0" w:space="0" w:color="auto"/>
            <w:right w:val="none" w:sz="0" w:space="0" w:color="auto"/>
          </w:divBdr>
          <w:divsChild>
            <w:div w:id="13262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7396">
      <w:bodyDiv w:val="1"/>
      <w:marLeft w:val="0"/>
      <w:marRight w:val="0"/>
      <w:marTop w:val="0"/>
      <w:marBottom w:val="0"/>
      <w:divBdr>
        <w:top w:val="none" w:sz="0" w:space="0" w:color="auto"/>
        <w:left w:val="none" w:sz="0" w:space="0" w:color="auto"/>
        <w:bottom w:val="none" w:sz="0" w:space="0" w:color="auto"/>
        <w:right w:val="none" w:sz="0" w:space="0" w:color="auto"/>
      </w:divBdr>
      <w:divsChild>
        <w:div w:id="1699550297">
          <w:marLeft w:val="0"/>
          <w:marRight w:val="0"/>
          <w:marTop w:val="0"/>
          <w:marBottom w:val="0"/>
          <w:divBdr>
            <w:top w:val="none" w:sz="0" w:space="0" w:color="auto"/>
            <w:left w:val="none" w:sz="0" w:space="0" w:color="auto"/>
            <w:bottom w:val="none" w:sz="0" w:space="0" w:color="auto"/>
            <w:right w:val="none" w:sz="0" w:space="0" w:color="auto"/>
          </w:divBdr>
          <w:divsChild>
            <w:div w:id="8120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3856">
      <w:bodyDiv w:val="1"/>
      <w:marLeft w:val="0"/>
      <w:marRight w:val="0"/>
      <w:marTop w:val="0"/>
      <w:marBottom w:val="0"/>
      <w:divBdr>
        <w:top w:val="none" w:sz="0" w:space="0" w:color="auto"/>
        <w:left w:val="none" w:sz="0" w:space="0" w:color="auto"/>
        <w:bottom w:val="none" w:sz="0" w:space="0" w:color="auto"/>
        <w:right w:val="none" w:sz="0" w:space="0" w:color="auto"/>
      </w:divBdr>
    </w:div>
    <w:div w:id="959995963">
      <w:bodyDiv w:val="1"/>
      <w:marLeft w:val="0"/>
      <w:marRight w:val="0"/>
      <w:marTop w:val="0"/>
      <w:marBottom w:val="0"/>
      <w:divBdr>
        <w:top w:val="none" w:sz="0" w:space="0" w:color="auto"/>
        <w:left w:val="none" w:sz="0" w:space="0" w:color="auto"/>
        <w:bottom w:val="none" w:sz="0" w:space="0" w:color="auto"/>
        <w:right w:val="none" w:sz="0" w:space="0" w:color="auto"/>
      </w:divBdr>
    </w:div>
    <w:div w:id="969672905">
      <w:bodyDiv w:val="1"/>
      <w:marLeft w:val="0"/>
      <w:marRight w:val="0"/>
      <w:marTop w:val="0"/>
      <w:marBottom w:val="0"/>
      <w:divBdr>
        <w:top w:val="none" w:sz="0" w:space="0" w:color="auto"/>
        <w:left w:val="none" w:sz="0" w:space="0" w:color="auto"/>
        <w:bottom w:val="none" w:sz="0" w:space="0" w:color="auto"/>
        <w:right w:val="none" w:sz="0" w:space="0" w:color="auto"/>
      </w:divBdr>
    </w:div>
    <w:div w:id="976376133">
      <w:bodyDiv w:val="1"/>
      <w:marLeft w:val="0"/>
      <w:marRight w:val="0"/>
      <w:marTop w:val="0"/>
      <w:marBottom w:val="0"/>
      <w:divBdr>
        <w:top w:val="none" w:sz="0" w:space="0" w:color="auto"/>
        <w:left w:val="none" w:sz="0" w:space="0" w:color="auto"/>
        <w:bottom w:val="none" w:sz="0" w:space="0" w:color="auto"/>
        <w:right w:val="none" w:sz="0" w:space="0" w:color="auto"/>
      </w:divBdr>
    </w:div>
    <w:div w:id="1023676877">
      <w:bodyDiv w:val="1"/>
      <w:marLeft w:val="0"/>
      <w:marRight w:val="0"/>
      <w:marTop w:val="0"/>
      <w:marBottom w:val="0"/>
      <w:divBdr>
        <w:top w:val="none" w:sz="0" w:space="0" w:color="auto"/>
        <w:left w:val="none" w:sz="0" w:space="0" w:color="auto"/>
        <w:bottom w:val="none" w:sz="0" w:space="0" w:color="auto"/>
        <w:right w:val="none" w:sz="0" w:space="0" w:color="auto"/>
      </w:divBdr>
      <w:divsChild>
        <w:div w:id="595289640">
          <w:marLeft w:val="0"/>
          <w:marRight w:val="0"/>
          <w:marTop w:val="0"/>
          <w:marBottom w:val="0"/>
          <w:divBdr>
            <w:top w:val="none" w:sz="0" w:space="0" w:color="auto"/>
            <w:left w:val="none" w:sz="0" w:space="0" w:color="auto"/>
            <w:bottom w:val="none" w:sz="0" w:space="0" w:color="auto"/>
            <w:right w:val="none" w:sz="0" w:space="0" w:color="auto"/>
          </w:divBdr>
          <w:divsChild>
            <w:div w:id="1652254095">
              <w:marLeft w:val="0"/>
              <w:marRight w:val="0"/>
              <w:marTop w:val="0"/>
              <w:marBottom w:val="0"/>
              <w:divBdr>
                <w:top w:val="none" w:sz="0" w:space="0" w:color="auto"/>
                <w:left w:val="none" w:sz="0" w:space="0" w:color="auto"/>
                <w:bottom w:val="none" w:sz="0" w:space="0" w:color="auto"/>
                <w:right w:val="none" w:sz="0" w:space="0" w:color="auto"/>
              </w:divBdr>
            </w:div>
            <w:div w:id="1479804049">
              <w:marLeft w:val="0"/>
              <w:marRight w:val="0"/>
              <w:marTop w:val="0"/>
              <w:marBottom w:val="0"/>
              <w:divBdr>
                <w:top w:val="none" w:sz="0" w:space="0" w:color="auto"/>
                <w:left w:val="none" w:sz="0" w:space="0" w:color="auto"/>
                <w:bottom w:val="none" w:sz="0" w:space="0" w:color="auto"/>
                <w:right w:val="none" w:sz="0" w:space="0" w:color="auto"/>
              </w:divBdr>
            </w:div>
            <w:div w:id="9822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337">
      <w:bodyDiv w:val="1"/>
      <w:marLeft w:val="0"/>
      <w:marRight w:val="0"/>
      <w:marTop w:val="0"/>
      <w:marBottom w:val="0"/>
      <w:divBdr>
        <w:top w:val="none" w:sz="0" w:space="0" w:color="auto"/>
        <w:left w:val="none" w:sz="0" w:space="0" w:color="auto"/>
        <w:bottom w:val="none" w:sz="0" w:space="0" w:color="auto"/>
        <w:right w:val="none" w:sz="0" w:space="0" w:color="auto"/>
      </w:divBdr>
    </w:div>
    <w:div w:id="1059062475">
      <w:bodyDiv w:val="1"/>
      <w:marLeft w:val="0"/>
      <w:marRight w:val="0"/>
      <w:marTop w:val="0"/>
      <w:marBottom w:val="0"/>
      <w:divBdr>
        <w:top w:val="none" w:sz="0" w:space="0" w:color="auto"/>
        <w:left w:val="none" w:sz="0" w:space="0" w:color="auto"/>
        <w:bottom w:val="none" w:sz="0" w:space="0" w:color="auto"/>
        <w:right w:val="none" w:sz="0" w:space="0" w:color="auto"/>
      </w:divBdr>
      <w:divsChild>
        <w:div w:id="1046367926">
          <w:marLeft w:val="0"/>
          <w:marRight w:val="0"/>
          <w:marTop w:val="0"/>
          <w:marBottom w:val="0"/>
          <w:divBdr>
            <w:top w:val="none" w:sz="0" w:space="0" w:color="auto"/>
            <w:left w:val="none" w:sz="0" w:space="0" w:color="auto"/>
            <w:bottom w:val="none" w:sz="0" w:space="0" w:color="auto"/>
            <w:right w:val="none" w:sz="0" w:space="0" w:color="auto"/>
          </w:divBdr>
          <w:divsChild>
            <w:div w:id="1684551236">
              <w:marLeft w:val="0"/>
              <w:marRight w:val="0"/>
              <w:marTop w:val="0"/>
              <w:marBottom w:val="0"/>
              <w:divBdr>
                <w:top w:val="none" w:sz="0" w:space="0" w:color="auto"/>
                <w:left w:val="none" w:sz="0" w:space="0" w:color="auto"/>
                <w:bottom w:val="none" w:sz="0" w:space="0" w:color="auto"/>
                <w:right w:val="none" w:sz="0" w:space="0" w:color="auto"/>
              </w:divBdr>
            </w:div>
            <w:div w:id="1511336130">
              <w:marLeft w:val="0"/>
              <w:marRight w:val="0"/>
              <w:marTop w:val="0"/>
              <w:marBottom w:val="0"/>
              <w:divBdr>
                <w:top w:val="none" w:sz="0" w:space="0" w:color="auto"/>
                <w:left w:val="none" w:sz="0" w:space="0" w:color="auto"/>
                <w:bottom w:val="none" w:sz="0" w:space="0" w:color="auto"/>
                <w:right w:val="none" w:sz="0" w:space="0" w:color="auto"/>
              </w:divBdr>
            </w:div>
            <w:div w:id="1057629251">
              <w:marLeft w:val="0"/>
              <w:marRight w:val="0"/>
              <w:marTop w:val="0"/>
              <w:marBottom w:val="0"/>
              <w:divBdr>
                <w:top w:val="none" w:sz="0" w:space="0" w:color="auto"/>
                <w:left w:val="none" w:sz="0" w:space="0" w:color="auto"/>
                <w:bottom w:val="none" w:sz="0" w:space="0" w:color="auto"/>
                <w:right w:val="none" w:sz="0" w:space="0" w:color="auto"/>
              </w:divBdr>
            </w:div>
            <w:div w:id="1093890789">
              <w:marLeft w:val="0"/>
              <w:marRight w:val="0"/>
              <w:marTop w:val="0"/>
              <w:marBottom w:val="0"/>
              <w:divBdr>
                <w:top w:val="none" w:sz="0" w:space="0" w:color="auto"/>
                <w:left w:val="none" w:sz="0" w:space="0" w:color="auto"/>
                <w:bottom w:val="none" w:sz="0" w:space="0" w:color="auto"/>
                <w:right w:val="none" w:sz="0" w:space="0" w:color="auto"/>
              </w:divBdr>
            </w:div>
            <w:div w:id="1587886405">
              <w:marLeft w:val="0"/>
              <w:marRight w:val="0"/>
              <w:marTop w:val="0"/>
              <w:marBottom w:val="0"/>
              <w:divBdr>
                <w:top w:val="none" w:sz="0" w:space="0" w:color="auto"/>
                <w:left w:val="none" w:sz="0" w:space="0" w:color="auto"/>
                <w:bottom w:val="none" w:sz="0" w:space="0" w:color="auto"/>
                <w:right w:val="none" w:sz="0" w:space="0" w:color="auto"/>
              </w:divBdr>
            </w:div>
            <w:div w:id="5408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2372">
      <w:bodyDiv w:val="1"/>
      <w:marLeft w:val="0"/>
      <w:marRight w:val="0"/>
      <w:marTop w:val="0"/>
      <w:marBottom w:val="0"/>
      <w:divBdr>
        <w:top w:val="none" w:sz="0" w:space="0" w:color="auto"/>
        <w:left w:val="none" w:sz="0" w:space="0" w:color="auto"/>
        <w:bottom w:val="none" w:sz="0" w:space="0" w:color="auto"/>
        <w:right w:val="none" w:sz="0" w:space="0" w:color="auto"/>
      </w:divBdr>
      <w:divsChild>
        <w:div w:id="1071344402">
          <w:marLeft w:val="0"/>
          <w:marRight w:val="0"/>
          <w:marTop w:val="0"/>
          <w:marBottom w:val="0"/>
          <w:divBdr>
            <w:top w:val="none" w:sz="0" w:space="0" w:color="auto"/>
            <w:left w:val="none" w:sz="0" w:space="0" w:color="auto"/>
            <w:bottom w:val="none" w:sz="0" w:space="0" w:color="auto"/>
            <w:right w:val="none" w:sz="0" w:space="0" w:color="auto"/>
          </w:divBdr>
          <w:divsChild>
            <w:div w:id="21448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201">
      <w:bodyDiv w:val="1"/>
      <w:marLeft w:val="0"/>
      <w:marRight w:val="0"/>
      <w:marTop w:val="0"/>
      <w:marBottom w:val="0"/>
      <w:divBdr>
        <w:top w:val="none" w:sz="0" w:space="0" w:color="auto"/>
        <w:left w:val="none" w:sz="0" w:space="0" w:color="auto"/>
        <w:bottom w:val="none" w:sz="0" w:space="0" w:color="auto"/>
        <w:right w:val="none" w:sz="0" w:space="0" w:color="auto"/>
      </w:divBdr>
    </w:div>
    <w:div w:id="1074357748">
      <w:bodyDiv w:val="1"/>
      <w:marLeft w:val="0"/>
      <w:marRight w:val="0"/>
      <w:marTop w:val="0"/>
      <w:marBottom w:val="0"/>
      <w:divBdr>
        <w:top w:val="none" w:sz="0" w:space="0" w:color="auto"/>
        <w:left w:val="none" w:sz="0" w:space="0" w:color="auto"/>
        <w:bottom w:val="none" w:sz="0" w:space="0" w:color="auto"/>
        <w:right w:val="none" w:sz="0" w:space="0" w:color="auto"/>
      </w:divBdr>
    </w:div>
    <w:div w:id="1080055558">
      <w:bodyDiv w:val="1"/>
      <w:marLeft w:val="0"/>
      <w:marRight w:val="0"/>
      <w:marTop w:val="0"/>
      <w:marBottom w:val="0"/>
      <w:divBdr>
        <w:top w:val="none" w:sz="0" w:space="0" w:color="auto"/>
        <w:left w:val="none" w:sz="0" w:space="0" w:color="auto"/>
        <w:bottom w:val="none" w:sz="0" w:space="0" w:color="auto"/>
        <w:right w:val="none" w:sz="0" w:space="0" w:color="auto"/>
      </w:divBdr>
    </w:div>
    <w:div w:id="1085810263">
      <w:bodyDiv w:val="1"/>
      <w:marLeft w:val="0"/>
      <w:marRight w:val="0"/>
      <w:marTop w:val="0"/>
      <w:marBottom w:val="0"/>
      <w:divBdr>
        <w:top w:val="none" w:sz="0" w:space="0" w:color="auto"/>
        <w:left w:val="none" w:sz="0" w:space="0" w:color="auto"/>
        <w:bottom w:val="none" w:sz="0" w:space="0" w:color="auto"/>
        <w:right w:val="none" w:sz="0" w:space="0" w:color="auto"/>
      </w:divBdr>
      <w:divsChild>
        <w:div w:id="545873334">
          <w:marLeft w:val="0"/>
          <w:marRight w:val="0"/>
          <w:marTop w:val="0"/>
          <w:marBottom w:val="0"/>
          <w:divBdr>
            <w:top w:val="none" w:sz="0" w:space="0" w:color="auto"/>
            <w:left w:val="none" w:sz="0" w:space="0" w:color="auto"/>
            <w:bottom w:val="none" w:sz="0" w:space="0" w:color="auto"/>
            <w:right w:val="none" w:sz="0" w:space="0" w:color="auto"/>
          </w:divBdr>
          <w:divsChild>
            <w:div w:id="21098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4706">
      <w:bodyDiv w:val="1"/>
      <w:marLeft w:val="0"/>
      <w:marRight w:val="0"/>
      <w:marTop w:val="0"/>
      <w:marBottom w:val="0"/>
      <w:divBdr>
        <w:top w:val="none" w:sz="0" w:space="0" w:color="auto"/>
        <w:left w:val="none" w:sz="0" w:space="0" w:color="auto"/>
        <w:bottom w:val="none" w:sz="0" w:space="0" w:color="auto"/>
        <w:right w:val="none" w:sz="0" w:space="0" w:color="auto"/>
      </w:divBdr>
      <w:divsChild>
        <w:div w:id="1141507087">
          <w:marLeft w:val="0"/>
          <w:marRight w:val="0"/>
          <w:marTop w:val="0"/>
          <w:marBottom w:val="0"/>
          <w:divBdr>
            <w:top w:val="none" w:sz="0" w:space="0" w:color="auto"/>
            <w:left w:val="none" w:sz="0" w:space="0" w:color="auto"/>
            <w:bottom w:val="none" w:sz="0" w:space="0" w:color="auto"/>
            <w:right w:val="none" w:sz="0" w:space="0" w:color="auto"/>
          </w:divBdr>
          <w:divsChild>
            <w:div w:id="12910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5327">
      <w:bodyDiv w:val="1"/>
      <w:marLeft w:val="0"/>
      <w:marRight w:val="0"/>
      <w:marTop w:val="0"/>
      <w:marBottom w:val="0"/>
      <w:divBdr>
        <w:top w:val="none" w:sz="0" w:space="0" w:color="auto"/>
        <w:left w:val="none" w:sz="0" w:space="0" w:color="auto"/>
        <w:bottom w:val="none" w:sz="0" w:space="0" w:color="auto"/>
        <w:right w:val="none" w:sz="0" w:space="0" w:color="auto"/>
      </w:divBdr>
    </w:div>
    <w:div w:id="1125388554">
      <w:bodyDiv w:val="1"/>
      <w:marLeft w:val="0"/>
      <w:marRight w:val="0"/>
      <w:marTop w:val="0"/>
      <w:marBottom w:val="0"/>
      <w:divBdr>
        <w:top w:val="none" w:sz="0" w:space="0" w:color="auto"/>
        <w:left w:val="none" w:sz="0" w:space="0" w:color="auto"/>
        <w:bottom w:val="none" w:sz="0" w:space="0" w:color="auto"/>
        <w:right w:val="none" w:sz="0" w:space="0" w:color="auto"/>
      </w:divBdr>
    </w:div>
    <w:div w:id="1128476269">
      <w:bodyDiv w:val="1"/>
      <w:marLeft w:val="0"/>
      <w:marRight w:val="0"/>
      <w:marTop w:val="0"/>
      <w:marBottom w:val="0"/>
      <w:divBdr>
        <w:top w:val="none" w:sz="0" w:space="0" w:color="auto"/>
        <w:left w:val="none" w:sz="0" w:space="0" w:color="auto"/>
        <w:bottom w:val="none" w:sz="0" w:space="0" w:color="auto"/>
        <w:right w:val="none" w:sz="0" w:space="0" w:color="auto"/>
      </w:divBdr>
    </w:div>
    <w:div w:id="1143892792">
      <w:bodyDiv w:val="1"/>
      <w:marLeft w:val="0"/>
      <w:marRight w:val="0"/>
      <w:marTop w:val="0"/>
      <w:marBottom w:val="0"/>
      <w:divBdr>
        <w:top w:val="none" w:sz="0" w:space="0" w:color="auto"/>
        <w:left w:val="none" w:sz="0" w:space="0" w:color="auto"/>
        <w:bottom w:val="none" w:sz="0" w:space="0" w:color="auto"/>
        <w:right w:val="none" w:sz="0" w:space="0" w:color="auto"/>
      </w:divBdr>
      <w:divsChild>
        <w:div w:id="845284294">
          <w:marLeft w:val="0"/>
          <w:marRight w:val="0"/>
          <w:marTop w:val="0"/>
          <w:marBottom w:val="0"/>
          <w:divBdr>
            <w:top w:val="none" w:sz="0" w:space="0" w:color="auto"/>
            <w:left w:val="none" w:sz="0" w:space="0" w:color="auto"/>
            <w:bottom w:val="none" w:sz="0" w:space="0" w:color="auto"/>
            <w:right w:val="none" w:sz="0" w:space="0" w:color="auto"/>
          </w:divBdr>
          <w:divsChild>
            <w:div w:id="1475638150">
              <w:marLeft w:val="0"/>
              <w:marRight w:val="0"/>
              <w:marTop w:val="0"/>
              <w:marBottom w:val="0"/>
              <w:divBdr>
                <w:top w:val="none" w:sz="0" w:space="0" w:color="auto"/>
                <w:left w:val="none" w:sz="0" w:space="0" w:color="auto"/>
                <w:bottom w:val="none" w:sz="0" w:space="0" w:color="auto"/>
                <w:right w:val="none" w:sz="0" w:space="0" w:color="auto"/>
              </w:divBdr>
            </w:div>
            <w:div w:id="422655351">
              <w:marLeft w:val="0"/>
              <w:marRight w:val="0"/>
              <w:marTop w:val="0"/>
              <w:marBottom w:val="0"/>
              <w:divBdr>
                <w:top w:val="none" w:sz="0" w:space="0" w:color="auto"/>
                <w:left w:val="none" w:sz="0" w:space="0" w:color="auto"/>
                <w:bottom w:val="none" w:sz="0" w:space="0" w:color="auto"/>
                <w:right w:val="none" w:sz="0" w:space="0" w:color="auto"/>
              </w:divBdr>
            </w:div>
            <w:div w:id="1039353133">
              <w:marLeft w:val="0"/>
              <w:marRight w:val="0"/>
              <w:marTop w:val="0"/>
              <w:marBottom w:val="0"/>
              <w:divBdr>
                <w:top w:val="none" w:sz="0" w:space="0" w:color="auto"/>
                <w:left w:val="none" w:sz="0" w:space="0" w:color="auto"/>
                <w:bottom w:val="none" w:sz="0" w:space="0" w:color="auto"/>
                <w:right w:val="none" w:sz="0" w:space="0" w:color="auto"/>
              </w:divBdr>
            </w:div>
            <w:div w:id="1660886898">
              <w:marLeft w:val="0"/>
              <w:marRight w:val="0"/>
              <w:marTop w:val="0"/>
              <w:marBottom w:val="0"/>
              <w:divBdr>
                <w:top w:val="none" w:sz="0" w:space="0" w:color="auto"/>
                <w:left w:val="none" w:sz="0" w:space="0" w:color="auto"/>
                <w:bottom w:val="none" w:sz="0" w:space="0" w:color="auto"/>
                <w:right w:val="none" w:sz="0" w:space="0" w:color="auto"/>
              </w:divBdr>
            </w:div>
            <w:div w:id="1564104035">
              <w:marLeft w:val="0"/>
              <w:marRight w:val="0"/>
              <w:marTop w:val="0"/>
              <w:marBottom w:val="0"/>
              <w:divBdr>
                <w:top w:val="none" w:sz="0" w:space="0" w:color="auto"/>
                <w:left w:val="none" w:sz="0" w:space="0" w:color="auto"/>
                <w:bottom w:val="none" w:sz="0" w:space="0" w:color="auto"/>
                <w:right w:val="none" w:sz="0" w:space="0" w:color="auto"/>
              </w:divBdr>
            </w:div>
            <w:div w:id="1335955682">
              <w:marLeft w:val="0"/>
              <w:marRight w:val="0"/>
              <w:marTop w:val="0"/>
              <w:marBottom w:val="0"/>
              <w:divBdr>
                <w:top w:val="none" w:sz="0" w:space="0" w:color="auto"/>
                <w:left w:val="none" w:sz="0" w:space="0" w:color="auto"/>
                <w:bottom w:val="none" w:sz="0" w:space="0" w:color="auto"/>
                <w:right w:val="none" w:sz="0" w:space="0" w:color="auto"/>
              </w:divBdr>
            </w:div>
            <w:div w:id="922177333">
              <w:marLeft w:val="0"/>
              <w:marRight w:val="0"/>
              <w:marTop w:val="0"/>
              <w:marBottom w:val="0"/>
              <w:divBdr>
                <w:top w:val="none" w:sz="0" w:space="0" w:color="auto"/>
                <w:left w:val="none" w:sz="0" w:space="0" w:color="auto"/>
                <w:bottom w:val="none" w:sz="0" w:space="0" w:color="auto"/>
                <w:right w:val="none" w:sz="0" w:space="0" w:color="auto"/>
              </w:divBdr>
            </w:div>
            <w:div w:id="832372913">
              <w:marLeft w:val="0"/>
              <w:marRight w:val="0"/>
              <w:marTop w:val="0"/>
              <w:marBottom w:val="0"/>
              <w:divBdr>
                <w:top w:val="none" w:sz="0" w:space="0" w:color="auto"/>
                <w:left w:val="none" w:sz="0" w:space="0" w:color="auto"/>
                <w:bottom w:val="none" w:sz="0" w:space="0" w:color="auto"/>
                <w:right w:val="none" w:sz="0" w:space="0" w:color="auto"/>
              </w:divBdr>
            </w:div>
            <w:div w:id="436869964">
              <w:marLeft w:val="0"/>
              <w:marRight w:val="0"/>
              <w:marTop w:val="0"/>
              <w:marBottom w:val="0"/>
              <w:divBdr>
                <w:top w:val="none" w:sz="0" w:space="0" w:color="auto"/>
                <w:left w:val="none" w:sz="0" w:space="0" w:color="auto"/>
                <w:bottom w:val="none" w:sz="0" w:space="0" w:color="auto"/>
                <w:right w:val="none" w:sz="0" w:space="0" w:color="auto"/>
              </w:divBdr>
            </w:div>
            <w:div w:id="1395347191">
              <w:marLeft w:val="0"/>
              <w:marRight w:val="0"/>
              <w:marTop w:val="0"/>
              <w:marBottom w:val="0"/>
              <w:divBdr>
                <w:top w:val="none" w:sz="0" w:space="0" w:color="auto"/>
                <w:left w:val="none" w:sz="0" w:space="0" w:color="auto"/>
                <w:bottom w:val="none" w:sz="0" w:space="0" w:color="auto"/>
                <w:right w:val="none" w:sz="0" w:space="0" w:color="auto"/>
              </w:divBdr>
            </w:div>
            <w:div w:id="1907105758">
              <w:marLeft w:val="0"/>
              <w:marRight w:val="0"/>
              <w:marTop w:val="0"/>
              <w:marBottom w:val="0"/>
              <w:divBdr>
                <w:top w:val="none" w:sz="0" w:space="0" w:color="auto"/>
                <w:left w:val="none" w:sz="0" w:space="0" w:color="auto"/>
                <w:bottom w:val="none" w:sz="0" w:space="0" w:color="auto"/>
                <w:right w:val="none" w:sz="0" w:space="0" w:color="auto"/>
              </w:divBdr>
            </w:div>
            <w:div w:id="685520743">
              <w:marLeft w:val="0"/>
              <w:marRight w:val="0"/>
              <w:marTop w:val="0"/>
              <w:marBottom w:val="0"/>
              <w:divBdr>
                <w:top w:val="none" w:sz="0" w:space="0" w:color="auto"/>
                <w:left w:val="none" w:sz="0" w:space="0" w:color="auto"/>
                <w:bottom w:val="none" w:sz="0" w:space="0" w:color="auto"/>
                <w:right w:val="none" w:sz="0" w:space="0" w:color="auto"/>
              </w:divBdr>
            </w:div>
            <w:div w:id="52654756">
              <w:marLeft w:val="0"/>
              <w:marRight w:val="0"/>
              <w:marTop w:val="0"/>
              <w:marBottom w:val="0"/>
              <w:divBdr>
                <w:top w:val="none" w:sz="0" w:space="0" w:color="auto"/>
                <w:left w:val="none" w:sz="0" w:space="0" w:color="auto"/>
                <w:bottom w:val="none" w:sz="0" w:space="0" w:color="auto"/>
                <w:right w:val="none" w:sz="0" w:space="0" w:color="auto"/>
              </w:divBdr>
            </w:div>
            <w:div w:id="540437588">
              <w:marLeft w:val="0"/>
              <w:marRight w:val="0"/>
              <w:marTop w:val="0"/>
              <w:marBottom w:val="0"/>
              <w:divBdr>
                <w:top w:val="none" w:sz="0" w:space="0" w:color="auto"/>
                <w:left w:val="none" w:sz="0" w:space="0" w:color="auto"/>
                <w:bottom w:val="none" w:sz="0" w:space="0" w:color="auto"/>
                <w:right w:val="none" w:sz="0" w:space="0" w:color="auto"/>
              </w:divBdr>
            </w:div>
            <w:div w:id="2090031509">
              <w:marLeft w:val="0"/>
              <w:marRight w:val="0"/>
              <w:marTop w:val="0"/>
              <w:marBottom w:val="0"/>
              <w:divBdr>
                <w:top w:val="none" w:sz="0" w:space="0" w:color="auto"/>
                <w:left w:val="none" w:sz="0" w:space="0" w:color="auto"/>
                <w:bottom w:val="none" w:sz="0" w:space="0" w:color="auto"/>
                <w:right w:val="none" w:sz="0" w:space="0" w:color="auto"/>
              </w:divBdr>
            </w:div>
            <w:div w:id="1319772557">
              <w:marLeft w:val="0"/>
              <w:marRight w:val="0"/>
              <w:marTop w:val="0"/>
              <w:marBottom w:val="0"/>
              <w:divBdr>
                <w:top w:val="none" w:sz="0" w:space="0" w:color="auto"/>
                <w:left w:val="none" w:sz="0" w:space="0" w:color="auto"/>
                <w:bottom w:val="none" w:sz="0" w:space="0" w:color="auto"/>
                <w:right w:val="none" w:sz="0" w:space="0" w:color="auto"/>
              </w:divBdr>
            </w:div>
            <w:div w:id="1011444455">
              <w:marLeft w:val="0"/>
              <w:marRight w:val="0"/>
              <w:marTop w:val="0"/>
              <w:marBottom w:val="0"/>
              <w:divBdr>
                <w:top w:val="none" w:sz="0" w:space="0" w:color="auto"/>
                <w:left w:val="none" w:sz="0" w:space="0" w:color="auto"/>
                <w:bottom w:val="none" w:sz="0" w:space="0" w:color="auto"/>
                <w:right w:val="none" w:sz="0" w:space="0" w:color="auto"/>
              </w:divBdr>
            </w:div>
            <w:div w:id="1150635404">
              <w:marLeft w:val="0"/>
              <w:marRight w:val="0"/>
              <w:marTop w:val="0"/>
              <w:marBottom w:val="0"/>
              <w:divBdr>
                <w:top w:val="none" w:sz="0" w:space="0" w:color="auto"/>
                <w:left w:val="none" w:sz="0" w:space="0" w:color="auto"/>
                <w:bottom w:val="none" w:sz="0" w:space="0" w:color="auto"/>
                <w:right w:val="none" w:sz="0" w:space="0" w:color="auto"/>
              </w:divBdr>
            </w:div>
            <w:div w:id="271060109">
              <w:marLeft w:val="0"/>
              <w:marRight w:val="0"/>
              <w:marTop w:val="0"/>
              <w:marBottom w:val="0"/>
              <w:divBdr>
                <w:top w:val="none" w:sz="0" w:space="0" w:color="auto"/>
                <w:left w:val="none" w:sz="0" w:space="0" w:color="auto"/>
                <w:bottom w:val="none" w:sz="0" w:space="0" w:color="auto"/>
                <w:right w:val="none" w:sz="0" w:space="0" w:color="auto"/>
              </w:divBdr>
            </w:div>
            <w:div w:id="131870929">
              <w:marLeft w:val="0"/>
              <w:marRight w:val="0"/>
              <w:marTop w:val="0"/>
              <w:marBottom w:val="0"/>
              <w:divBdr>
                <w:top w:val="none" w:sz="0" w:space="0" w:color="auto"/>
                <w:left w:val="none" w:sz="0" w:space="0" w:color="auto"/>
                <w:bottom w:val="none" w:sz="0" w:space="0" w:color="auto"/>
                <w:right w:val="none" w:sz="0" w:space="0" w:color="auto"/>
              </w:divBdr>
            </w:div>
            <w:div w:id="1735154022">
              <w:marLeft w:val="0"/>
              <w:marRight w:val="0"/>
              <w:marTop w:val="0"/>
              <w:marBottom w:val="0"/>
              <w:divBdr>
                <w:top w:val="none" w:sz="0" w:space="0" w:color="auto"/>
                <w:left w:val="none" w:sz="0" w:space="0" w:color="auto"/>
                <w:bottom w:val="none" w:sz="0" w:space="0" w:color="auto"/>
                <w:right w:val="none" w:sz="0" w:space="0" w:color="auto"/>
              </w:divBdr>
            </w:div>
            <w:div w:id="1152138368">
              <w:marLeft w:val="0"/>
              <w:marRight w:val="0"/>
              <w:marTop w:val="0"/>
              <w:marBottom w:val="0"/>
              <w:divBdr>
                <w:top w:val="none" w:sz="0" w:space="0" w:color="auto"/>
                <w:left w:val="none" w:sz="0" w:space="0" w:color="auto"/>
                <w:bottom w:val="none" w:sz="0" w:space="0" w:color="auto"/>
                <w:right w:val="none" w:sz="0" w:space="0" w:color="auto"/>
              </w:divBdr>
            </w:div>
            <w:div w:id="80176079">
              <w:marLeft w:val="0"/>
              <w:marRight w:val="0"/>
              <w:marTop w:val="0"/>
              <w:marBottom w:val="0"/>
              <w:divBdr>
                <w:top w:val="none" w:sz="0" w:space="0" w:color="auto"/>
                <w:left w:val="none" w:sz="0" w:space="0" w:color="auto"/>
                <w:bottom w:val="none" w:sz="0" w:space="0" w:color="auto"/>
                <w:right w:val="none" w:sz="0" w:space="0" w:color="auto"/>
              </w:divBdr>
            </w:div>
            <w:div w:id="422800988">
              <w:marLeft w:val="0"/>
              <w:marRight w:val="0"/>
              <w:marTop w:val="0"/>
              <w:marBottom w:val="0"/>
              <w:divBdr>
                <w:top w:val="none" w:sz="0" w:space="0" w:color="auto"/>
                <w:left w:val="none" w:sz="0" w:space="0" w:color="auto"/>
                <w:bottom w:val="none" w:sz="0" w:space="0" w:color="auto"/>
                <w:right w:val="none" w:sz="0" w:space="0" w:color="auto"/>
              </w:divBdr>
            </w:div>
            <w:div w:id="1554074587">
              <w:marLeft w:val="0"/>
              <w:marRight w:val="0"/>
              <w:marTop w:val="0"/>
              <w:marBottom w:val="0"/>
              <w:divBdr>
                <w:top w:val="none" w:sz="0" w:space="0" w:color="auto"/>
                <w:left w:val="none" w:sz="0" w:space="0" w:color="auto"/>
                <w:bottom w:val="none" w:sz="0" w:space="0" w:color="auto"/>
                <w:right w:val="none" w:sz="0" w:space="0" w:color="auto"/>
              </w:divBdr>
            </w:div>
            <w:div w:id="638000465">
              <w:marLeft w:val="0"/>
              <w:marRight w:val="0"/>
              <w:marTop w:val="0"/>
              <w:marBottom w:val="0"/>
              <w:divBdr>
                <w:top w:val="none" w:sz="0" w:space="0" w:color="auto"/>
                <w:left w:val="none" w:sz="0" w:space="0" w:color="auto"/>
                <w:bottom w:val="none" w:sz="0" w:space="0" w:color="auto"/>
                <w:right w:val="none" w:sz="0" w:space="0" w:color="auto"/>
              </w:divBdr>
            </w:div>
            <w:div w:id="9726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602">
      <w:bodyDiv w:val="1"/>
      <w:marLeft w:val="0"/>
      <w:marRight w:val="0"/>
      <w:marTop w:val="0"/>
      <w:marBottom w:val="0"/>
      <w:divBdr>
        <w:top w:val="none" w:sz="0" w:space="0" w:color="auto"/>
        <w:left w:val="none" w:sz="0" w:space="0" w:color="auto"/>
        <w:bottom w:val="none" w:sz="0" w:space="0" w:color="auto"/>
        <w:right w:val="none" w:sz="0" w:space="0" w:color="auto"/>
      </w:divBdr>
    </w:div>
    <w:div w:id="1165895778">
      <w:bodyDiv w:val="1"/>
      <w:marLeft w:val="0"/>
      <w:marRight w:val="0"/>
      <w:marTop w:val="0"/>
      <w:marBottom w:val="0"/>
      <w:divBdr>
        <w:top w:val="none" w:sz="0" w:space="0" w:color="auto"/>
        <w:left w:val="none" w:sz="0" w:space="0" w:color="auto"/>
        <w:bottom w:val="none" w:sz="0" w:space="0" w:color="auto"/>
        <w:right w:val="none" w:sz="0" w:space="0" w:color="auto"/>
      </w:divBdr>
      <w:divsChild>
        <w:div w:id="1983462513">
          <w:marLeft w:val="0"/>
          <w:marRight w:val="0"/>
          <w:marTop w:val="0"/>
          <w:marBottom w:val="0"/>
          <w:divBdr>
            <w:top w:val="none" w:sz="0" w:space="0" w:color="auto"/>
            <w:left w:val="none" w:sz="0" w:space="0" w:color="auto"/>
            <w:bottom w:val="none" w:sz="0" w:space="0" w:color="auto"/>
            <w:right w:val="none" w:sz="0" w:space="0" w:color="auto"/>
          </w:divBdr>
          <w:divsChild>
            <w:div w:id="1529877230">
              <w:marLeft w:val="0"/>
              <w:marRight w:val="0"/>
              <w:marTop w:val="0"/>
              <w:marBottom w:val="0"/>
              <w:divBdr>
                <w:top w:val="none" w:sz="0" w:space="0" w:color="auto"/>
                <w:left w:val="none" w:sz="0" w:space="0" w:color="auto"/>
                <w:bottom w:val="none" w:sz="0" w:space="0" w:color="auto"/>
                <w:right w:val="none" w:sz="0" w:space="0" w:color="auto"/>
              </w:divBdr>
            </w:div>
            <w:div w:id="1178695107">
              <w:marLeft w:val="0"/>
              <w:marRight w:val="0"/>
              <w:marTop w:val="0"/>
              <w:marBottom w:val="0"/>
              <w:divBdr>
                <w:top w:val="none" w:sz="0" w:space="0" w:color="auto"/>
                <w:left w:val="none" w:sz="0" w:space="0" w:color="auto"/>
                <w:bottom w:val="none" w:sz="0" w:space="0" w:color="auto"/>
                <w:right w:val="none" w:sz="0" w:space="0" w:color="auto"/>
              </w:divBdr>
            </w:div>
            <w:div w:id="14098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9681">
      <w:bodyDiv w:val="1"/>
      <w:marLeft w:val="0"/>
      <w:marRight w:val="0"/>
      <w:marTop w:val="0"/>
      <w:marBottom w:val="0"/>
      <w:divBdr>
        <w:top w:val="none" w:sz="0" w:space="0" w:color="auto"/>
        <w:left w:val="none" w:sz="0" w:space="0" w:color="auto"/>
        <w:bottom w:val="none" w:sz="0" w:space="0" w:color="auto"/>
        <w:right w:val="none" w:sz="0" w:space="0" w:color="auto"/>
      </w:divBdr>
    </w:div>
    <w:div w:id="1187871849">
      <w:bodyDiv w:val="1"/>
      <w:marLeft w:val="0"/>
      <w:marRight w:val="0"/>
      <w:marTop w:val="0"/>
      <w:marBottom w:val="0"/>
      <w:divBdr>
        <w:top w:val="none" w:sz="0" w:space="0" w:color="auto"/>
        <w:left w:val="none" w:sz="0" w:space="0" w:color="auto"/>
        <w:bottom w:val="none" w:sz="0" w:space="0" w:color="auto"/>
        <w:right w:val="none" w:sz="0" w:space="0" w:color="auto"/>
      </w:divBdr>
      <w:divsChild>
        <w:div w:id="2117478858">
          <w:marLeft w:val="0"/>
          <w:marRight w:val="0"/>
          <w:marTop w:val="0"/>
          <w:marBottom w:val="0"/>
          <w:divBdr>
            <w:top w:val="none" w:sz="0" w:space="0" w:color="auto"/>
            <w:left w:val="none" w:sz="0" w:space="0" w:color="auto"/>
            <w:bottom w:val="none" w:sz="0" w:space="0" w:color="auto"/>
            <w:right w:val="none" w:sz="0" w:space="0" w:color="auto"/>
          </w:divBdr>
          <w:divsChild>
            <w:div w:id="19873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2650">
      <w:bodyDiv w:val="1"/>
      <w:marLeft w:val="0"/>
      <w:marRight w:val="0"/>
      <w:marTop w:val="0"/>
      <w:marBottom w:val="0"/>
      <w:divBdr>
        <w:top w:val="none" w:sz="0" w:space="0" w:color="auto"/>
        <w:left w:val="none" w:sz="0" w:space="0" w:color="auto"/>
        <w:bottom w:val="none" w:sz="0" w:space="0" w:color="auto"/>
        <w:right w:val="none" w:sz="0" w:space="0" w:color="auto"/>
      </w:divBdr>
    </w:div>
    <w:div w:id="1204709659">
      <w:bodyDiv w:val="1"/>
      <w:marLeft w:val="0"/>
      <w:marRight w:val="0"/>
      <w:marTop w:val="0"/>
      <w:marBottom w:val="0"/>
      <w:divBdr>
        <w:top w:val="none" w:sz="0" w:space="0" w:color="auto"/>
        <w:left w:val="none" w:sz="0" w:space="0" w:color="auto"/>
        <w:bottom w:val="none" w:sz="0" w:space="0" w:color="auto"/>
        <w:right w:val="none" w:sz="0" w:space="0" w:color="auto"/>
      </w:divBdr>
    </w:div>
    <w:div w:id="1211501139">
      <w:bodyDiv w:val="1"/>
      <w:marLeft w:val="0"/>
      <w:marRight w:val="0"/>
      <w:marTop w:val="0"/>
      <w:marBottom w:val="0"/>
      <w:divBdr>
        <w:top w:val="none" w:sz="0" w:space="0" w:color="auto"/>
        <w:left w:val="none" w:sz="0" w:space="0" w:color="auto"/>
        <w:bottom w:val="none" w:sz="0" w:space="0" w:color="auto"/>
        <w:right w:val="none" w:sz="0" w:space="0" w:color="auto"/>
      </w:divBdr>
      <w:divsChild>
        <w:div w:id="1471048897">
          <w:marLeft w:val="0"/>
          <w:marRight w:val="0"/>
          <w:marTop w:val="0"/>
          <w:marBottom w:val="0"/>
          <w:divBdr>
            <w:top w:val="none" w:sz="0" w:space="0" w:color="auto"/>
            <w:left w:val="none" w:sz="0" w:space="0" w:color="auto"/>
            <w:bottom w:val="none" w:sz="0" w:space="0" w:color="auto"/>
            <w:right w:val="none" w:sz="0" w:space="0" w:color="auto"/>
          </w:divBdr>
          <w:divsChild>
            <w:div w:id="9363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0">
      <w:bodyDiv w:val="1"/>
      <w:marLeft w:val="0"/>
      <w:marRight w:val="0"/>
      <w:marTop w:val="0"/>
      <w:marBottom w:val="0"/>
      <w:divBdr>
        <w:top w:val="none" w:sz="0" w:space="0" w:color="auto"/>
        <w:left w:val="none" w:sz="0" w:space="0" w:color="auto"/>
        <w:bottom w:val="none" w:sz="0" w:space="0" w:color="auto"/>
        <w:right w:val="none" w:sz="0" w:space="0" w:color="auto"/>
      </w:divBdr>
      <w:divsChild>
        <w:div w:id="1154178310">
          <w:marLeft w:val="0"/>
          <w:marRight w:val="0"/>
          <w:marTop w:val="0"/>
          <w:marBottom w:val="0"/>
          <w:divBdr>
            <w:top w:val="none" w:sz="0" w:space="0" w:color="auto"/>
            <w:left w:val="none" w:sz="0" w:space="0" w:color="auto"/>
            <w:bottom w:val="none" w:sz="0" w:space="0" w:color="auto"/>
            <w:right w:val="none" w:sz="0" w:space="0" w:color="auto"/>
          </w:divBdr>
          <w:divsChild>
            <w:div w:id="716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9663">
      <w:bodyDiv w:val="1"/>
      <w:marLeft w:val="0"/>
      <w:marRight w:val="0"/>
      <w:marTop w:val="0"/>
      <w:marBottom w:val="0"/>
      <w:divBdr>
        <w:top w:val="none" w:sz="0" w:space="0" w:color="auto"/>
        <w:left w:val="none" w:sz="0" w:space="0" w:color="auto"/>
        <w:bottom w:val="none" w:sz="0" w:space="0" w:color="auto"/>
        <w:right w:val="none" w:sz="0" w:space="0" w:color="auto"/>
      </w:divBdr>
    </w:div>
    <w:div w:id="1246451197">
      <w:bodyDiv w:val="1"/>
      <w:marLeft w:val="0"/>
      <w:marRight w:val="0"/>
      <w:marTop w:val="0"/>
      <w:marBottom w:val="0"/>
      <w:divBdr>
        <w:top w:val="none" w:sz="0" w:space="0" w:color="auto"/>
        <w:left w:val="none" w:sz="0" w:space="0" w:color="auto"/>
        <w:bottom w:val="none" w:sz="0" w:space="0" w:color="auto"/>
        <w:right w:val="none" w:sz="0" w:space="0" w:color="auto"/>
      </w:divBdr>
    </w:div>
    <w:div w:id="1251232626">
      <w:bodyDiv w:val="1"/>
      <w:marLeft w:val="0"/>
      <w:marRight w:val="0"/>
      <w:marTop w:val="0"/>
      <w:marBottom w:val="0"/>
      <w:divBdr>
        <w:top w:val="none" w:sz="0" w:space="0" w:color="auto"/>
        <w:left w:val="none" w:sz="0" w:space="0" w:color="auto"/>
        <w:bottom w:val="none" w:sz="0" w:space="0" w:color="auto"/>
        <w:right w:val="none" w:sz="0" w:space="0" w:color="auto"/>
      </w:divBdr>
    </w:div>
    <w:div w:id="1255281923">
      <w:bodyDiv w:val="1"/>
      <w:marLeft w:val="0"/>
      <w:marRight w:val="0"/>
      <w:marTop w:val="0"/>
      <w:marBottom w:val="0"/>
      <w:divBdr>
        <w:top w:val="none" w:sz="0" w:space="0" w:color="auto"/>
        <w:left w:val="none" w:sz="0" w:space="0" w:color="auto"/>
        <w:bottom w:val="none" w:sz="0" w:space="0" w:color="auto"/>
        <w:right w:val="none" w:sz="0" w:space="0" w:color="auto"/>
      </w:divBdr>
    </w:div>
    <w:div w:id="1261528935">
      <w:bodyDiv w:val="1"/>
      <w:marLeft w:val="0"/>
      <w:marRight w:val="0"/>
      <w:marTop w:val="0"/>
      <w:marBottom w:val="0"/>
      <w:divBdr>
        <w:top w:val="none" w:sz="0" w:space="0" w:color="auto"/>
        <w:left w:val="none" w:sz="0" w:space="0" w:color="auto"/>
        <w:bottom w:val="none" w:sz="0" w:space="0" w:color="auto"/>
        <w:right w:val="none" w:sz="0" w:space="0" w:color="auto"/>
      </w:divBdr>
    </w:div>
    <w:div w:id="1272203279">
      <w:bodyDiv w:val="1"/>
      <w:marLeft w:val="0"/>
      <w:marRight w:val="0"/>
      <w:marTop w:val="0"/>
      <w:marBottom w:val="0"/>
      <w:divBdr>
        <w:top w:val="none" w:sz="0" w:space="0" w:color="auto"/>
        <w:left w:val="none" w:sz="0" w:space="0" w:color="auto"/>
        <w:bottom w:val="none" w:sz="0" w:space="0" w:color="auto"/>
        <w:right w:val="none" w:sz="0" w:space="0" w:color="auto"/>
      </w:divBdr>
    </w:div>
    <w:div w:id="1278440647">
      <w:bodyDiv w:val="1"/>
      <w:marLeft w:val="0"/>
      <w:marRight w:val="0"/>
      <w:marTop w:val="0"/>
      <w:marBottom w:val="0"/>
      <w:divBdr>
        <w:top w:val="none" w:sz="0" w:space="0" w:color="auto"/>
        <w:left w:val="none" w:sz="0" w:space="0" w:color="auto"/>
        <w:bottom w:val="none" w:sz="0" w:space="0" w:color="auto"/>
        <w:right w:val="none" w:sz="0" w:space="0" w:color="auto"/>
      </w:divBdr>
    </w:div>
    <w:div w:id="1283071103">
      <w:bodyDiv w:val="1"/>
      <w:marLeft w:val="0"/>
      <w:marRight w:val="0"/>
      <w:marTop w:val="0"/>
      <w:marBottom w:val="0"/>
      <w:divBdr>
        <w:top w:val="none" w:sz="0" w:space="0" w:color="auto"/>
        <w:left w:val="none" w:sz="0" w:space="0" w:color="auto"/>
        <w:bottom w:val="none" w:sz="0" w:space="0" w:color="auto"/>
        <w:right w:val="none" w:sz="0" w:space="0" w:color="auto"/>
      </w:divBdr>
    </w:div>
    <w:div w:id="1285120275">
      <w:bodyDiv w:val="1"/>
      <w:marLeft w:val="0"/>
      <w:marRight w:val="0"/>
      <w:marTop w:val="0"/>
      <w:marBottom w:val="0"/>
      <w:divBdr>
        <w:top w:val="none" w:sz="0" w:space="0" w:color="auto"/>
        <w:left w:val="none" w:sz="0" w:space="0" w:color="auto"/>
        <w:bottom w:val="none" w:sz="0" w:space="0" w:color="auto"/>
        <w:right w:val="none" w:sz="0" w:space="0" w:color="auto"/>
      </w:divBdr>
      <w:divsChild>
        <w:div w:id="2005205708">
          <w:marLeft w:val="0"/>
          <w:marRight w:val="0"/>
          <w:marTop w:val="0"/>
          <w:marBottom w:val="0"/>
          <w:divBdr>
            <w:top w:val="none" w:sz="0" w:space="0" w:color="auto"/>
            <w:left w:val="none" w:sz="0" w:space="0" w:color="auto"/>
            <w:bottom w:val="none" w:sz="0" w:space="0" w:color="auto"/>
            <w:right w:val="none" w:sz="0" w:space="0" w:color="auto"/>
          </w:divBdr>
          <w:divsChild>
            <w:div w:id="20150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552">
      <w:bodyDiv w:val="1"/>
      <w:marLeft w:val="0"/>
      <w:marRight w:val="0"/>
      <w:marTop w:val="0"/>
      <w:marBottom w:val="0"/>
      <w:divBdr>
        <w:top w:val="none" w:sz="0" w:space="0" w:color="auto"/>
        <w:left w:val="none" w:sz="0" w:space="0" w:color="auto"/>
        <w:bottom w:val="none" w:sz="0" w:space="0" w:color="auto"/>
        <w:right w:val="none" w:sz="0" w:space="0" w:color="auto"/>
      </w:divBdr>
    </w:div>
    <w:div w:id="1302619316">
      <w:bodyDiv w:val="1"/>
      <w:marLeft w:val="0"/>
      <w:marRight w:val="0"/>
      <w:marTop w:val="0"/>
      <w:marBottom w:val="0"/>
      <w:divBdr>
        <w:top w:val="none" w:sz="0" w:space="0" w:color="auto"/>
        <w:left w:val="none" w:sz="0" w:space="0" w:color="auto"/>
        <w:bottom w:val="none" w:sz="0" w:space="0" w:color="auto"/>
        <w:right w:val="none" w:sz="0" w:space="0" w:color="auto"/>
      </w:divBdr>
    </w:div>
    <w:div w:id="1324240809">
      <w:bodyDiv w:val="1"/>
      <w:marLeft w:val="0"/>
      <w:marRight w:val="0"/>
      <w:marTop w:val="0"/>
      <w:marBottom w:val="0"/>
      <w:divBdr>
        <w:top w:val="none" w:sz="0" w:space="0" w:color="auto"/>
        <w:left w:val="none" w:sz="0" w:space="0" w:color="auto"/>
        <w:bottom w:val="none" w:sz="0" w:space="0" w:color="auto"/>
        <w:right w:val="none" w:sz="0" w:space="0" w:color="auto"/>
      </w:divBdr>
    </w:div>
    <w:div w:id="1333144764">
      <w:bodyDiv w:val="1"/>
      <w:marLeft w:val="0"/>
      <w:marRight w:val="0"/>
      <w:marTop w:val="0"/>
      <w:marBottom w:val="0"/>
      <w:divBdr>
        <w:top w:val="none" w:sz="0" w:space="0" w:color="auto"/>
        <w:left w:val="none" w:sz="0" w:space="0" w:color="auto"/>
        <w:bottom w:val="none" w:sz="0" w:space="0" w:color="auto"/>
        <w:right w:val="none" w:sz="0" w:space="0" w:color="auto"/>
      </w:divBdr>
      <w:divsChild>
        <w:div w:id="78139583">
          <w:marLeft w:val="0"/>
          <w:marRight w:val="0"/>
          <w:marTop w:val="0"/>
          <w:marBottom w:val="0"/>
          <w:divBdr>
            <w:top w:val="none" w:sz="0" w:space="0" w:color="auto"/>
            <w:left w:val="none" w:sz="0" w:space="0" w:color="auto"/>
            <w:bottom w:val="none" w:sz="0" w:space="0" w:color="auto"/>
            <w:right w:val="none" w:sz="0" w:space="0" w:color="auto"/>
          </w:divBdr>
          <w:divsChild>
            <w:div w:id="1270090994">
              <w:marLeft w:val="0"/>
              <w:marRight w:val="0"/>
              <w:marTop w:val="0"/>
              <w:marBottom w:val="0"/>
              <w:divBdr>
                <w:top w:val="none" w:sz="0" w:space="0" w:color="auto"/>
                <w:left w:val="none" w:sz="0" w:space="0" w:color="auto"/>
                <w:bottom w:val="none" w:sz="0" w:space="0" w:color="auto"/>
                <w:right w:val="none" w:sz="0" w:space="0" w:color="auto"/>
              </w:divBdr>
            </w:div>
            <w:div w:id="693652963">
              <w:marLeft w:val="0"/>
              <w:marRight w:val="0"/>
              <w:marTop w:val="0"/>
              <w:marBottom w:val="0"/>
              <w:divBdr>
                <w:top w:val="none" w:sz="0" w:space="0" w:color="auto"/>
                <w:left w:val="none" w:sz="0" w:space="0" w:color="auto"/>
                <w:bottom w:val="none" w:sz="0" w:space="0" w:color="auto"/>
                <w:right w:val="none" w:sz="0" w:space="0" w:color="auto"/>
              </w:divBdr>
            </w:div>
            <w:div w:id="159664063">
              <w:marLeft w:val="0"/>
              <w:marRight w:val="0"/>
              <w:marTop w:val="0"/>
              <w:marBottom w:val="0"/>
              <w:divBdr>
                <w:top w:val="none" w:sz="0" w:space="0" w:color="auto"/>
                <w:left w:val="none" w:sz="0" w:space="0" w:color="auto"/>
                <w:bottom w:val="none" w:sz="0" w:space="0" w:color="auto"/>
                <w:right w:val="none" w:sz="0" w:space="0" w:color="auto"/>
              </w:divBdr>
            </w:div>
            <w:div w:id="176039527">
              <w:marLeft w:val="0"/>
              <w:marRight w:val="0"/>
              <w:marTop w:val="0"/>
              <w:marBottom w:val="0"/>
              <w:divBdr>
                <w:top w:val="none" w:sz="0" w:space="0" w:color="auto"/>
                <w:left w:val="none" w:sz="0" w:space="0" w:color="auto"/>
                <w:bottom w:val="none" w:sz="0" w:space="0" w:color="auto"/>
                <w:right w:val="none" w:sz="0" w:space="0" w:color="auto"/>
              </w:divBdr>
            </w:div>
            <w:div w:id="1296981666">
              <w:marLeft w:val="0"/>
              <w:marRight w:val="0"/>
              <w:marTop w:val="0"/>
              <w:marBottom w:val="0"/>
              <w:divBdr>
                <w:top w:val="none" w:sz="0" w:space="0" w:color="auto"/>
                <w:left w:val="none" w:sz="0" w:space="0" w:color="auto"/>
                <w:bottom w:val="none" w:sz="0" w:space="0" w:color="auto"/>
                <w:right w:val="none" w:sz="0" w:space="0" w:color="auto"/>
              </w:divBdr>
            </w:div>
            <w:div w:id="101459960">
              <w:marLeft w:val="0"/>
              <w:marRight w:val="0"/>
              <w:marTop w:val="0"/>
              <w:marBottom w:val="0"/>
              <w:divBdr>
                <w:top w:val="none" w:sz="0" w:space="0" w:color="auto"/>
                <w:left w:val="none" w:sz="0" w:space="0" w:color="auto"/>
                <w:bottom w:val="none" w:sz="0" w:space="0" w:color="auto"/>
                <w:right w:val="none" w:sz="0" w:space="0" w:color="auto"/>
              </w:divBdr>
            </w:div>
            <w:div w:id="1881890689">
              <w:marLeft w:val="0"/>
              <w:marRight w:val="0"/>
              <w:marTop w:val="0"/>
              <w:marBottom w:val="0"/>
              <w:divBdr>
                <w:top w:val="none" w:sz="0" w:space="0" w:color="auto"/>
                <w:left w:val="none" w:sz="0" w:space="0" w:color="auto"/>
                <w:bottom w:val="none" w:sz="0" w:space="0" w:color="auto"/>
                <w:right w:val="none" w:sz="0" w:space="0" w:color="auto"/>
              </w:divBdr>
            </w:div>
            <w:div w:id="1808667075">
              <w:marLeft w:val="0"/>
              <w:marRight w:val="0"/>
              <w:marTop w:val="0"/>
              <w:marBottom w:val="0"/>
              <w:divBdr>
                <w:top w:val="none" w:sz="0" w:space="0" w:color="auto"/>
                <w:left w:val="none" w:sz="0" w:space="0" w:color="auto"/>
                <w:bottom w:val="none" w:sz="0" w:space="0" w:color="auto"/>
                <w:right w:val="none" w:sz="0" w:space="0" w:color="auto"/>
              </w:divBdr>
            </w:div>
            <w:div w:id="89276729">
              <w:marLeft w:val="0"/>
              <w:marRight w:val="0"/>
              <w:marTop w:val="0"/>
              <w:marBottom w:val="0"/>
              <w:divBdr>
                <w:top w:val="none" w:sz="0" w:space="0" w:color="auto"/>
                <w:left w:val="none" w:sz="0" w:space="0" w:color="auto"/>
                <w:bottom w:val="none" w:sz="0" w:space="0" w:color="auto"/>
                <w:right w:val="none" w:sz="0" w:space="0" w:color="auto"/>
              </w:divBdr>
            </w:div>
            <w:div w:id="1327241333">
              <w:marLeft w:val="0"/>
              <w:marRight w:val="0"/>
              <w:marTop w:val="0"/>
              <w:marBottom w:val="0"/>
              <w:divBdr>
                <w:top w:val="none" w:sz="0" w:space="0" w:color="auto"/>
                <w:left w:val="none" w:sz="0" w:space="0" w:color="auto"/>
                <w:bottom w:val="none" w:sz="0" w:space="0" w:color="auto"/>
                <w:right w:val="none" w:sz="0" w:space="0" w:color="auto"/>
              </w:divBdr>
            </w:div>
            <w:div w:id="16488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7919">
      <w:bodyDiv w:val="1"/>
      <w:marLeft w:val="0"/>
      <w:marRight w:val="0"/>
      <w:marTop w:val="0"/>
      <w:marBottom w:val="0"/>
      <w:divBdr>
        <w:top w:val="none" w:sz="0" w:space="0" w:color="auto"/>
        <w:left w:val="none" w:sz="0" w:space="0" w:color="auto"/>
        <w:bottom w:val="none" w:sz="0" w:space="0" w:color="auto"/>
        <w:right w:val="none" w:sz="0" w:space="0" w:color="auto"/>
      </w:divBdr>
    </w:div>
    <w:div w:id="1340503706">
      <w:bodyDiv w:val="1"/>
      <w:marLeft w:val="0"/>
      <w:marRight w:val="0"/>
      <w:marTop w:val="0"/>
      <w:marBottom w:val="0"/>
      <w:divBdr>
        <w:top w:val="none" w:sz="0" w:space="0" w:color="auto"/>
        <w:left w:val="none" w:sz="0" w:space="0" w:color="auto"/>
        <w:bottom w:val="none" w:sz="0" w:space="0" w:color="auto"/>
        <w:right w:val="none" w:sz="0" w:space="0" w:color="auto"/>
      </w:divBdr>
    </w:div>
    <w:div w:id="1348675004">
      <w:bodyDiv w:val="1"/>
      <w:marLeft w:val="0"/>
      <w:marRight w:val="0"/>
      <w:marTop w:val="0"/>
      <w:marBottom w:val="0"/>
      <w:divBdr>
        <w:top w:val="none" w:sz="0" w:space="0" w:color="auto"/>
        <w:left w:val="none" w:sz="0" w:space="0" w:color="auto"/>
        <w:bottom w:val="none" w:sz="0" w:space="0" w:color="auto"/>
        <w:right w:val="none" w:sz="0" w:space="0" w:color="auto"/>
      </w:divBdr>
    </w:div>
    <w:div w:id="1353727715">
      <w:bodyDiv w:val="1"/>
      <w:marLeft w:val="0"/>
      <w:marRight w:val="0"/>
      <w:marTop w:val="0"/>
      <w:marBottom w:val="0"/>
      <w:divBdr>
        <w:top w:val="none" w:sz="0" w:space="0" w:color="auto"/>
        <w:left w:val="none" w:sz="0" w:space="0" w:color="auto"/>
        <w:bottom w:val="none" w:sz="0" w:space="0" w:color="auto"/>
        <w:right w:val="none" w:sz="0" w:space="0" w:color="auto"/>
      </w:divBdr>
      <w:divsChild>
        <w:div w:id="460341001">
          <w:marLeft w:val="0"/>
          <w:marRight w:val="0"/>
          <w:marTop w:val="0"/>
          <w:marBottom w:val="0"/>
          <w:divBdr>
            <w:top w:val="none" w:sz="0" w:space="0" w:color="auto"/>
            <w:left w:val="none" w:sz="0" w:space="0" w:color="auto"/>
            <w:bottom w:val="none" w:sz="0" w:space="0" w:color="auto"/>
            <w:right w:val="none" w:sz="0" w:space="0" w:color="auto"/>
          </w:divBdr>
          <w:divsChild>
            <w:div w:id="2026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0962">
      <w:bodyDiv w:val="1"/>
      <w:marLeft w:val="0"/>
      <w:marRight w:val="0"/>
      <w:marTop w:val="0"/>
      <w:marBottom w:val="0"/>
      <w:divBdr>
        <w:top w:val="none" w:sz="0" w:space="0" w:color="auto"/>
        <w:left w:val="none" w:sz="0" w:space="0" w:color="auto"/>
        <w:bottom w:val="none" w:sz="0" w:space="0" w:color="auto"/>
        <w:right w:val="none" w:sz="0" w:space="0" w:color="auto"/>
      </w:divBdr>
    </w:div>
    <w:div w:id="1398934643">
      <w:bodyDiv w:val="1"/>
      <w:marLeft w:val="0"/>
      <w:marRight w:val="0"/>
      <w:marTop w:val="0"/>
      <w:marBottom w:val="0"/>
      <w:divBdr>
        <w:top w:val="none" w:sz="0" w:space="0" w:color="auto"/>
        <w:left w:val="none" w:sz="0" w:space="0" w:color="auto"/>
        <w:bottom w:val="none" w:sz="0" w:space="0" w:color="auto"/>
        <w:right w:val="none" w:sz="0" w:space="0" w:color="auto"/>
      </w:divBdr>
    </w:div>
    <w:div w:id="1401902470">
      <w:bodyDiv w:val="1"/>
      <w:marLeft w:val="0"/>
      <w:marRight w:val="0"/>
      <w:marTop w:val="0"/>
      <w:marBottom w:val="0"/>
      <w:divBdr>
        <w:top w:val="none" w:sz="0" w:space="0" w:color="auto"/>
        <w:left w:val="none" w:sz="0" w:space="0" w:color="auto"/>
        <w:bottom w:val="none" w:sz="0" w:space="0" w:color="auto"/>
        <w:right w:val="none" w:sz="0" w:space="0" w:color="auto"/>
      </w:divBdr>
    </w:div>
    <w:div w:id="1453402203">
      <w:bodyDiv w:val="1"/>
      <w:marLeft w:val="0"/>
      <w:marRight w:val="0"/>
      <w:marTop w:val="0"/>
      <w:marBottom w:val="0"/>
      <w:divBdr>
        <w:top w:val="none" w:sz="0" w:space="0" w:color="auto"/>
        <w:left w:val="none" w:sz="0" w:space="0" w:color="auto"/>
        <w:bottom w:val="none" w:sz="0" w:space="0" w:color="auto"/>
        <w:right w:val="none" w:sz="0" w:space="0" w:color="auto"/>
      </w:divBdr>
    </w:div>
    <w:div w:id="1458372866">
      <w:bodyDiv w:val="1"/>
      <w:marLeft w:val="0"/>
      <w:marRight w:val="0"/>
      <w:marTop w:val="0"/>
      <w:marBottom w:val="0"/>
      <w:divBdr>
        <w:top w:val="none" w:sz="0" w:space="0" w:color="auto"/>
        <w:left w:val="none" w:sz="0" w:space="0" w:color="auto"/>
        <w:bottom w:val="none" w:sz="0" w:space="0" w:color="auto"/>
        <w:right w:val="none" w:sz="0" w:space="0" w:color="auto"/>
      </w:divBdr>
    </w:div>
    <w:div w:id="1504710269">
      <w:bodyDiv w:val="1"/>
      <w:marLeft w:val="0"/>
      <w:marRight w:val="0"/>
      <w:marTop w:val="0"/>
      <w:marBottom w:val="0"/>
      <w:divBdr>
        <w:top w:val="none" w:sz="0" w:space="0" w:color="auto"/>
        <w:left w:val="none" w:sz="0" w:space="0" w:color="auto"/>
        <w:bottom w:val="none" w:sz="0" w:space="0" w:color="auto"/>
        <w:right w:val="none" w:sz="0" w:space="0" w:color="auto"/>
      </w:divBdr>
    </w:div>
    <w:div w:id="1511719828">
      <w:bodyDiv w:val="1"/>
      <w:marLeft w:val="0"/>
      <w:marRight w:val="0"/>
      <w:marTop w:val="0"/>
      <w:marBottom w:val="0"/>
      <w:divBdr>
        <w:top w:val="none" w:sz="0" w:space="0" w:color="auto"/>
        <w:left w:val="none" w:sz="0" w:space="0" w:color="auto"/>
        <w:bottom w:val="none" w:sz="0" w:space="0" w:color="auto"/>
        <w:right w:val="none" w:sz="0" w:space="0" w:color="auto"/>
      </w:divBdr>
    </w:div>
    <w:div w:id="1514105896">
      <w:bodyDiv w:val="1"/>
      <w:marLeft w:val="0"/>
      <w:marRight w:val="0"/>
      <w:marTop w:val="0"/>
      <w:marBottom w:val="0"/>
      <w:divBdr>
        <w:top w:val="none" w:sz="0" w:space="0" w:color="auto"/>
        <w:left w:val="none" w:sz="0" w:space="0" w:color="auto"/>
        <w:bottom w:val="none" w:sz="0" w:space="0" w:color="auto"/>
        <w:right w:val="none" w:sz="0" w:space="0" w:color="auto"/>
      </w:divBdr>
    </w:div>
    <w:div w:id="1523281096">
      <w:bodyDiv w:val="1"/>
      <w:marLeft w:val="0"/>
      <w:marRight w:val="0"/>
      <w:marTop w:val="0"/>
      <w:marBottom w:val="0"/>
      <w:divBdr>
        <w:top w:val="none" w:sz="0" w:space="0" w:color="auto"/>
        <w:left w:val="none" w:sz="0" w:space="0" w:color="auto"/>
        <w:bottom w:val="none" w:sz="0" w:space="0" w:color="auto"/>
        <w:right w:val="none" w:sz="0" w:space="0" w:color="auto"/>
      </w:divBdr>
      <w:divsChild>
        <w:div w:id="14693776">
          <w:marLeft w:val="0"/>
          <w:marRight w:val="0"/>
          <w:marTop w:val="0"/>
          <w:marBottom w:val="0"/>
          <w:divBdr>
            <w:top w:val="none" w:sz="0" w:space="0" w:color="auto"/>
            <w:left w:val="none" w:sz="0" w:space="0" w:color="auto"/>
            <w:bottom w:val="none" w:sz="0" w:space="0" w:color="auto"/>
            <w:right w:val="none" w:sz="0" w:space="0" w:color="auto"/>
          </w:divBdr>
          <w:divsChild>
            <w:div w:id="1568832391">
              <w:marLeft w:val="0"/>
              <w:marRight w:val="0"/>
              <w:marTop w:val="0"/>
              <w:marBottom w:val="0"/>
              <w:divBdr>
                <w:top w:val="none" w:sz="0" w:space="0" w:color="auto"/>
                <w:left w:val="none" w:sz="0" w:space="0" w:color="auto"/>
                <w:bottom w:val="none" w:sz="0" w:space="0" w:color="auto"/>
                <w:right w:val="none" w:sz="0" w:space="0" w:color="auto"/>
              </w:divBdr>
            </w:div>
            <w:div w:id="238372343">
              <w:marLeft w:val="0"/>
              <w:marRight w:val="0"/>
              <w:marTop w:val="0"/>
              <w:marBottom w:val="0"/>
              <w:divBdr>
                <w:top w:val="none" w:sz="0" w:space="0" w:color="auto"/>
                <w:left w:val="none" w:sz="0" w:space="0" w:color="auto"/>
                <w:bottom w:val="none" w:sz="0" w:space="0" w:color="auto"/>
                <w:right w:val="none" w:sz="0" w:space="0" w:color="auto"/>
              </w:divBdr>
            </w:div>
            <w:div w:id="1130899751">
              <w:marLeft w:val="0"/>
              <w:marRight w:val="0"/>
              <w:marTop w:val="0"/>
              <w:marBottom w:val="0"/>
              <w:divBdr>
                <w:top w:val="none" w:sz="0" w:space="0" w:color="auto"/>
                <w:left w:val="none" w:sz="0" w:space="0" w:color="auto"/>
                <w:bottom w:val="none" w:sz="0" w:space="0" w:color="auto"/>
                <w:right w:val="none" w:sz="0" w:space="0" w:color="auto"/>
              </w:divBdr>
            </w:div>
            <w:div w:id="1536847057">
              <w:marLeft w:val="0"/>
              <w:marRight w:val="0"/>
              <w:marTop w:val="0"/>
              <w:marBottom w:val="0"/>
              <w:divBdr>
                <w:top w:val="none" w:sz="0" w:space="0" w:color="auto"/>
                <w:left w:val="none" w:sz="0" w:space="0" w:color="auto"/>
                <w:bottom w:val="none" w:sz="0" w:space="0" w:color="auto"/>
                <w:right w:val="none" w:sz="0" w:space="0" w:color="auto"/>
              </w:divBdr>
            </w:div>
            <w:div w:id="635574537">
              <w:marLeft w:val="0"/>
              <w:marRight w:val="0"/>
              <w:marTop w:val="0"/>
              <w:marBottom w:val="0"/>
              <w:divBdr>
                <w:top w:val="none" w:sz="0" w:space="0" w:color="auto"/>
                <w:left w:val="none" w:sz="0" w:space="0" w:color="auto"/>
                <w:bottom w:val="none" w:sz="0" w:space="0" w:color="auto"/>
                <w:right w:val="none" w:sz="0" w:space="0" w:color="auto"/>
              </w:divBdr>
            </w:div>
            <w:div w:id="18963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6704">
      <w:bodyDiv w:val="1"/>
      <w:marLeft w:val="0"/>
      <w:marRight w:val="0"/>
      <w:marTop w:val="0"/>
      <w:marBottom w:val="0"/>
      <w:divBdr>
        <w:top w:val="none" w:sz="0" w:space="0" w:color="auto"/>
        <w:left w:val="none" w:sz="0" w:space="0" w:color="auto"/>
        <w:bottom w:val="none" w:sz="0" w:space="0" w:color="auto"/>
        <w:right w:val="none" w:sz="0" w:space="0" w:color="auto"/>
      </w:divBdr>
    </w:div>
    <w:div w:id="1530921673">
      <w:bodyDiv w:val="1"/>
      <w:marLeft w:val="0"/>
      <w:marRight w:val="0"/>
      <w:marTop w:val="0"/>
      <w:marBottom w:val="0"/>
      <w:divBdr>
        <w:top w:val="none" w:sz="0" w:space="0" w:color="auto"/>
        <w:left w:val="none" w:sz="0" w:space="0" w:color="auto"/>
        <w:bottom w:val="none" w:sz="0" w:space="0" w:color="auto"/>
        <w:right w:val="none" w:sz="0" w:space="0" w:color="auto"/>
      </w:divBdr>
    </w:div>
    <w:div w:id="1536700012">
      <w:bodyDiv w:val="1"/>
      <w:marLeft w:val="0"/>
      <w:marRight w:val="0"/>
      <w:marTop w:val="0"/>
      <w:marBottom w:val="0"/>
      <w:divBdr>
        <w:top w:val="none" w:sz="0" w:space="0" w:color="auto"/>
        <w:left w:val="none" w:sz="0" w:space="0" w:color="auto"/>
        <w:bottom w:val="none" w:sz="0" w:space="0" w:color="auto"/>
        <w:right w:val="none" w:sz="0" w:space="0" w:color="auto"/>
      </w:divBdr>
      <w:divsChild>
        <w:div w:id="1959600523">
          <w:marLeft w:val="0"/>
          <w:marRight w:val="0"/>
          <w:marTop w:val="0"/>
          <w:marBottom w:val="0"/>
          <w:divBdr>
            <w:top w:val="none" w:sz="0" w:space="0" w:color="auto"/>
            <w:left w:val="none" w:sz="0" w:space="0" w:color="auto"/>
            <w:bottom w:val="none" w:sz="0" w:space="0" w:color="auto"/>
            <w:right w:val="none" w:sz="0" w:space="0" w:color="auto"/>
          </w:divBdr>
          <w:divsChild>
            <w:div w:id="8075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2403">
      <w:bodyDiv w:val="1"/>
      <w:marLeft w:val="0"/>
      <w:marRight w:val="0"/>
      <w:marTop w:val="0"/>
      <w:marBottom w:val="0"/>
      <w:divBdr>
        <w:top w:val="none" w:sz="0" w:space="0" w:color="auto"/>
        <w:left w:val="none" w:sz="0" w:space="0" w:color="auto"/>
        <w:bottom w:val="none" w:sz="0" w:space="0" w:color="auto"/>
        <w:right w:val="none" w:sz="0" w:space="0" w:color="auto"/>
      </w:divBdr>
      <w:divsChild>
        <w:div w:id="1995796220">
          <w:marLeft w:val="0"/>
          <w:marRight w:val="0"/>
          <w:marTop w:val="0"/>
          <w:marBottom w:val="0"/>
          <w:divBdr>
            <w:top w:val="none" w:sz="0" w:space="0" w:color="auto"/>
            <w:left w:val="none" w:sz="0" w:space="0" w:color="auto"/>
            <w:bottom w:val="none" w:sz="0" w:space="0" w:color="auto"/>
            <w:right w:val="none" w:sz="0" w:space="0" w:color="auto"/>
          </w:divBdr>
          <w:divsChild>
            <w:div w:id="819688905">
              <w:marLeft w:val="0"/>
              <w:marRight w:val="0"/>
              <w:marTop w:val="0"/>
              <w:marBottom w:val="0"/>
              <w:divBdr>
                <w:top w:val="none" w:sz="0" w:space="0" w:color="auto"/>
                <w:left w:val="none" w:sz="0" w:space="0" w:color="auto"/>
                <w:bottom w:val="none" w:sz="0" w:space="0" w:color="auto"/>
                <w:right w:val="none" w:sz="0" w:space="0" w:color="auto"/>
              </w:divBdr>
            </w:div>
            <w:div w:id="998389573">
              <w:marLeft w:val="0"/>
              <w:marRight w:val="0"/>
              <w:marTop w:val="0"/>
              <w:marBottom w:val="0"/>
              <w:divBdr>
                <w:top w:val="none" w:sz="0" w:space="0" w:color="auto"/>
                <w:left w:val="none" w:sz="0" w:space="0" w:color="auto"/>
                <w:bottom w:val="none" w:sz="0" w:space="0" w:color="auto"/>
                <w:right w:val="none" w:sz="0" w:space="0" w:color="auto"/>
              </w:divBdr>
            </w:div>
            <w:div w:id="2105564230">
              <w:marLeft w:val="0"/>
              <w:marRight w:val="0"/>
              <w:marTop w:val="0"/>
              <w:marBottom w:val="0"/>
              <w:divBdr>
                <w:top w:val="none" w:sz="0" w:space="0" w:color="auto"/>
                <w:left w:val="none" w:sz="0" w:space="0" w:color="auto"/>
                <w:bottom w:val="none" w:sz="0" w:space="0" w:color="auto"/>
                <w:right w:val="none" w:sz="0" w:space="0" w:color="auto"/>
              </w:divBdr>
            </w:div>
            <w:div w:id="98569850">
              <w:marLeft w:val="0"/>
              <w:marRight w:val="0"/>
              <w:marTop w:val="0"/>
              <w:marBottom w:val="0"/>
              <w:divBdr>
                <w:top w:val="none" w:sz="0" w:space="0" w:color="auto"/>
                <w:left w:val="none" w:sz="0" w:space="0" w:color="auto"/>
                <w:bottom w:val="none" w:sz="0" w:space="0" w:color="auto"/>
                <w:right w:val="none" w:sz="0" w:space="0" w:color="auto"/>
              </w:divBdr>
            </w:div>
            <w:div w:id="1660035167">
              <w:marLeft w:val="0"/>
              <w:marRight w:val="0"/>
              <w:marTop w:val="0"/>
              <w:marBottom w:val="0"/>
              <w:divBdr>
                <w:top w:val="none" w:sz="0" w:space="0" w:color="auto"/>
                <w:left w:val="none" w:sz="0" w:space="0" w:color="auto"/>
                <w:bottom w:val="none" w:sz="0" w:space="0" w:color="auto"/>
                <w:right w:val="none" w:sz="0" w:space="0" w:color="auto"/>
              </w:divBdr>
            </w:div>
            <w:div w:id="1541937693">
              <w:marLeft w:val="0"/>
              <w:marRight w:val="0"/>
              <w:marTop w:val="0"/>
              <w:marBottom w:val="0"/>
              <w:divBdr>
                <w:top w:val="none" w:sz="0" w:space="0" w:color="auto"/>
                <w:left w:val="none" w:sz="0" w:space="0" w:color="auto"/>
                <w:bottom w:val="none" w:sz="0" w:space="0" w:color="auto"/>
                <w:right w:val="none" w:sz="0" w:space="0" w:color="auto"/>
              </w:divBdr>
            </w:div>
            <w:div w:id="1665627290">
              <w:marLeft w:val="0"/>
              <w:marRight w:val="0"/>
              <w:marTop w:val="0"/>
              <w:marBottom w:val="0"/>
              <w:divBdr>
                <w:top w:val="none" w:sz="0" w:space="0" w:color="auto"/>
                <w:left w:val="none" w:sz="0" w:space="0" w:color="auto"/>
                <w:bottom w:val="none" w:sz="0" w:space="0" w:color="auto"/>
                <w:right w:val="none" w:sz="0" w:space="0" w:color="auto"/>
              </w:divBdr>
            </w:div>
            <w:div w:id="1941058108">
              <w:marLeft w:val="0"/>
              <w:marRight w:val="0"/>
              <w:marTop w:val="0"/>
              <w:marBottom w:val="0"/>
              <w:divBdr>
                <w:top w:val="none" w:sz="0" w:space="0" w:color="auto"/>
                <w:left w:val="none" w:sz="0" w:space="0" w:color="auto"/>
                <w:bottom w:val="none" w:sz="0" w:space="0" w:color="auto"/>
                <w:right w:val="none" w:sz="0" w:space="0" w:color="auto"/>
              </w:divBdr>
            </w:div>
            <w:div w:id="772870135">
              <w:marLeft w:val="0"/>
              <w:marRight w:val="0"/>
              <w:marTop w:val="0"/>
              <w:marBottom w:val="0"/>
              <w:divBdr>
                <w:top w:val="none" w:sz="0" w:space="0" w:color="auto"/>
                <w:left w:val="none" w:sz="0" w:space="0" w:color="auto"/>
                <w:bottom w:val="none" w:sz="0" w:space="0" w:color="auto"/>
                <w:right w:val="none" w:sz="0" w:space="0" w:color="auto"/>
              </w:divBdr>
            </w:div>
            <w:div w:id="2043700815">
              <w:marLeft w:val="0"/>
              <w:marRight w:val="0"/>
              <w:marTop w:val="0"/>
              <w:marBottom w:val="0"/>
              <w:divBdr>
                <w:top w:val="none" w:sz="0" w:space="0" w:color="auto"/>
                <w:left w:val="none" w:sz="0" w:space="0" w:color="auto"/>
                <w:bottom w:val="none" w:sz="0" w:space="0" w:color="auto"/>
                <w:right w:val="none" w:sz="0" w:space="0" w:color="auto"/>
              </w:divBdr>
            </w:div>
            <w:div w:id="2078361142">
              <w:marLeft w:val="0"/>
              <w:marRight w:val="0"/>
              <w:marTop w:val="0"/>
              <w:marBottom w:val="0"/>
              <w:divBdr>
                <w:top w:val="none" w:sz="0" w:space="0" w:color="auto"/>
                <w:left w:val="none" w:sz="0" w:space="0" w:color="auto"/>
                <w:bottom w:val="none" w:sz="0" w:space="0" w:color="auto"/>
                <w:right w:val="none" w:sz="0" w:space="0" w:color="auto"/>
              </w:divBdr>
            </w:div>
            <w:div w:id="545411476">
              <w:marLeft w:val="0"/>
              <w:marRight w:val="0"/>
              <w:marTop w:val="0"/>
              <w:marBottom w:val="0"/>
              <w:divBdr>
                <w:top w:val="none" w:sz="0" w:space="0" w:color="auto"/>
                <w:left w:val="none" w:sz="0" w:space="0" w:color="auto"/>
                <w:bottom w:val="none" w:sz="0" w:space="0" w:color="auto"/>
                <w:right w:val="none" w:sz="0" w:space="0" w:color="auto"/>
              </w:divBdr>
            </w:div>
            <w:div w:id="677922468">
              <w:marLeft w:val="0"/>
              <w:marRight w:val="0"/>
              <w:marTop w:val="0"/>
              <w:marBottom w:val="0"/>
              <w:divBdr>
                <w:top w:val="none" w:sz="0" w:space="0" w:color="auto"/>
                <w:left w:val="none" w:sz="0" w:space="0" w:color="auto"/>
                <w:bottom w:val="none" w:sz="0" w:space="0" w:color="auto"/>
                <w:right w:val="none" w:sz="0" w:space="0" w:color="auto"/>
              </w:divBdr>
            </w:div>
            <w:div w:id="212278506">
              <w:marLeft w:val="0"/>
              <w:marRight w:val="0"/>
              <w:marTop w:val="0"/>
              <w:marBottom w:val="0"/>
              <w:divBdr>
                <w:top w:val="none" w:sz="0" w:space="0" w:color="auto"/>
                <w:left w:val="none" w:sz="0" w:space="0" w:color="auto"/>
                <w:bottom w:val="none" w:sz="0" w:space="0" w:color="auto"/>
                <w:right w:val="none" w:sz="0" w:space="0" w:color="auto"/>
              </w:divBdr>
            </w:div>
            <w:div w:id="1174999622">
              <w:marLeft w:val="0"/>
              <w:marRight w:val="0"/>
              <w:marTop w:val="0"/>
              <w:marBottom w:val="0"/>
              <w:divBdr>
                <w:top w:val="none" w:sz="0" w:space="0" w:color="auto"/>
                <w:left w:val="none" w:sz="0" w:space="0" w:color="auto"/>
                <w:bottom w:val="none" w:sz="0" w:space="0" w:color="auto"/>
                <w:right w:val="none" w:sz="0" w:space="0" w:color="auto"/>
              </w:divBdr>
            </w:div>
            <w:div w:id="544874625">
              <w:marLeft w:val="0"/>
              <w:marRight w:val="0"/>
              <w:marTop w:val="0"/>
              <w:marBottom w:val="0"/>
              <w:divBdr>
                <w:top w:val="none" w:sz="0" w:space="0" w:color="auto"/>
                <w:left w:val="none" w:sz="0" w:space="0" w:color="auto"/>
                <w:bottom w:val="none" w:sz="0" w:space="0" w:color="auto"/>
                <w:right w:val="none" w:sz="0" w:space="0" w:color="auto"/>
              </w:divBdr>
            </w:div>
            <w:div w:id="419955645">
              <w:marLeft w:val="0"/>
              <w:marRight w:val="0"/>
              <w:marTop w:val="0"/>
              <w:marBottom w:val="0"/>
              <w:divBdr>
                <w:top w:val="none" w:sz="0" w:space="0" w:color="auto"/>
                <w:left w:val="none" w:sz="0" w:space="0" w:color="auto"/>
                <w:bottom w:val="none" w:sz="0" w:space="0" w:color="auto"/>
                <w:right w:val="none" w:sz="0" w:space="0" w:color="auto"/>
              </w:divBdr>
            </w:div>
            <w:div w:id="24327929">
              <w:marLeft w:val="0"/>
              <w:marRight w:val="0"/>
              <w:marTop w:val="0"/>
              <w:marBottom w:val="0"/>
              <w:divBdr>
                <w:top w:val="none" w:sz="0" w:space="0" w:color="auto"/>
                <w:left w:val="none" w:sz="0" w:space="0" w:color="auto"/>
                <w:bottom w:val="none" w:sz="0" w:space="0" w:color="auto"/>
                <w:right w:val="none" w:sz="0" w:space="0" w:color="auto"/>
              </w:divBdr>
            </w:div>
            <w:div w:id="2099400932">
              <w:marLeft w:val="0"/>
              <w:marRight w:val="0"/>
              <w:marTop w:val="0"/>
              <w:marBottom w:val="0"/>
              <w:divBdr>
                <w:top w:val="none" w:sz="0" w:space="0" w:color="auto"/>
                <w:left w:val="none" w:sz="0" w:space="0" w:color="auto"/>
                <w:bottom w:val="none" w:sz="0" w:space="0" w:color="auto"/>
                <w:right w:val="none" w:sz="0" w:space="0" w:color="auto"/>
              </w:divBdr>
            </w:div>
            <w:div w:id="1440301252">
              <w:marLeft w:val="0"/>
              <w:marRight w:val="0"/>
              <w:marTop w:val="0"/>
              <w:marBottom w:val="0"/>
              <w:divBdr>
                <w:top w:val="none" w:sz="0" w:space="0" w:color="auto"/>
                <w:left w:val="none" w:sz="0" w:space="0" w:color="auto"/>
                <w:bottom w:val="none" w:sz="0" w:space="0" w:color="auto"/>
                <w:right w:val="none" w:sz="0" w:space="0" w:color="auto"/>
              </w:divBdr>
            </w:div>
            <w:div w:id="1168246770">
              <w:marLeft w:val="0"/>
              <w:marRight w:val="0"/>
              <w:marTop w:val="0"/>
              <w:marBottom w:val="0"/>
              <w:divBdr>
                <w:top w:val="none" w:sz="0" w:space="0" w:color="auto"/>
                <w:left w:val="none" w:sz="0" w:space="0" w:color="auto"/>
                <w:bottom w:val="none" w:sz="0" w:space="0" w:color="auto"/>
                <w:right w:val="none" w:sz="0" w:space="0" w:color="auto"/>
              </w:divBdr>
            </w:div>
            <w:div w:id="1354185594">
              <w:marLeft w:val="0"/>
              <w:marRight w:val="0"/>
              <w:marTop w:val="0"/>
              <w:marBottom w:val="0"/>
              <w:divBdr>
                <w:top w:val="none" w:sz="0" w:space="0" w:color="auto"/>
                <w:left w:val="none" w:sz="0" w:space="0" w:color="auto"/>
                <w:bottom w:val="none" w:sz="0" w:space="0" w:color="auto"/>
                <w:right w:val="none" w:sz="0" w:space="0" w:color="auto"/>
              </w:divBdr>
            </w:div>
            <w:div w:id="1433041669">
              <w:marLeft w:val="0"/>
              <w:marRight w:val="0"/>
              <w:marTop w:val="0"/>
              <w:marBottom w:val="0"/>
              <w:divBdr>
                <w:top w:val="none" w:sz="0" w:space="0" w:color="auto"/>
                <w:left w:val="none" w:sz="0" w:space="0" w:color="auto"/>
                <w:bottom w:val="none" w:sz="0" w:space="0" w:color="auto"/>
                <w:right w:val="none" w:sz="0" w:space="0" w:color="auto"/>
              </w:divBdr>
            </w:div>
            <w:div w:id="668757843">
              <w:marLeft w:val="0"/>
              <w:marRight w:val="0"/>
              <w:marTop w:val="0"/>
              <w:marBottom w:val="0"/>
              <w:divBdr>
                <w:top w:val="none" w:sz="0" w:space="0" w:color="auto"/>
                <w:left w:val="none" w:sz="0" w:space="0" w:color="auto"/>
                <w:bottom w:val="none" w:sz="0" w:space="0" w:color="auto"/>
                <w:right w:val="none" w:sz="0" w:space="0" w:color="auto"/>
              </w:divBdr>
            </w:div>
            <w:div w:id="1548754906">
              <w:marLeft w:val="0"/>
              <w:marRight w:val="0"/>
              <w:marTop w:val="0"/>
              <w:marBottom w:val="0"/>
              <w:divBdr>
                <w:top w:val="none" w:sz="0" w:space="0" w:color="auto"/>
                <w:left w:val="none" w:sz="0" w:space="0" w:color="auto"/>
                <w:bottom w:val="none" w:sz="0" w:space="0" w:color="auto"/>
                <w:right w:val="none" w:sz="0" w:space="0" w:color="auto"/>
              </w:divBdr>
            </w:div>
            <w:div w:id="2059081809">
              <w:marLeft w:val="0"/>
              <w:marRight w:val="0"/>
              <w:marTop w:val="0"/>
              <w:marBottom w:val="0"/>
              <w:divBdr>
                <w:top w:val="none" w:sz="0" w:space="0" w:color="auto"/>
                <w:left w:val="none" w:sz="0" w:space="0" w:color="auto"/>
                <w:bottom w:val="none" w:sz="0" w:space="0" w:color="auto"/>
                <w:right w:val="none" w:sz="0" w:space="0" w:color="auto"/>
              </w:divBdr>
            </w:div>
            <w:div w:id="1573809781">
              <w:marLeft w:val="0"/>
              <w:marRight w:val="0"/>
              <w:marTop w:val="0"/>
              <w:marBottom w:val="0"/>
              <w:divBdr>
                <w:top w:val="none" w:sz="0" w:space="0" w:color="auto"/>
                <w:left w:val="none" w:sz="0" w:space="0" w:color="auto"/>
                <w:bottom w:val="none" w:sz="0" w:space="0" w:color="auto"/>
                <w:right w:val="none" w:sz="0" w:space="0" w:color="auto"/>
              </w:divBdr>
            </w:div>
            <w:div w:id="614681532">
              <w:marLeft w:val="0"/>
              <w:marRight w:val="0"/>
              <w:marTop w:val="0"/>
              <w:marBottom w:val="0"/>
              <w:divBdr>
                <w:top w:val="none" w:sz="0" w:space="0" w:color="auto"/>
                <w:left w:val="none" w:sz="0" w:space="0" w:color="auto"/>
                <w:bottom w:val="none" w:sz="0" w:space="0" w:color="auto"/>
                <w:right w:val="none" w:sz="0" w:space="0" w:color="auto"/>
              </w:divBdr>
            </w:div>
            <w:div w:id="2143763213">
              <w:marLeft w:val="0"/>
              <w:marRight w:val="0"/>
              <w:marTop w:val="0"/>
              <w:marBottom w:val="0"/>
              <w:divBdr>
                <w:top w:val="none" w:sz="0" w:space="0" w:color="auto"/>
                <w:left w:val="none" w:sz="0" w:space="0" w:color="auto"/>
                <w:bottom w:val="none" w:sz="0" w:space="0" w:color="auto"/>
                <w:right w:val="none" w:sz="0" w:space="0" w:color="auto"/>
              </w:divBdr>
            </w:div>
            <w:div w:id="2055039002">
              <w:marLeft w:val="0"/>
              <w:marRight w:val="0"/>
              <w:marTop w:val="0"/>
              <w:marBottom w:val="0"/>
              <w:divBdr>
                <w:top w:val="none" w:sz="0" w:space="0" w:color="auto"/>
                <w:left w:val="none" w:sz="0" w:space="0" w:color="auto"/>
                <w:bottom w:val="none" w:sz="0" w:space="0" w:color="auto"/>
                <w:right w:val="none" w:sz="0" w:space="0" w:color="auto"/>
              </w:divBdr>
            </w:div>
            <w:div w:id="1349403250">
              <w:marLeft w:val="0"/>
              <w:marRight w:val="0"/>
              <w:marTop w:val="0"/>
              <w:marBottom w:val="0"/>
              <w:divBdr>
                <w:top w:val="none" w:sz="0" w:space="0" w:color="auto"/>
                <w:left w:val="none" w:sz="0" w:space="0" w:color="auto"/>
                <w:bottom w:val="none" w:sz="0" w:space="0" w:color="auto"/>
                <w:right w:val="none" w:sz="0" w:space="0" w:color="auto"/>
              </w:divBdr>
            </w:div>
            <w:div w:id="958268716">
              <w:marLeft w:val="0"/>
              <w:marRight w:val="0"/>
              <w:marTop w:val="0"/>
              <w:marBottom w:val="0"/>
              <w:divBdr>
                <w:top w:val="none" w:sz="0" w:space="0" w:color="auto"/>
                <w:left w:val="none" w:sz="0" w:space="0" w:color="auto"/>
                <w:bottom w:val="none" w:sz="0" w:space="0" w:color="auto"/>
                <w:right w:val="none" w:sz="0" w:space="0" w:color="auto"/>
              </w:divBdr>
            </w:div>
            <w:div w:id="1709913436">
              <w:marLeft w:val="0"/>
              <w:marRight w:val="0"/>
              <w:marTop w:val="0"/>
              <w:marBottom w:val="0"/>
              <w:divBdr>
                <w:top w:val="none" w:sz="0" w:space="0" w:color="auto"/>
                <w:left w:val="none" w:sz="0" w:space="0" w:color="auto"/>
                <w:bottom w:val="none" w:sz="0" w:space="0" w:color="auto"/>
                <w:right w:val="none" w:sz="0" w:space="0" w:color="auto"/>
              </w:divBdr>
            </w:div>
            <w:div w:id="493567792">
              <w:marLeft w:val="0"/>
              <w:marRight w:val="0"/>
              <w:marTop w:val="0"/>
              <w:marBottom w:val="0"/>
              <w:divBdr>
                <w:top w:val="none" w:sz="0" w:space="0" w:color="auto"/>
                <w:left w:val="none" w:sz="0" w:space="0" w:color="auto"/>
                <w:bottom w:val="none" w:sz="0" w:space="0" w:color="auto"/>
                <w:right w:val="none" w:sz="0" w:space="0" w:color="auto"/>
              </w:divBdr>
            </w:div>
            <w:div w:id="502864820">
              <w:marLeft w:val="0"/>
              <w:marRight w:val="0"/>
              <w:marTop w:val="0"/>
              <w:marBottom w:val="0"/>
              <w:divBdr>
                <w:top w:val="none" w:sz="0" w:space="0" w:color="auto"/>
                <w:left w:val="none" w:sz="0" w:space="0" w:color="auto"/>
                <w:bottom w:val="none" w:sz="0" w:space="0" w:color="auto"/>
                <w:right w:val="none" w:sz="0" w:space="0" w:color="auto"/>
              </w:divBdr>
            </w:div>
            <w:div w:id="1483236890">
              <w:marLeft w:val="0"/>
              <w:marRight w:val="0"/>
              <w:marTop w:val="0"/>
              <w:marBottom w:val="0"/>
              <w:divBdr>
                <w:top w:val="none" w:sz="0" w:space="0" w:color="auto"/>
                <w:left w:val="none" w:sz="0" w:space="0" w:color="auto"/>
                <w:bottom w:val="none" w:sz="0" w:space="0" w:color="auto"/>
                <w:right w:val="none" w:sz="0" w:space="0" w:color="auto"/>
              </w:divBdr>
            </w:div>
            <w:div w:id="270934949">
              <w:marLeft w:val="0"/>
              <w:marRight w:val="0"/>
              <w:marTop w:val="0"/>
              <w:marBottom w:val="0"/>
              <w:divBdr>
                <w:top w:val="none" w:sz="0" w:space="0" w:color="auto"/>
                <w:left w:val="none" w:sz="0" w:space="0" w:color="auto"/>
                <w:bottom w:val="none" w:sz="0" w:space="0" w:color="auto"/>
                <w:right w:val="none" w:sz="0" w:space="0" w:color="auto"/>
              </w:divBdr>
            </w:div>
            <w:div w:id="337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929">
      <w:bodyDiv w:val="1"/>
      <w:marLeft w:val="0"/>
      <w:marRight w:val="0"/>
      <w:marTop w:val="0"/>
      <w:marBottom w:val="0"/>
      <w:divBdr>
        <w:top w:val="none" w:sz="0" w:space="0" w:color="auto"/>
        <w:left w:val="none" w:sz="0" w:space="0" w:color="auto"/>
        <w:bottom w:val="none" w:sz="0" w:space="0" w:color="auto"/>
        <w:right w:val="none" w:sz="0" w:space="0" w:color="auto"/>
      </w:divBdr>
    </w:div>
    <w:div w:id="1555120682">
      <w:bodyDiv w:val="1"/>
      <w:marLeft w:val="0"/>
      <w:marRight w:val="0"/>
      <w:marTop w:val="0"/>
      <w:marBottom w:val="0"/>
      <w:divBdr>
        <w:top w:val="none" w:sz="0" w:space="0" w:color="auto"/>
        <w:left w:val="none" w:sz="0" w:space="0" w:color="auto"/>
        <w:bottom w:val="none" w:sz="0" w:space="0" w:color="auto"/>
        <w:right w:val="none" w:sz="0" w:space="0" w:color="auto"/>
      </w:divBdr>
      <w:divsChild>
        <w:div w:id="1392998755">
          <w:marLeft w:val="0"/>
          <w:marRight w:val="0"/>
          <w:marTop w:val="0"/>
          <w:marBottom w:val="0"/>
          <w:divBdr>
            <w:top w:val="none" w:sz="0" w:space="0" w:color="auto"/>
            <w:left w:val="none" w:sz="0" w:space="0" w:color="auto"/>
            <w:bottom w:val="none" w:sz="0" w:space="0" w:color="auto"/>
            <w:right w:val="none" w:sz="0" w:space="0" w:color="auto"/>
          </w:divBdr>
          <w:divsChild>
            <w:div w:id="2099405950">
              <w:marLeft w:val="0"/>
              <w:marRight w:val="0"/>
              <w:marTop w:val="0"/>
              <w:marBottom w:val="0"/>
              <w:divBdr>
                <w:top w:val="none" w:sz="0" w:space="0" w:color="auto"/>
                <w:left w:val="none" w:sz="0" w:space="0" w:color="auto"/>
                <w:bottom w:val="none" w:sz="0" w:space="0" w:color="auto"/>
                <w:right w:val="none" w:sz="0" w:space="0" w:color="auto"/>
              </w:divBdr>
            </w:div>
            <w:div w:id="589315271">
              <w:marLeft w:val="0"/>
              <w:marRight w:val="0"/>
              <w:marTop w:val="0"/>
              <w:marBottom w:val="0"/>
              <w:divBdr>
                <w:top w:val="none" w:sz="0" w:space="0" w:color="auto"/>
                <w:left w:val="none" w:sz="0" w:space="0" w:color="auto"/>
                <w:bottom w:val="none" w:sz="0" w:space="0" w:color="auto"/>
                <w:right w:val="none" w:sz="0" w:space="0" w:color="auto"/>
              </w:divBdr>
              <w:divsChild>
                <w:div w:id="247619999">
                  <w:marLeft w:val="0"/>
                  <w:marRight w:val="0"/>
                  <w:marTop w:val="0"/>
                  <w:marBottom w:val="0"/>
                  <w:divBdr>
                    <w:top w:val="none" w:sz="0" w:space="0" w:color="auto"/>
                    <w:left w:val="none" w:sz="0" w:space="0" w:color="auto"/>
                    <w:bottom w:val="none" w:sz="0" w:space="0" w:color="auto"/>
                    <w:right w:val="none" w:sz="0" w:space="0" w:color="auto"/>
                  </w:divBdr>
                  <w:divsChild>
                    <w:div w:id="12489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617">
              <w:marLeft w:val="0"/>
              <w:marRight w:val="0"/>
              <w:marTop w:val="0"/>
              <w:marBottom w:val="0"/>
              <w:divBdr>
                <w:top w:val="none" w:sz="0" w:space="0" w:color="auto"/>
                <w:left w:val="none" w:sz="0" w:space="0" w:color="auto"/>
                <w:bottom w:val="none" w:sz="0" w:space="0" w:color="auto"/>
                <w:right w:val="none" w:sz="0" w:space="0" w:color="auto"/>
              </w:divBdr>
            </w:div>
          </w:divsChild>
        </w:div>
        <w:div w:id="665473402">
          <w:marLeft w:val="0"/>
          <w:marRight w:val="0"/>
          <w:marTop w:val="0"/>
          <w:marBottom w:val="0"/>
          <w:divBdr>
            <w:top w:val="none" w:sz="0" w:space="0" w:color="auto"/>
            <w:left w:val="none" w:sz="0" w:space="0" w:color="auto"/>
            <w:bottom w:val="none" w:sz="0" w:space="0" w:color="auto"/>
            <w:right w:val="none" w:sz="0" w:space="0" w:color="auto"/>
          </w:divBdr>
          <w:divsChild>
            <w:div w:id="740249520">
              <w:marLeft w:val="0"/>
              <w:marRight w:val="0"/>
              <w:marTop w:val="0"/>
              <w:marBottom w:val="0"/>
              <w:divBdr>
                <w:top w:val="none" w:sz="0" w:space="0" w:color="auto"/>
                <w:left w:val="none" w:sz="0" w:space="0" w:color="auto"/>
                <w:bottom w:val="none" w:sz="0" w:space="0" w:color="auto"/>
                <w:right w:val="none" w:sz="0" w:space="0" w:color="auto"/>
              </w:divBdr>
            </w:div>
          </w:divsChild>
        </w:div>
        <w:div w:id="785586946">
          <w:marLeft w:val="0"/>
          <w:marRight w:val="0"/>
          <w:marTop w:val="0"/>
          <w:marBottom w:val="0"/>
          <w:divBdr>
            <w:top w:val="none" w:sz="0" w:space="0" w:color="auto"/>
            <w:left w:val="none" w:sz="0" w:space="0" w:color="auto"/>
            <w:bottom w:val="none" w:sz="0" w:space="0" w:color="auto"/>
            <w:right w:val="none" w:sz="0" w:space="0" w:color="auto"/>
          </w:divBdr>
          <w:divsChild>
            <w:div w:id="1560289820">
              <w:marLeft w:val="0"/>
              <w:marRight w:val="0"/>
              <w:marTop w:val="0"/>
              <w:marBottom w:val="0"/>
              <w:divBdr>
                <w:top w:val="none" w:sz="0" w:space="0" w:color="auto"/>
                <w:left w:val="none" w:sz="0" w:space="0" w:color="auto"/>
                <w:bottom w:val="none" w:sz="0" w:space="0" w:color="auto"/>
                <w:right w:val="none" w:sz="0" w:space="0" w:color="auto"/>
              </w:divBdr>
            </w:div>
            <w:div w:id="1820875399">
              <w:marLeft w:val="0"/>
              <w:marRight w:val="0"/>
              <w:marTop w:val="0"/>
              <w:marBottom w:val="0"/>
              <w:divBdr>
                <w:top w:val="none" w:sz="0" w:space="0" w:color="auto"/>
                <w:left w:val="none" w:sz="0" w:space="0" w:color="auto"/>
                <w:bottom w:val="none" w:sz="0" w:space="0" w:color="auto"/>
                <w:right w:val="none" w:sz="0" w:space="0" w:color="auto"/>
              </w:divBdr>
              <w:divsChild>
                <w:div w:id="1274287282">
                  <w:marLeft w:val="0"/>
                  <w:marRight w:val="0"/>
                  <w:marTop w:val="0"/>
                  <w:marBottom w:val="0"/>
                  <w:divBdr>
                    <w:top w:val="none" w:sz="0" w:space="0" w:color="auto"/>
                    <w:left w:val="none" w:sz="0" w:space="0" w:color="auto"/>
                    <w:bottom w:val="none" w:sz="0" w:space="0" w:color="auto"/>
                    <w:right w:val="none" w:sz="0" w:space="0" w:color="auto"/>
                  </w:divBdr>
                  <w:divsChild>
                    <w:div w:id="3703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6825">
              <w:marLeft w:val="0"/>
              <w:marRight w:val="0"/>
              <w:marTop w:val="0"/>
              <w:marBottom w:val="0"/>
              <w:divBdr>
                <w:top w:val="none" w:sz="0" w:space="0" w:color="auto"/>
                <w:left w:val="none" w:sz="0" w:space="0" w:color="auto"/>
                <w:bottom w:val="none" w:sz="0" w:space="0" w:color="auto"/>
                <w:right w:val="none" w:sz="0" w:space="0" w:color="auto"/>
              </w:divBdr>
            </w:div>
          </w:divsChild>
        </w:div>
        <w:div w:id="1644121956">
          <w:marLeft w:val="0"/>
          <w:marRight w:val="0"/>
          <w:marTop w:val="0"/>
          <w:marBottom w:val="0"/>
          <w:divBdr>
            <w:top w:val="none" w:sz="0" w:space="0" w:color="auto"/>
            <w:left w:val="none" w:sz="0" w:space="0" w:color="auto"/>
            <w:bottom w:val="none" w:sz="0" w:space="0" w:color="auto"/>
            <w:right w:val="none" w:sz="0" w:space="0" w:color="auto"/>
          </w:divBdr>
          <w:divsChild>
            <w:div w:id="204102124">
              <w:marLeft w:val="0"/>
              <w:marRight w:val="0"/>
              <w:marTop w:val="0"/>
              <w:marBottom w:val="0"/>
              <w:divBdr>
                <w:top w:val="none" w:sz="0" w:space="0" w:color="auto"/>
                <w:left w:val="none" w:sz="0" w:space="0" w:color="auto"/>
                <w:bottom w:val="none" w:sz="0" w:space="0" w:color="auto"/>
                <w:right w:val="none" w:sz="0" w:space="0" w:color="auto"/>
              </w:divBdr>
            </w:div>
          </w:divsChild>
        </w:div>
        <w:div w:id="1863740516">
          <w:marLeft w:val="0"/>
          <w:marRight w:val="0"/>
          <w:marTop w:val="0"/>
          <w:marBottom w:val="0"/>
          <w:divBdr>
            <w:top w:val="none" w:sz="0" w:space="0" w:color="auto"/>
            <w:left w:val="none" w:sz="0" w:space="0" w:color="auto"/>
            <w:bottom w:val="none" w:sz="0" w:space="0" w:color="auto"/>
            <w:right w:val="none" w:sz="0" w:space="0" w:color="auto"/>
          </w:divBdr>
          <w:divsChild>
            <w:div w:id="1345671084">
              <w:marLeft w:val="0"/>
              <w:marRight w:val="0"/>
              <w:marTop w:val="0"/>
              <w:marBottom w:val="0"/>
              <w:divBdr>
                <w:top w:val="none" w:sz="0" w:space="0" w:color="auto"/>
                <w:left w:val="none" w:sz="0" w:space="0" w:color="auto"/>
                <w:bottom w:val="none" w:sz="0" w:space="0" w:color="auto"/>
                <w:right w:val="none" w:sz="0" w:space="0" w:color="auto"/>
              </w:divBdr>
            </w:div>
            <w:div w:id="450708727">
              <w:marLeft w:val="0"/>
              <w:marRight w:val="0"/>
              <w:marTop w:val="0"/>
              <w:marBottom w:val="0"/>
              <w:divBdr>
                <w:top w:val="none" w:sz="0" w:space="0" w:color="auto"/>
                <w:left w:val="none" w:sz="0" w:space="0" w:color="auto"/>
                <w:bottom w:val="none" w:sz="0" w:space="0" w:color="auto"/>
                <w:right w:val="none" w:sz="0" w:space="0" w:color="auto"/>
              </w:divBdr>
              <w:divsChild>
                <w:div w:id="765229412">
                  <w:marLeft w:val="0"/>
                  <w:marRight w:val="0"/>
                  <w:marTop w:val="0"/>
                  <w:marBottom w:val="0"/>
                  <w:divBdr>
                    <w:top w:val="none" w:sz="0" w:space="0" w:color="auto"/>
                    <w:left w:val="none" w:sz="0" w:space="0" w:color="auto"/>
                    <w:bottom w:val="none" w:sz="0" w:space="0" w:color="auto"/>
                    <w:right w:val="none" w:sz="0" w:space="0" w:color="auto"/>
                  </w:divBdr>
                  <w:divsChild>
                    <w:div w:id="741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9523">
      <w:bodyDiv w:val="1"/>
      <w:marLeft w:val="0"/>
      <w:marRight w:val="0"/>
      <w:marTop w:val="0"/>
      <w:marBottom w:val="0"/>
      <w:divBdr>
        <w:top w:val="none" w:sz="0" w:space="0" w:color="auto"/>
        <w:left w:val="none" w:sz="0" w:space="0" w:color="auto"/>
        <w:bottom w:val="none" w:sz="0" w:space="0" w:color="auto"/>
        <w:right w:val="none" w:sz="0" w:space="0" w:color="auto"/>
      </w:divBdr>
      <w:divsChild>
        <w:div w:id="1389960003">
          <w:marLeft w:val="0"/>
          <w:marRight w:val="0"/>
          <w:marTop w:val="0"/>
          <w:marBottom w:val="0"/>
          <w:divBdr>
            <w:top w:val="none" w:sz="0" w:space="0" w:color="auto"/>
            <w:left w:val="none" w:sz="0" w:space="0" w:color="auto"/>
            <w:bottom w:val="none" w:sz="0" w:space="0" w:color="auto"/>
            <w:right w:val="none" w:sz="0" w:space="0" w:color="auto"/>
          </w:divBdr>
          <w:divsChild>
            <w:div w:id="2031106961">
              <w:marLeft w:val="0"/>
              <w:marRight w:val="0"/>
              <w:marTop w:val="0"/>
              <w:marBottom w:val="0"/>
              <w:divBdr>
                <w:top w:val="none" w:sz="0" w:space="0" w:color="auto"/>
                <w:left w:val="none" w:sz="0" w:space="0" w:color="auto"/>
                <w:bottom w:val="none" w:sz="0" w:space="0" w:color="auto"/>
                <w:right w:val="none" w:sz="0" w:space="0" w:color="auto"/>
              </w:divBdr>
            </w:div>
            <w:div w:id="948046628">
              <w:marLeft w:val="0"/>
              <w:marRight w:val="0"/>
              <w:marTop w:val="0"/>
              <w:marBottom w:val="0"/>
              <w:divBdr>
                <w:top w:val="none" w:sz="0" w:space="0" w:color="auto"/>
                <w:left w:val="none" w:sz="0" w:space="0" w:color="auto"/>
                <w:bottom w:val="none" w:sz="0" w:space="0" w:color="auto"/>
                <w:right w:val="none" w:sz="0" w:space="0" w:color="auto"/>
              </w:divBdr>
            </w:div>
            <w:div w:id="2118406385">
              <w:marLeft w:val="0"/>
              <w:marRight w:val="0"/>
              <w:marTop w:val="0"/>
              <w:marBottom w:val="0"/>
              <w:divBdr>
                <w:top w:val="none" w:sz="0" w:space="0" w:color="auto"/>
                <w:left w:val="none" w:sz="0" w:space="0" w:color="auto"/>
                <w:bottom w:val="none" w:sz="0" w:space="0" w:color="auto"/>
                <w:right w:val="none" w:sz="0" w:space="0" w:color="auto"/>
              </w:divBdr>
            </w:div>
            <w:div w:id="1034647681">
              <w:marLeft w:val="0"/>
              <w:marRight w:val="0"/>
              <w:marTop w:val="0"/>
              <w:marBottom w:val="0"/>
              <w:divBdr>
                <w:top w:val="none" w:sz="0" w:space="0" w:color="auto"/>
                <w:left w:val="none" w:sz="0" w:space="0" w:color="auto"/>
                <w:bottom w:val="none" w:sz="0" w:space="0" w:color="auto"/>
                <w:right w:val="none" w:sz="0" w:space="0" w:color="auto"/>
              </w:divBdr>
            </w:div>
            <w:div w:id="621157707">
              <w:marLeft w:val="0"/>
              <w:marRight w:val="0"/>
              <w:marTop w:val="0"/>
              <w:marBottom w:val="0"/>
              <w:divBdr>
                <w:top w:val="none" w:sz="0" w:space="0" w:color="auto"/>
                <w:left w:val="none" w:sz="0" w:space="0" w:color="auto"/>
                <w:bottom w:val="none" w:sz="0" w:space="0" w:color="auto"/>
                <w:right w:val="none" w:sz="0" w:space="0" w:color="auto"/>
              </w:divBdr>
            </w:div>
            <w:div w:id="1187476881">
              <w:marLeft w:val="0"/>
              <w:marRight w:val="0"/>
              <w:marTop w:val="0"/>
              <w:marBottom w:val="0"/>
              <w:divBdr>
                <w:top w:val="none" w:sz="0" w:space="0" w:color="auto"/>
                <w:left w:val="none" w:sz="0" w:space="0" w:color="auto"/>
                <w:bottom w:val="none" w:sz="0" w:space="0" w:color="auto"/>
                <w:right w:val="none" w:sz="0" w:space="0" w:color="auto"/>
              </w:divBdr>
            </w:div>
            <w:div w:id="1513103134">
              <w:marLeft w:val="0"/>
              <w:marRight w:val="0"/>
              <w:marTop w:val="0"/>
              <w:marBottom w:val="0"/>
              <w:divBdr>
                <w:top w:val="none" w:sz="0" w:space="0" w:color="auto"/>
                <w:left w:val="none" w:sz="0" w:space="0" w:color="auto"/>
                <w:bottom w:val="none" w:sz="0" w:space="0" w:color="auto"/>
                <w:right w:val="none" w:sz="0" w:space="0" w:color="auto"/>
              </w:divBdr>
            </w:div>
            <w:div w:id="1262488323">
              <w:marLeft w:val="0"/>
              <w:marRight w:val="0"/>
              <w:marTop w:val="0"/>
              <w:marBottom w:val="0"/>
              <w:divBdr>
                <w:top w:val="none" w:sz="0" w:space="0" w:color="auto"/>
                <w:left w:val="none" w:sz="0" w:space="0" w:color="auto"/>
                <w:bottom w:val="none" w:sz="0" w:space="0" w:color="auto"/>
                <w:right w:val="none" w:sz="0" w:space="0" w:color="auto"/>
              </w:divBdr>
            </w:div>
            <w:div w:id="262879151">
              <w:marLeft w:val="0"/>
              <w:marRight w:val="0"/>
              <w:marTop w:val="0"/>
              <w:marBottom w:val="0"/>
              <w:divBdr>
                <w:top w:val="none" w:sz="0" w:space="0" w:color="auto"/>
                <w:left w:val="none" w:sz="0" w:space="0" w:color="auto"/>
                <w:bottom w:val="none" w:sz="0" w:space="0" w:color="auto"/>
                <w:right w:val="none" w:sz="0" w:space="0" w:color="auto"/>
              </w:divBdr>
            </w:div>
            <w:div w:id="1555237148">
              <w:marLeft w:val="0"/>
              <w:marRight w:val="0"/>
              <w:marTop w:val="0"/>
              <w:marBottom w:val="0"/>
              <w:divBdr>
                <w:top w:val="none" w:sz="0" w:space="0" w:color="auto"/>
                <w:left w:val="none" w:sz="0" w:space="0" w:color="auto"/>
                <w:bottom w:val="none" w:sz="0" w:space="0" w:color="auto"/>
                <w:right w:val="none" w:sz="0" w:space="0" w:color="auto"/>
              </w:divBdr>
            </w:div>
            <w:div w:id="19483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0777">
      <w:bodyDiv w:val="1"/>
      <w:marLeft w:val="0"/>
      <w:marRight w:val="0"/>
      <w:marTop w:val="0"/>
      <w:marBottom w:val="0"/>
      <w:divBdr>
        <w:top w:val="none" w:sz="0" w:space="0" w:color="auto"/>
        <w:left w:val="none" w:sz="0" w:space="0" w:color="auto"/>
        <w:bottom w:val="none" w:sz="0" w:space="0" w:color="auto"/>
        <w:right w:val="none" w:sz="0" w:space="0" w:color="auto"/>
      </w:divBdr>
    </w:div>
    <w:div w:id="1564826843">
      <w:bodyDiv w:val="1"/>
      <w:marLeft w:val="0"/>
      <w:marRight w:val="0"/>
      <w:marTop w:val="0"/>
      <w:marBottom w:val="0"/>
      <w:divBdr>
        <w:top w:val="none" w:sz="0" w:space="0" w:color="auto"/>
        <w:left w:val="none" w:sz="0" w:space="0" w:color="auto"/>
        <w:bottom w:val="none" w:sz="0" w:space="0" w:color="auto"/>
        <w:right w:val="none" w:sz="0" w:space="0" w:color="auto"/>
      </w:divBdr>
    </w:div>
    <w:div w:id="1595286127">
      <w:bodyDiv w:val="1"/>
      <w:marLeft w:val="0"/>
      <w:marRight w:val="0"/>
      <w:marTop w:val="0"/>
      <w:marBottom w:val="0"/>
      <w:divBdr>
        <w:top w:val="none" w:sz="0" w:space="0" w:color="auto"/>
        <w:left w:val="none" w:sz="0" w:space="0" w:color="auto"/>
        <w:bottom w:val="none" w:sz="0" w:space="0" w:color="auto"/>
        <w:right w:val="none" w:sz="0" w:space="0" w:color="auto"/>
      </w:divBdr>
    </w:div>
    <w:div w:id="1596088622">
      <w:bodyDiv w:val="1"/>
      <w:marLeft w:val="0"/>
      <w:marRight w:val="0"/>
      <w:marTop w:val="0"/>
      <w:marBottom w:val="0"/>
      <w:divBdr>
        <w:top w:val="none" w:sz="0" w:space="0" w:color="auto"/>
        <w:left w:val="none" w:sz="0" w:space="0" w:color="auto"/>
        <w:bottom w:val="none" w:sz="0" w:space="0" w:color="auto"/>
        <w:right w:val="none" w:sz="0" w:space="0" w:color="auto"/>
      </w:divBdr>
      <w:divsChild>
        <w:div w:id="1237671048">
          <w:marLeft w:val="0"/>
          <w:marRight w:val="0"/>
          <w:marTop w:val="0"/>
          <w:marBottom w:val="0"/>
          <w:divBdr>
            <w:top w:val="none" w:sz="0" w:space="0" w:color="auto"/>
            <w:left w:val="none" w:sz="0" w:space="0" w:color="auto"/>
            <w:bottom w:val="none" w:sz="0" w:space="0" w:color="auto"/>
            <w:right w:val="none" w:sz="0" w:space="0" w:color="auto"/>
          </w:divBdr>
          <w:divsChild>
            <w:div w:id="1685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6212">
      <w:bodyDiv w:val="1"/>
      <w:marLeft w:val="0"/>
      <w:marRight w:val="0"/>
      <w:marTop w:val="0"/>
      <w:marBottom w:val="0"/>
      <w:divBdr>
        <w:top w:val="none" w:sz="0" w:space="0" w:color="auto"/>
        <w:left w:val="none" w:sz="0" w:space="0" w:color="auto"/>
        <w:bottom w:val="none" w:sz="0" w:space="0" w:color="auto"/>
        <w:right w:val="none" w:sz="0" w:space="0" w:color="auto"/>
      </w:divBdr>
      <w:divsChild>
        <w:div w:id="1777939869">
          <w:marLeft w:val="0"/>
          <w:marRight w:val="0"/>
          <w:marTop w:val="0"/>
          <w:marBottom w:val="0"/>
          <w:divBdr>
            <w:top w:val="none" w:sz="0" w:space="0" w:color="auto"/>
            <w:left w:val="none" w:sz="0" w:space="0" w:color="auto"/>
            <w:bottom w:val="none" w:sz="0" w:space="0" w:color="auto"/>
            <w:right w:val="none" w:sz="0" w:space="0" w:color="auto"/>
          </w:divBdr>
          <w:divsChild>
            <w:div w:id="306905901">
              <w:marLeft w:val="0"/>
              <w:marRight w:val="0"/>
              <w:marTop w:val="0"/>
              <w:marBottom w:val="0"/>
              <w:divBdr>
                <w:top w:val="none" w:sz="0" w:space="0" w:color="auto"/>
                <w:left w:val="none" w:sz="0" w:space="0" w:color="auto"/>
                <w:bottom w:val="none" w:sz="0" w:space="0" w:color="auto"/>
                <w:right w:val="none" w:sz="0" w:space="0" w:color="auto"/>
              </w:divBdr>
            </w:div>
            <w:div w:id="1642030867">
              <w:marLeft w:val="0"/>
              <w:marRight w:val="0"/>
              <w:marTop w:val="0"/>
              <w:marBottom w:val="0"/>
              <w:divBdr>
                <w:top w:val="none" w:sz="0" w:space="0" w:color="auto"/>
                <w:left w:val="none" w:sz="0" w:space="0" w:color="auto"/>
                <w:bottom w:val="none" w:sz="0" w:space="0" w:color="auto"/>
                <w:right w:val="none" w:sz="0" w:space="0" w:color="auto"/>
              </w:divBdr>
            </w:div>
            <w:div w:id="1894997572">
              <w:marLeft w:val="0"/>
              <w:marRight w:val="0"/>
              <w:marTop w:val="0"/>
              <w:marBottom w:val="0"/>
              <w:divBdr>
                <w:top w:val="none" w:sz="0" w:space="0" w:color="auto"/>
                <w:left w:val="none" w:sz="0" w:space="0" w:color="auto"/>
                <w:bottom w:val="none" w:sz="0" w:space="0" w:color="auto"/>
                <w:right w:val="none" w:sz="0" w:space="0" w:color="auto"/>
              </w:divBdr>
            </w:div>
            <w:div w:id="1899199202">
              <w:marLeft w:val="0"/>
              <w:marRight w:val="0"/>
              <w:marTop w:val="0"/>
              <w:marBottom w:val="0"/>
              <w:divBdr>
                <w:top w:val="none" w:sz="0" w:space="0" w:color="auto"/>
                <w:left w:val="none" w:sz="0" w:space="0" w:color="auto"/>
                <w:bottom w:val="none" w:sz="0" w:space="0" w:color="auto"/>
                <w:right w:val="none" w:sz="0" w:space="0" w:color="auto"/>
              </w:divBdr>
            </w:div>
            <w:div w:id="1338583478">
              <w:marLeft w:val="0"/>
              <w:marRight w:val="0"/>
              <w:marTop w:val="0"/>
              <w:marBottom w:val="0"/>
              <w:divBdr>
                <w:top w:val="none" w:sz="0" w:space="0" w:color="auto"/>
                <w:left w:val="none" w:sz="0" w:space="0" w:color="auto"/>
                <w:bottom w:val="none" w:sz="0" w:space="0" w:color="auto"/>
                <w:right w:val="none" w:sz="0" w:space="0" w:color="auto"/>
              </w:divBdr>
            </w:div>
            <w:div w:id="1244411117">
              <w:marLeft w:val="0"/>
              <w:marRight w:val="0"/>
              <w:marTop w:val="0"/>
              <w:marBottom w:val="0"/>
              <w:divBdr>
                <w:top w:val="none" w:sz="0" w:space="0" w:color="auto"/>
                <w:left w:val="none" w:sz="0" w:space="0" w:color="auto"/>
                <w:bottom w:val="none" w:sz="0" w:space="0" w:color="auto"/>
                <w:right w:val="none" w:sz="0" w:space="0" w:color="auto"/>
              </w:divBdr>
            </w:div>
            <w:div w:id="315301760">
              <w:marLeft w:val="0"/>
              <w:marRight w:val="0"/>
              <w:marTop w:val="0"/>
              <w:marBottom w:val="0"/>
              <w:divBdr>
                <w:top w:val="none" w:sz="0" w:space="0" w:color="auto"/>
                <w:left w:val="none" w:sz="0" w:space="0" w:color="auto"/>
                <w:bottom w:val="none" w:sz="0" w:space="0" w:color="auto"/>
                <w:right w:val="none" w:sz="0" w:space="0" w:color="auto"/>
              </w:divBdr>
            </w:div>
            <w:div w:id="2013794733">
              <w:marLeft w:val="0"/>
              <w:marRight w:val="0"/>
              <w:marTop w:val="0"/>
              <w:marBottom w:val="0"/>
              <w:divBdr>
                <w:top w:val="none" w:sz="0" w:space="0" w:color="auto"/>
                <w:left w:val="none" w:sz="0" w:space="0" w:color="auto"/>
                <w:bottom w:val="none" w:sz="0" w:space="0" w:color="auto"/>
                <w:right w:val="none" w:sz="0" w:space="0" w:color="auto"/>
              </w:divBdr>
            </w:div>
            <w:div w:id="356124651">
              <w:marLeft w:val="0"/>
              <w:marRight w:val="0"/>
              <w:marTop w:val="0"/>
              <w:marBottom w:val="0"/>
              <w:divBdr>
                <w:top w:val="none" w:sz="0" w:space="0" w:color="auto"/>
                <w:left w:val="none" w:sz="0" w:space="0" w:color="auto"/>
                <w:bottom w:val="none" w:sz="0" w:space="0" w:color="auto"/>
                <w:right w:val="none" w:sz="0" w:space="0" w:color="auto"/>
              </w:divBdr>
            </w:div>
            <w:div w:id="1102259274">
              <w:marLeft w:val="0"/>
              <w:marRight w:val="0"/>
              <w:marTop w:val="0"/>
              <w:marBottom w:val="0"/>
              <w:divBdr>
                <w:top w:val="none" w:sz="0" w:space="0" w:color="auto"/>
                <w:left w:val="none" w:sz="0" w:space="0" w:color="auto"/>
                <w:bottom w:val="none" w:sz="0" w:space="0" w:color="auto"/>
                <w:right w:val="none" w:sz="0" w:space="0" w:color="auto"/>
              </w:divBdr>
            </w:div>
            <w:div w:id="1248803500">
              <w:marLeft w:val="0"/>
              <w:marRight w:val="0"/>
              <w:marTop w:val="0"/>
              <w:marBottom w:val="0"/>
              <w:divBdr>
                <w:top w:val="none" w:sz="0" w:space="0" w:color="auto"/>
                <w:left w:val="none" w:sz="0" w:space="0" w:color="auto"/>
                <w:bottom w:val="none" w:sz="0" w:space="0" w:color="auto"/>
                <w:right w:val="none" w:sz="0" w:space="0" w:color="auto"/>
              </w:divBdr>
            </w:div>
            <w:div w:id="1962875100">
              <w:marLeft w:val="0"/>
              <w:marRight w:val="0"/>
              <w:marTop w:val="0"/>
              <w:marBottom w:val="0"/>
              <w:divBdr>
                <w:top w:val="none" w:sz="0" w:space="0" w:color="auto"/>
                <w:left w:val="none" w:sz="0" w:space="0" w:color="auto"/>
                <w:bottom w:val="none" w:sz="0" w:space="0" w:color="auto"/>
                <w:right w:val="none" w:sz="0" w:space="0" w:color="auto"/>
              </w:divBdr>
            </w:div>
            <w:div w:id="780488434">
              <w:marLeft w:val="0"/>
              <w:marRight w:val="0"/>
              <w:marTop w:val="0"/>
              <w:marBottom w:val="0"/>
              <w:divBdr>
                <w:top w:val="none" w:sz="0" w:space="0" w:color="auto"/>
                <w:left w:val="none" w:sz="0" w:space="0" w:color="auto"/>
                <w:bottom w:val="none" w:sz="0" w:space="0" w:color="auto"/>
                <w:right w:val="none" w:sz="0" w:space="0" w:color="auto"/>
              </w:divBdr>
            </w:div>
            <w:div w:id="1250121764">
              <w:marLeft w:val="0"/>
              <w:marRight w:val="0"/>
              <w:marTop w:val="0"/>
              <w:marBottom w:val="0"/>
              <w:divBdr>
                <w:top w:val="none" w:sz="0" w:space="0" w:color="auto"/>
                <w:left w:val="none" w:sz="0" w:space="0" w:color="auto"/>
                <w:bottom w:val="none" w:sz="0" w:space="0" w:color="auto"/>
                <w:right w:val="none" w:sz="0" w:space="0" w:color="auto"/>
              </w:divBdr>
            </w:div>
            <w:div w:id="309213716">
              <w:marLeft w:val="0"/>
              <w:marRight w:val="0"/>
              <w:marTop w:val="0"/>
              <w:marBottom w:val="0"/>
              <w:divBdr>
                <w:top w:val="none" w:sz="0" w:space="0" w:color="auto"/>
                <w:left w:val="none" w:sz="0" w:space="0" w:color="auto"/>
                <w:bottom w:val="none" w:sz="0" w:space="0" w:color="auto"/>
                <w:right w:val="none" w:sz="0" w:space="0" w:color="auto"/>
              </w:divBdr>
            </w:div>
            <w:div w:id="974258787">
              <w:marLeft w:val="0"/>
              <w:marRight w:val="0"/>
              <w:marTop w:val="0"/>
              <w:marBottom w:val="0"/>
              <w:divBdr>
                <w:top w:val="none" w:sz="0" w:space="0" w:color="auto"/>
                <w:left w:val="none" w:sz="0" w:space="0" w:color="auto"/>
                <w:bottom w:val="none" w:sz="0" w:space="0" w:color="auto"/>
                <w:right w:val="none" w:sz="0" w:space="0" w:color="auto"/>
              </w:divBdr>
            </w:div>
            <w:div w:id="443575169">
              <w:marLeft w:val="0"/>
              <w:marRight w:val="0"/>
              <w:marTop w:val="0"/>
              <w:marBottom w:val="0"/>
              <w:divBdr>
                <w:top w:val="none" w:sz="0" w:space="0" w:color="auto"/>
                <w:left w:val="none" w:sz="0" w:space="0" w:color="auto"/>
                <w:bottom w:val="none" w:sz="0" w:space="0" w:color="auto"/>
                <w:right w:val="none" w:sz="0" w:space="0" w:color="auto"/>
              </w:divBdr>
            </w:div>
            <w:div w:id="1489785032">
              <w:marLeft w:val="0"/>
              <w:marRight w:val="0"/>
              <w:marTop w:val="0"/>
              <w:marBottom w:val="0"/>
              <w:divBdr>
                <w:top w:val="none" w:sz="0" w:space="0" w:color="auto"/>
                <w:left w:val="none" w:sz="0" w:space="0" w:color="auto"/>
                <w:bottom w:val="none" w:sz="0" w:space="0" w:color="auto"/>
                <w:right w:val="none" w:sz="0" w:space="0" w:color="auto"/>
              </w:divBdr>
            </w:div>
            <w:div w:id="442771888">
              <w:marLeft w:val="0"/>
              <w:marRight w:val="0"/>
              <w:marTop w:val="0"/>
              <w:marBottom w:val="0"/>
              <w:divBdr>
                <w:top w:val="none" w:sz="0" w:space="0" w:color="auto"/>
                <w:left w:val="none" w:sz="0" w:space="0" w:color="auto"/>
                <w:bottom w:val="none" w:sz="0" w:space="0" w:color="auto"/>
                <w:right w:val="none" w:sz="0" w:space="0" w:color="auto"/>
              </w:divBdr>
            </w:div>
            <w:div w:id="1792550987">
              <w:marLeft w:val="0"/>
              <w:marRight w:val="0"/>
              <w:marTop w:val="0"/>
              <w:marBottom w:val="0"/>
              <w:divBdr>
                <w:top w:val="none" w:sz="0" w:space="0" w:color="auto"/>
                <w:left w:val="none" w:sz="0" w:space="0" w:color="auto"/>
                <w:bottom w:val="none" w:sz="0" w:space="0" w:color="auto"/>
                <w:right w:val="none" w:sz="0" w:space="0" w:color="auto"/>
              </w:divBdr>
            </w:div>
            <w:div w:id="1250382914">
              <w:marLeft w:val="0"/>
              <w:marRight w:val="0"/>
              <w:marTop w:val="0"/>
              <w:marBottom w:val="0"/>
              <w:divBdr>
                <w:top w:val="none" w:sz="0" w:space="0" w:color="auto"/>
                <w:left w:val="none" w:sz="0" w:space="0" w:color="auto"/>
                <w:bottom w:val="none" w:sz="0" w:space="0" w:color="auto"/>
                <w:right w:val="none" w:sz="0" w:space="0" w:color="auto"/>
              </w:divBdr>
            </w:div>
            <w:div w:id="255209415">
              <w:marLeft w:val="0"/>
              <w:marRight w:val="0"/>
              <w:marTop w:val="0"/>
              <w:marBottom w:val="0"/>
              <w:divBdr>
                <w:top w:val="none" w:sz="0" w:space="0" w:color="auto"/>
                <w:left w:val="none" w:sz="0" w:space="0" w:color="auto"/>
                <w:bottom w:val="none" w:sz="0" w:space="0" w:color="auto"/>
                <w:right w:val="none" w:sz="0" w:space="0" w:color="auto"/>
              </w:divBdr>
            </w:div>
            <w:div w:id="1849900772">
              <w:marLeft w:val="0"/>
              <w:marRight w:val="0"/>
              <w:marTop w:val="0"/>
              <w:marBottom w:val="0"/>
              <w:divBdr>
                <w:top w:val="none" w:sz="0" w:space="0" w:color="auto"/>
                <w:left w:val="none" w:sz="0" w:space="0" w:color="auto"/>
                <w:bottom w:val="none" w:sz="0" w:space="0" w:color="auto"/>
                <w:right w:val="none" w:sz="0" w:space="0" w:color="auto"/>
              </w:divBdr>
            </w:div>
            <w:div w:id="1368221715">
              <w:marLeft w:val="0"/>
              <w:marRight w:val="0"/>
              <w:marTop w:val="0"/>
              <w:marBottom w:val="0"/>
              <w:divBdr>
                <w:top w:val="none" w:sz="0" w:space="0" w:color="auto"/>
                <w:left w:val="none" w:sz="0" w:space="0" w:color="auto"/>
                <w:bottom w:val="none" w:sz="0" w:space="0" w:color="auto"/>
                <w:right w:val="none" w:sz="0" w:space="0" w:color="auto"/>
              </w:divBdr>
            </w:div>
            <w:div w:id="936446074">
              <w:marLeft w:val="0"/>
              <w:marRight w:val="0"/>
              <w:marTop w:val="0"/>
              <w:marBottom w:val="0"/>
              <w:divBdr>
                <w:top w:val="none" w:sz="0" w:space="0" w:color="auto"/>
                <w:left w:val="none" w:sz="0" w:space="0" w:color="auto"/>
                <w:bottom w:val="none" w:sz="0" w:space="0" w:color="auto"/>
                <w:right w:val="none" w:sz="0" w:space="0" w:color="auto"/>
              </w:divBdr>
            </w:div>
            <w:div w:id="1251427317">
              <w:marLeft w:val="0"/>
              <w:marRight w:val="0"/>
              <w:marTop w:val="0"/>
              <w:marBottom w:val="0"/>
              <w:divBdr>
                <w:top w:val="none" w:sz="0" w:space="0" w:color="auto"/>
                <w:left w:val="none" w:sz="0" w:space="0" w:color="auto"/>
                <w:bottom w:val="none" w:sz="0" w:space="0" w:color="auto"/>
                <w:right w:val="none" w:sz="0" w:space="0" w:color="auto"/>
              </w:divBdr>
            </w:div>
            <w:div w:id="592275595">
              <w:marLeft w:val="0"/>
              <w:marRight w:val="0"/>
              <w:marTop w:val="0"/>
              <w:marBottom w:val="0"/>
              <w:divBdr>
                <w:top w:val="none" w:sz="0" w:space="0" w:color="auto"/>
                <w:left w:val="none" w:sz="0" w:space="0" w:color="auto"/>
                <w:bottom w:val="none" w:sz="0" w:space="0" w:color="auto"/>
                <w:right w:val="none" w:sz="0" w:space="0" w:color="auto"/>
              </w:divBdr>
            </w:div>
            <w:div w:id="893737586">
              <w:marLeft w:val="0"/>
              <w:marRight w:val="0"/>
              <w:marTop w:val="0"/>
              <w:marBottom w:val="0"/>
              <w:divBdr>
                <w:top w:val="none" w:sz="0" w:space="0" w:color="auto"/>
                <w:left w:val="none" w:sz="0" w:space="0" w:color="auto"/>
                <w:bottom w:val="none" w:sz="0" w:space="0" w:color="auto"/>
                <w:right w:val="none" w:sz="0" w:space="0" w:color="auto"/>
              </w:divBdr>
            </w:div>
            <w:div w:id="1876310999">
              <w:marLeft w:val="0"/>
              <w:marRight w:val="0"/>
              <w:marTop w:val="0"/>
              <w:marBottom w:val="0"/>
              <w:divBdr>
                <w:top w:val="none" w:sz="0" w:space="0" w:color="auto"/>
                <w:left w:val="none" w:sz="0" w:space="0" w:color="auto"/>
                <w:bottom w:val="none" w:sz="0" w:space="0" w:color="auto"/>
                <w:right w:val="none" w:sz="0" w:space="0" w:color="auto"/>
              </w:divBdr>
            </w:div>
            <w:div w:id="1000111909">
              <w:marLeft w:val="0"/>
              <w:marRight w:val="0"/>
              <w:marTop w:val="0"/>
              <w:marBottom w:val="0"/>
              <w:divBdr>
                <w:top w:val="none" w:sz="0" w:space="0" w:color="auto"/>
                <w:left w:val="none" w:sz="0" w:space="0" w:color="auto"/>
                <w:bottom w:val="none" w:sz="0" w:space="0" w:color="auto"/>
                <w:right w:val="none" w:sz="0" w:space="0" w:color="auto"/>
              </w:divBdr>
            </w:div>
            <w:div w:id="1369527151">
              <w:marLeft w:val="0"/>
              <w:marRight w:val="0"/>
              <w:marTop w:val="0"/>
              <w:marBottom w:val="0"/>
              <w:divBdr>
                <w:top w:val="none" w:sz="0" w:space="0" w:color="auto"/>
                <w:left w:val="none" w:sz="0" w:space="0" w:color="auto"/>
                <w:bottom w:val="none" w:sz="0" w:space="0" w:color="auto"/>
                <w:right w:val="none" w:sz="0" w:space="0" w:color="auto"/>
              </w:divBdr>
            </w:div>
            <w:div w:id="1642155016">
              <w:marLeft w:val="0"/>
              <w:marRight w:val="0"/>
              <w:marTop w:val="0"/>
              <w:marBottom w:val="0"/>
              <w:divBdr>
                <w:top w:val="none" w:sz="0" w:space="0" w:color="auto"/>
                <w:left w:val="none" w:sz="0" w:space="0" w:color="auto"/>
                <w:bottom w:val="none" w:sz="0" w:space="0" w:color="auto"/>
                <w:right w:val="none" w:sz="0" w:space="0" w:color="auto"/>
              </w:divBdr>
            </w:div>
            <w:div w:id="2059815704">
              <w:marLeft w:val="0"/>
              <w:marRight w:val="0"/>
              <w:marTop w:val="0"/>
              <w:marBottom w:val="0"/>
              <w:divBdr>
                <w:top w:val="none" w:sz="0" w:space="0" w:color="auto"/>
                <w:left w:val="none" w:sz="0" w:space="0" w:color="auto"/>
                <w:bottom w:val="none" w:sz="0" w:space="0" w:color="auto"/>
                <w:right w:val="none" w:sz="0" w:space="0" w:color="auto"/>
              </w:divBdr>
            </w:div>
            <w:div w:id="21335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51632">
      <w:bodyDiv w:val="1"/>
      <w:marLeft w:val="0"/>
      <w:marRight w:val="0"/>
      <w:marTop w:val="0"/>
      <w:marBottom w:val="0"/>
      <w:divBdr>
        <w:top w:val="none" w:sz="0" w:space="0" w:color="auto"/>
        <w:left w:val="none" w:sz="0" w:space="0" w:color="auto"/>
        <w:bottom w:val="none" w:sz="0" w:space="0" w:color="auto"/>
        <w:right w:val="none" w:sz="0" w:space="0" w:color="auto"/>
      </w:divBdr>
      <w:divsChild>
        <w:div w:id="1027826040">
          <w:marLeft w:val="0"/>
          <w:marRight w:val="0"/>
          <w:marTop w:val="0"/>
          <w:marBottom w:val="0"/>
          <w:divBdr>
            <w:top w:val="none" w:sz="0" w:space="0" w:color="auto"/>
            <w:left w:val="none" w:sz="0" w:space="0" w:color="auto"/>
            <w:bottom w:val="none" w:sz="0" w:space="0" w:color="auto"/>
            <w:right w:val="none" w:sz="0" w:space="0" w:color="auto"/>
          </w:divBdr>
          <w:divsChild>
            <w:div w:id="83888657">
              <w:marLeft w:val="0"/>
              <w:marRight w:val="0"/>
              <w:marTop w:val="0"/>
              <w:marBottom w:val="0"/>
              <w:divBdr>
                <w:top w:val="none" w:sz="0" w:space="0" w:color="auto"/>
                <w:left w:val="none" w:sz="0" w:space="0" w:color="auto"/>
                <w:bottom w:val="none" w:sz="0" w:space="0" w:color="auto"/>
                <w:right w:val="none" w:sz="0" w:space="0" w:color="auto"/>
              </w:divBdr>
            </w:div>
            <w:div w:id="1116170171">
              <w:marLeft w:val="0"/>
              <w:marRight w:val="0"/>
              <w:marTop w:val="0"/>
              <w:marBottom w:val="0"/>
              <w:divBdr>
                <w:top w:val="none" w:sz="0" w:space="0" w:color="auto"/>
                <w:left w:val="none" w:sz="0" w:space="0" w:color="auto"/>
                <w:bottom w:val="none" w:sz="0" w:space="0" w:color="auto"/>
                <w:right w:val="none" w:sz="0" w:space="0" w:color="auto"/>
              </w:divBdr>
            </w:div>
            <w:div w:id="526913606">
              <w:marLeft w:val="0"/>
              <w:marRight w:val="0"/>
              <w:marTop w:val="0"/>
              <w:marBottom w:val="0"/>
              <w:divBdr>
                <w:top w:val="none" w:sz="0" w:space="0" w:color="auto"/>
                <w:left w:val="none" w:sz="0" w:space="0" w:color="auto"/>
                <w:bottom w:val="none" w:sz="0" w:space="0" w:color="auto"/>
                <w:right w:val="none" w:sz="0" w:space="0" w:color="auto"/>
              </w:divBdr>
            </w:div>
            <w:div w:id="1308516616">
              <w:marLeft w:val="0"/>
              <w:marRight w:val="0"/>
              <w:marTop w:val="0"/>
              <w:marBottom w:val="0"/>
              <w:divBdr>
                <w:top w:val="none" w:sz="0" w:space="0" w:color="auto"/>
                <w:left w:val="none" w:sz="0" w:space="0" w:color="auto"/>
                <w:bottom w:val="none" w:sz="0" w:space="0" w:color="auto"/>
                <w:right w:val="none" w:sz="0" w:space="0" w:color="auto"/>
              </w:divBdr>
            </w:div>
            <w:div w:id="332344942">
              <w:marLeft w:val="0"/>
              <w:marRight w:val="0"/>
              <w:marTop w:val="0"/>
              <w:marBottom w:val="0"/>
              <w:divBdr>
                <w:top w:val="none" w:sz="0" w:space="0" w:color="auto"/>
                <w:left w:val="none" w:sz="0" w:space="0" w:color="auto"/>
                <w:bottom w:val="none" w:sz="0" w:space="0" w:color="auto"/>
                <w:right w:val="none" w:sz="0" w:space="0" w:color="auto"/>
              </w:divBdr>
            </w:div>
            <w:div w:id="1208183323">
              <w:marLeft w:val="0"/>
              <w:marRight w:val="0"/>
              <w:marTop w:val="0"/>
              <w:marBottom w:val="0"/>
              <w:divBdr>
                <w:top w:val="none" w:sz="0" w:space="0" w:color="auto"/>
                <w:left w:val="none" w:sz="0" w:space="0" w:color="auto"/>
                <w:bottom w:val="none" w:sz="0" w:space="0" w:color="auto"/>
                <w:right w:val="none" w:sz="0" w:space="0" w:color="auto"/>
              </w:divBdr>
            </w:div>
            <w:div w:id="958297086">
              <w:marLeft w:val="0"/>
              <w:marRight w:val="0"/>
              <w:marTop w:val="0"/>
              <w:marBottom w:val="0"/>
              <w:divBdr>
                <w:top w:val="none" w:sz="0" w:space="0" w:color="auto"/>
                <w:left w:val="none" w:sz="0" w:space="0" w:color="auto"/>
                <w:bottom w:val="none" w:sz="0" w:space="0" w:color="auto"/>
                <w:right w:val="none" w:sz="0" w:space="0" w:color="auto"/>
              </w:divBdr>
            </w:div>
            <w:div w:id="1904296301">
              <w:marLeft w:val="0"/>
              <w:marRight w:val="0"/>
              <w:marTop w:val="0"/>
              <w:marBottom w:val="0"/>
              <w:divBdr>
                <w:top w:val="none" w:sz="0" w:space="0" w:color="auto"/>
                <w:left w:val="none" w:sz="0" w:space="0" w:color="auto"/>
                <w:bottom w:val="none" w:sz="0" w:space="0" w:color="auto"/>
                <w:right w:val="none" w:sz="0" w:space="0" w:color="auto"/>
              </w:divBdr>
            </w:div>
            <w:div w:id="4635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5595">
      <w:bodyDiv w:val="1"/>
      <w:marLeft w:val="0"/>
      <w:marRight w:val="0"/>
      <w:marTop w:val="0"/>
      <w:marBottom w:val="0"/>
      <w:divBdr>
        <w:top w:val="none" w:sz="0" w:space="0" w:color="auto"/>
        <w:left w:val="none" w:sz="0" w:space="0" w:color="auto"/>
        <w:bottom w:val="none" w:sz="0" w:space="0" w:color="auto"/>
        <w:right w:val="none" w:sz="0" w:space="0" w:color="auto"/>
      </w:divBdr>
    </w:div>
    <w:div w:id="1613853858">
      <w:bodyDiv w:val="1"/>
      <w:marLeft w:val="0"/>
      <w:marRight w:val="0"/>
      <w:marTop w:val="0"/>
      <w:marBottom w:val="0"/>
      <w:divBdr>
        <w:top w:val="none" w:sz="0" w:space="0" w:color="auto"/>
        <w:left w:val="none" w:sz="0" w:space="0" w:color="auto"/>
        <w:bottom w:val="none" w:sz="0" w:space="0" w:color="auto"/>
        <w:right w:val="none" w:sz="0" w:space="0" w:color="auto"/>
      </w:divBdr>
    </w:div>
    <w:div w:id="1618442815">
      <w:bodyDiv w:val="1"/>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sChild>
            <w:div w:id="1758282538">
              <w:marLeft w:val="0"/>
              <w:marRight w:val="0"/>
              <w:marTop w:val="0"/>
              <w:marBottom w:val="0"/>
              <w:divBdr>
                <w:top w:val="none" w:sz="0" w:space="0" w:color="auto"/>
                <w:left w:val="none" w:sz="0" w:space="0" w:color="auto"/>
                <w:bottom w:val="none" w:sz="0" w:space="0" w:color="auto"/>
                <w:right w:val="none" w:sz="0" w:space="0" w:color="auto"/>
              </w:divBdr>
            </w:div>
            <w:div w:id="1151825804">
              <w:marLeft w:val="0"/>
              <w:marRight w:val="0"/>
              <w:marTop w:val="0"/>
              <w:marBottom w:val="0"/>
              <w:divBdr>
                <w:top w:val="none" w:sz="0" w:space="0" w:color="auto"/>
                <w:left w:val="none" w:sz="0" w:space="0" w:color="auto"/>
                <w:bottom w:val="none" w:sz="0" w:space="0" w:color="auto"/>
                <w:right w:val="none" w:sz="0" w:space="0" w:color="auto"/>
              </w:divBdr>
            </w:div>
            <w:div w:id="1900944613">
              <w:marLeft w:val="0"/>
              <w:marRight w:val="0"/>
              <w:marTop w:val="0"/>
              <w:marBottom w:val="0"/>
              <w:divBdr>
                <w:top w:val="none" w:sz="0" w:space="0" w:color="auto"/>
                <w:left w:val="none" w:sz="0" w:space="0" w:color="auto"/>
                <w:bottom w:val="none" w:sz="0" w:space="0" w:color="auto"/>
                <w:right w:val="none" w:sz="0" w:space="0" w:color="auto"/>
              </w:divBdr>
            </w:div>
            <w:div w:id="2056352315">
              <w:marLeft w:val="0"/>
              <w:marRight w:val="0"/>
              <w:marTop w:val="0"/>
              <w:marBottom w:val="0"/>
              <w:divBdr>
                <w:top w:val="none" w:sz="0" w:space="0" w:color="auto"/>
                <w:left w:val="none" w:sz="0" w:space="0" w:color="auto"/>
                <w:bottom w:val="none" w:sz="0" w:space="0" w:color="auto"/>
                <w:right w:val="none" w:sz="0" w:space="0" w:color="auto"/>
              </w:divBdr>
            </w:div>
            <w:div w:id="1968120135">
              <w:marLeft w:val="0"/>
              <w:marRight w:val="0"/>
              <w:marTop w:val="0"/>
              <w:marBottom w:val="0"/>
              <w:divBdr>
                <w:top w:val="none" w:sz="0" w:space="0" w:color="auto"/>
                <w:left w:val="none" w:sz="0" w:space="0" w:color="auto"/>
                <w:bottom w:val="none" w:sz="0" w:space="0" w:color="auto"/>
                <w:right w:val="none" w:sz="0" w:space="0" w:color="auto"/>
              </w:divBdr>
            </w:div>
            <w:div w:id="5661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2175">
      <w:bodyDiv w:val="1"/>
      <w:marLeft w:val="0"/>
      <w:marRight w:val="0"/>
      <w:marTop w:val="0"/>
      <w:marBottom w:val="0"/>
      <w:divBdr>
        <w:top w:val="none" w:sz="0" w:space="0" w:color="auto"/>
        <w:left w:val="none" w:sz="0" w:space="0" w:color="auto"/>
        <w:bottom w:val="none" w:sz="0" w:space="0" w:color="auto"/>
        <w:right w:val="none" w:sz="0" w:space="0" w:color="auto"/>
      </w:divBdr>
      <w:divsChild>
        <w:div w:id="170142065">
          <w:marLeft w:val="0"/>
          <w:marRight w:val="0"/>
          <w:marTop w:val="0"/>
          <w:marBottom w:val="0"/>
          <w:divBdr>
            <w:top w:val="none" w:sz="0" w:space="0" w:color="auto"/>
            <w:left w:val="none" w:sz="0" w:space="0" w:color="auto"/>
            <w:bottom w:val="none" w:sz="0" w:space="0" w:color="auto"/>
            <w:right w:val="none" w:sz="0" w:space="0" w:color="auto"/>
          </w:divBdr>
          <w:divsChild>
            <w:div w:id="494228448">
              <w:marLeft w:val="0"/>
              <w:marRight w:val="0"/>
              <w:marTop w:val="0"/>
              <w:marBottom w:val="0"/>
              <w:divBdr>
                <w:top w:val="none" w:sz="0" w:space="0" w:color="auto"/>
                <w:left w:val="none" w:sz="0" w:space="0" w:color="auto"/>
                <w:bottom w:val="none" w:sz="0" w:space="0" w:color="auto"/>
                <w:right w:val="none" w:sz="0" w:space="0" w:color="auto"/>
              </w:divBdr>
            </w:div>
            <w:div w:id="1637222040">
              <w:marLeft w:val="0"/>
              <w:marRight w:val="0"/>
              <w:marTop w:val="0"/>
              <w:marBottom w:val="0"/>
              <w:divBdr>
                <w:top w:val="none" w:sz="0" w:space="0" w:color="auto"/>
                <w:left w:val="none" w:sz="0" w:space="0" w:color="auto"/>
                <w:bottom w:val="none" w:sz="0" w:space="0" w:color="auto"/>
                <w:right w:val="none" w:sz="0" w:space="0" w:color="auto"/>
              </w:divBdr>
            </w:div>
            <w:div w:id="2042632316">
              <w:marLeft w:val="0"/>
              <w:marRight w:val="0"/>
              <w:marTop w:val="0"/>
              <w:marBottom w:val="0"/>
              <w:divBdr>
                <w:top w:val="none" w:sz="0" w:space="0" w:color="auto"/>
                <w:left w:val="none" w:sz="0" w:space="0" w:color="auto"/>
                <w:bottom w:val="none" w:sz="0" w:space="0" w:color="auto"/>
                <w:right w:val="none" w:sz="0" w:space="0" w:color="auto"/>
              </w:divBdr>
            </w:div>
            <w:div w:id="1489445426">
              <w:marLeft w:val="0"/>
              <w:marRight w:val="0"/>
              <w:marTop w:val="0"/>
              <w:marBottom w:val="0"/>
              <w:divBdr>
                <w:top w:val="none" w:sz="0" w:space="0" w:color="auto"/>
                <w:left w:val="none" w:sz="0" w:space="0" w:color="auto"/>
                <w:bottom w:val="none" w:sz="0" w:space="0" w:color="auto"/>
                <w:right w:val="none" w:sz="0" w:space="0" w:color="auto"/>
              </w:divBdr>
            </w:div>
            <w:div w:id="1597514324">
              <w:marLeft w:val="0"/>
              <w:marRight w:val="0"/>
              <w:marTop w:val="0"/>
              <w:marBottom w:val="0"/>
              <w:divBdr>
                <w:top w:val="none" w:sz="0" w:space="0" w:color="auto"/>
                <w:left w:val="none" w:sz="0" w:space="0" w:color="auto"/>
                <w:bottom w:val="none" w:sz="0" w:space="0" w:color="auto"/>
                <w:right w:val="none" w:sz="0" w:space="0" w:color="auto"/>
              </w:divBdr>
            </w:div>
            <w:div w:id="2049446478">
              <w:marLeft w:val="0"/>
              <w:marRight w:val="0"/>
              <w:marTop w:val="0"/>
              <w:marBottom w:val="0"/>
              <w:divBdr>
                <w:top w:val="none" w:sz="0" w:space="0" w:color="auto"/>
                <w:left w:val="none" w:sz="0" w:space="0" w:color="auto"/>
                <w:bottom w:val="none" w:sz="0" w:space="0" w:color="auto"/>
                <w:right w:val="none" w:sz="0" w:space="0" w:color="auto"/>
              </w:divBdr>
            </w:div>
            <w:div w:id="1034697469">
              <w:marLeft w:val="0"/>
              <w:marRight w:val="0"/>
              <w:marTop w:val="0"/>
              <w:marBottom w:val="0"/>
              <w:divBdr>
                <w:top w:val="none" w:sz="0" w:space="0" w:color="auto"/>
                <w:left w:val="none" w:sz="0" w:space="0" w:color="auto"/>
                <w:bottom w:val="none" w:sz="0" w:space="0" w:color="auto"/>
                <w:right w:val="none" w:sz="0" w:space="0" w:color="auto"/>
              </w:divBdr>
            </w:div>
            <w:div w:id="675111583">
              <w:marLeft w:val="0"/>
              <w:marRight w:val="0"/>
              <w:marTop w:val="0"/>
              <w:marBottom w:val="0"/>
              <w:divBdr>
                <w:top w:val="none" w:sz="0" w:space="0" w:color="auto"/>
                <w:left w:val="none" w:sz="0" w:space="0" w:color="auto"/>
                <w:bottom w:val="none" w:sz="0" w:space="0" w:color="auto"/>
                <w:right w:val="none" w:sz="0" w:space="0" w:color="auto"/>
              </w:divBdr>
            </w:div>
            <w:div w:id="503253428">
              <w:marLeft w:val="0"/>
              <w:marRight w:val="0"/>
              <w:marTop w:val="0"/>
              <w:marBottom w:val="0"/>
              <w:divBdr>
                <w:top w:val="none" w:sz="0" w:space="0" w:color="auto"/>
                <w:left w:val="none" w:sz="0" w:space="0" w:color="auto"/>
                <w:bottom w:val="none" w:sz="0" w:space="0" w:color="auto"/>
                <w:right w:val="none" w:sz="0" w:space="0" w:color="auto"/>
              </w:divBdr>
            </w:div>
            <w:div w:id="1130515914">
              <w:marLeft w:val="0"/>
              <w:marRight w:val="0"/>
              <w:marTop w:val="0"/>
              <w:marBottom w:val="0"/>
              <w:divBdr>
                <w:top w:val="none" w:sz="0" w:space="0" w:color="auto"/>
                <w:left w:val="none" w:sz="0" w:space="0" w:color="auto"/>
                <w:bottom w:val="none" w:sz="0" w:space="0" w:color="auto"/>
                <w:right w:val="none" w:sz="0" w:space="0" w:color="auto"/>
              </w:divBdr>
            </w:div>
            <w:div w:id="1547176876">
              <w:marLeft w:val="0"/>
              <w:marRight w:val="0"/>
              <w:marTop w:val="0"/>
              <w:marBottom w:val="0"/>
              <w:divBdr>
                <w:top w:val="none" w:sz="0" w:space="0" w:color="auto"/>
                <w:left w:val="none" w:sz="0" w:space="0" w:color="auto"/>
                <w:bottom w:val="none" w:sz="0" w:space="0" w:color="auto"/>
                <w:right w:val="none" w:sz="0" w:space="0" w:color="auto"/>
              </w:divBdr>
            </w:div>
            <w:div w:id="1636325351">
              <w:marLeft w:val="0"/>
              <w:marRight w:val="0"/>
              <w:marTop w:val="0"/>
              <w:marBottom w:val="0"/>
              <w:divBdr>
                <w:top w:val="none" w:sz="0" w:space="0" w:color="auto"/>
                <w:left w:val="none" w:sz="0" w:space="0" w:color="auto"/>
                <w:bottom w:val="none" w:sz="0" w:space="0" w:color="auto"/>
                <w:right w:val="none" w:sz="0" w:space="0" w:color="auto"/>
              </w:divBdr>
            </w:div>
            <w:div w:id="1643120366">
              <w:marLeft w:val="0"/>
              <w:marRight w:val="0"/>
              <w:marTop w:val="0"/>
              <w:marBottom w:val="0"/>
              <w:divBdr>
                <w:top w:val="none" w:sz="0" w:space="0" w:color="auto"/>
                <w:left w:val="none" w:sz="0" w:space="0" w:color="auto"/>
                <w:bottom w:val="none" w:sz="0" w:space="0" w:color="auto"/>
                <w:right w:val="none" w:sz="0" w:space="0" w:color="auto"/>
              </w:divBdr>
            </w:div>
            <w:div w:id="1904414507">
              <w:marLeft w:val="0"/>
              <w:marRight w:val="0"/>
              <w:marTop w:val="0"/>
              <w:marBottom w:val="0"/>
              <w:divBdr>
                <w:top w:val="none" w:sz="0" w:space="0" w:color="auto"/>
                <w:left w:val="none" w:sz="0" w:space="0" w:color="auto"/>
                <w:bottom w:val="none" w:sz="0" w:space="0" w:color="auto"/>
                <w:right w:val="none" w:sz="0" w:space="0" w:color="auto"/>
              </w:divBdr>
            </w:div>
            <w:div w:id="2106144194">
              <w:marLeft w:val="0"/>
              <w:marRight w:val="0"/>
              <w:marTop w:val="0"/>
              <w:marBottom w:val="0"/>
              <w:divBdr>
                <w:top w:val="none" w:sz="0" w:space="0" w:color="auto"/>
                <w:left w:val="none" w:sz="0" w:space="0" w:color="auto"/>
                <w:bottom w:val="none" w:sz="0" w:space="0" w:color="auto"/>
                <w:right w:val="none" w:sz="0" w:space="0" w:color="auto"/>
              </w:divBdr>
            </w:div>
            <w:div w:id="2076589364">
              <w:marLeft w:val="0"/>
              <w:marRight w:val="0"/>
              <w:marTop w:val="0"/>
              <w:marBottom w:val="0"/>
              <w:divBdr>
                <w:top w:val="none" w:sz="0" w:space="0" w:color="auto"/>
                <w:left w:val="none" w:sz="0" w:space="0" w:color="auto"/>
                <w:bottom w:val="none" w:sz="0" w:space="0" w:color="auto"/>
                <w:right w:val="none" w:sz="0" w:space="0" w:color="auto"/>
              </w:divBdr>
            </w:div>
            <w:div w:id="2113864871">
              <w:marLeft w:val="0"/>
              <w:marRight w:val="0"/>
              <w:marTop w:val="0"/>
              <w:marBottom w:val="0"/>
              <w:divBdr>
                <w:top w:val="none" w:sz="0" w:space="0" w:color="auto"/>
                <w:left w:val="none" w:sz="0" w:space="0" w:color="auto"/>
                <w:bottom w:val="none" w:sz="0" w:space="0" w:color="auto"/>
                <w:right w:val="none" w:sz="0" w:space="0" w:color="auto"/>
              </w:divBdr>
            </w:div>
            <w:div w:id="1966618915">
              <w:marLeft w:val="0"/>
              <w:marRight w:val="0"/>
              <w:marTop w:val="0"/>
              <w:marBottom w:val="0"/>
              <w:divBdr>
                <w:top w:val="none" w:sz="0" w:space="0" w:color="auto"/>
                <w:left w:val="none" w:sz="0" w:space="0" w:color="auto"/>
                <w:bottom w:val="none" w:sz="0" w:space="0" w:color="auto"/>
                <w:right w:val="none" w:sz="0" w:space="0" w:color="auto"/>
              </w:divBdr>
            </w:div>
            <w:div w:id="467167442">
              <w:marLeft w:val="0"/>
              <w:marRight w:val="0"/>
              <w:marTop w:val="0"/>
              <w:marBottom w:val="0"/>
              <w:divBdr>
                <w:top w:val="none" w:sz="0" w:space="0" w:color="auto"/>
                <w:left w:val="none" w:sz="0" w:space="0" w:color="auto"/>
                <w:bottom w:val="none" w:sz="0" w:space="0" w:color="auto"/>
                <w:right w:val="none" w:sz="0" w:space="0" w:color="auto"/>
              </w:divBdr>
            </w:div>
            <w:div w:id="1549954488">
              <w:marLeft w:val="0"/>
              <w:marRight w:val="0"/>
              <w:marTop w:val="0"/>
              <w:marBottom w:val="0"/>
              <w:divBdr>
                <w:top w:val="none" w:sz="0" w:space="0" w:color="auto"/>
                <w:left w:val="none" w:sz="0" w:space="0" w:color="auto"/>
                <w:bottom w:val="none" w:sz="0" w:space="0" w:color="auto"/>
                <w:right w:val="none" w:sz="0" w:space="0" w:color="auto"/>
              </w:divBdr>
            </w:div>
            <w:div w:id="1539854448">
              <w:marLeft w:val="0"/>
              <w:marRight w:val="0"/>
              <w:marTop w:val="0"/>
              <w:marBottom w:val="0"/>
              <w:divBdr>
                <w:top w:val="none" w:sz="0" w:space="0" w:color="auto"/>
                <w:left w:val="none" w:sz="0" w:space="0" w:color="auto"/>
                <w:bottom w:val="none" w:sz="0" w:space="0" w:color="auto"/>
                <w:right w:val="none" w:sz="0" w:space="0" w:color="auto"/>
              </w:divBdr>
            </w:div>
            <w:div w:id="1722096528">
              <w:marLeft w:val="0"/>
              <w:marRight w:val="0"/>
              <w:marTop w:val="0"/>
              <w:marBottom w:val="0"/>
              <w:divBdr>
                <w:top w:val="none" w:sz="0" w:space="0" w:color="auto"/>
                <w:left w:val="none" w:sz="0" w:space="0" w:color="auto"/>
                <w:bottom w:val="none" w:sz="0" w:space="0" w:color="auto"/>
                <w:right w:val="none" w:sz="0" w:space="0" w:color="auto"/>
              </w:divBdr>
            </w:div>
            <w:div w:id="1945574921">
              <w:marLeft w:val="0"/>
              <w:marRight w:val="0"/>
              <w:marTop w:val="0"/>
              <w:marBottom w:val="0"/>
              <w:divBdr>
                <w:top w:val="none" w:sz="0" w:space="0" w:color="auto"/>
                <w:left w:val="none" w:sz="0" w:space="0" w:color="auto"/>
                <w:bottom w:val="none" w:sz="0" w:space="0" w:color="auto"/>
                <w:right w:val="none" w:sz="0" w:space="0" w:color="auto"/>
              </w:divBdr>
            </w:div>
            <w:div w:id="1229849351">
              <w:marLeft w:val="0"/>
              <w:marRight w:val="0"/>
              <w:marTop w:val="0"/>
              <w:marBottom w:val="0"/>
              <w:divBdr>
                <w:top w:val="none" w:sz="0" w:space="0" w:color="auto"/>
                <w:left w:val="none" w:sz="0" w:space="0" w:color="auto"/>
                <w:bottom w:val="none" w:sz="0" w:space="0" w:color="auto"/>
                <w:right w:val="none" w:sz="0" w:space="0" w:color="auto"/>
              </w:divBdr>
            </w:div>
            <w:div w:id="580413972">
              <w:marLeft w:val="0"/>
              <w:marRight w:val="0"/>
              <w:marTop w:val="0"/>
              <w:marBottom w:val="0"/>
              <w:divBdr>
                <w:top w:val="none" w:sz="0" w:space="0" w:color="auto"/>
                <w:left w:val="none" w:sz="0" w:space="0" w:color="auto"/>
                <w:bottom w:val="none" w:sz="0" w:space="0" w:color="auto"/>
                <w:right w:val="none" w:sz="0" w:space="0" w:color="auto"/>
              </w:divBdr>
            </w:div>
            <w:div w:id="948926075">
              <w:marLeft w:val="0"/>
              <w:marRight w:val="0"/>
              <w:marTop w:val="0"/>
              <w:marBottom w:val="0"/>
              <w:divBdr>
                <w:top w:val="none" w:sz="0" w:space="0" w:color="auto"/>
                <w:left w:val="none" w:sz="0" w:space="0" w:color="auto"/>
                <w:bottom w:val="none" w:sz="0" w:space="0" w:color="auto"/>
                <w:right w:val="none" w:sz="0" w:space="0" w:color="auto"/>
              </w:divBdr>
            </w:div>
            <w:div w:id="1949658084">
              <w:marLeft w:val="0"/>
              <w:marRight w:val="0"/>
              <w:marTop w:val="0"/>
              <w:marBottom w:val="0"/>
              <w:divBdr>
                <w:top w:val="none" w:sz="0" w:space="0" w:color="auto"/>
                <w:left w:val="none" w:sz="0" w:space="0" w:color="auto"/>
                <w:bottom w:val="none" w:sz="0" w:space="0" w:color="auto"/>
                <w:right w:val="none" w:sz="0" w:space="0" w:color="auto"/>
              </w:divBdr>
            </w:div>
            <w:div w:id="750002402">
              <w:marLeft w:val="0"/>
              <w:marRight w:val="0"/>
              <w:marTop w:val="0"/>
              <w:marBottom w:val="0"/>
              <w:divBdr>
                <w:top w:val="none" w:sz="0" w:space="0" w:color="auto"/>
                <w:left w:val="none" w:sz="0" w:space="0" w:color="auto"/>
                <w:bottom w:val="none" w:sz="0" w:space="0" w:color="auto"/>
                <w:right w:val="none" w:sz="0" w:space="0" w:color="auto"/>
              </w:divBdr>
            </w:div>
            <w:div w:id="232012774">
              <w:marLeft w:val="0"/>
              <w:marRight w:val="0"/>
              <w:marTop w:val="0"/>
              <w:marBottom w:val="0"/>
              <w:divBdr>
                <w:top w:val="none" w:sz="0" w:space="0" w:color="auto"/>
                <w:left w:val="none" w:sz="0" w:space="0" w:color="auto"/>
                <w:bottom w:val="none" w:sz="0" w:space="0" w:color="auto"/>
                <w:right w:val="none" w:sz="0" w:space="0" w:color="auto"/>
              </w:divBdr>
            </w:div>
            <w:div w:id="2065714548">
              <w:marLeft w:val="0"/>
              <w:marRight w:val="0"/>
              <w:marTop w:val="0"/>
              <w:marBottom w:val="0"/>
              <w:divBdr>
                <w:top w:val="none" w:sz="0" w:space="0" w:color="auto"/>
                <w:left w:val="none" w:sz="0" w:space="0" w:color="auto"/>
                <w:bottom w:val="none" w:sz="0" w:space="0" w:color="auto"/>
                <w:right w:val="none" w:sz="0" w:space="0" w:color="auto"/>
              </w:divBdr>
            </w:div>
            <w:div w:id="95830676">
              <w:marLeft w:val="0"/>
              <w:marRight w:val="0"/>
              <w:marTop w:val="0"/>
              <w:marBottom w:val="0"/>
              <w:divBdr>
                <w:top w:val="none" w:sz="0" w:space="0" w:color="auto"/>
                <w:left w:val="none" w:sz="0" w:space="0" w:color="auto"/>
                <w:bottom w:val="none" w:sz="0" w:space="0" w:color="auto"/>
                <w:right w:val="none" w:sz="0" w:space="0" w:color="auto"/>
              </w:divBdr>
            </w:div>
            <w:div w:id="1117869506">
              <w:marLeft w:val="0"/>
              <w:marRight w:val="0"/>
              <w:marTop w:val="0"/>
              <w:marBottom w:val="0"/>
              <w:divBdr>
                <w:top w:val="none" w:sz="0" w:space="0" w:color="auto"/>
                <w:left w:val="none" w:sz="0" w:space="0" w:color="auto"/>
                <w:bottom w:val="none" w:sz="0" w:space="0" w:color="auto"/>
                <w:right w:val="none" w:sz="0" w:space="0" w:color="auto"/>
              </w:divBdr>
            </w:div>
            <w:div w:id="411707550">
              <w:marLeft w:val="0"/>
              <w:marRight w:val="0"/>
              <w:marTop w:val="0"/>
              <w:marBottom w:val="0"/>
              <w:divBdr>
                <w:top w:val="none" w:sz="0" w:space="0" w:color="auto"/>
                <w:left w:val="none" w:sz="0" w:space="0" w:color="auto"/>
                <w:bottom w:val="none" w:sz="0" w:space="0" w:color="auto"/>
                <w:right w:val="none" w:sz="0" w:space="0" w:color="auto"/>
              </w:divBdr>
            </w:div>
            <w:div w:id="1422217115">
              <w:marLeft w:val="0"/>
              <w:marRight w:val="0"/>
              <w:marTop w:val="0"/>
              <w:marBottom w:val="0"/>
              <w:divBdr>
                <w:top w:val="none" w:sz="0" w:space="0" w:color="auto"/>
                <w:left w:val="none" w:sz="0" w:space="0" w:color="auto"/>
                <w:bottom w:val="none" w:sz="0" w:space="0" w:color="auto"/>
                <w:right w:val="none" w:sz="0" w:space="0" w:color="auto"/>
              </w:divBdr>
            </w:div>
            <w:div w:id="447818183">
              <w:marLeft w:val="0"/>
              <w:marRight w:val="0"/>
              <w:marTop w:val="0"/>
              <w:marBottom w:val="0"/>
              <w:divBdr>
                <w:top w:val="none" w:sz="0" w:space="0" w:color="auto"/>
                <w:left w:val="none" w:sz="0" w:space="0" w:color="auto"/>
                <w:bottom w:val="none" w:sz="0" w:space="0" w:color="auto"/>
                <w:right w:val="none" w:sz="0" w:space="0" w:color="auto"/>
              </w:divBdr>
            </w:div>
            <w:div w:id="1386560797">
              <w:marLeft w:val="0"/>
              <w:marRight w:val="0"/>
              <w:marTop w:val="0"/>
              <w:marBottom w:val="0"/>
              <w:divBdr>
                <w:top w:val="none" w:sz="0" w:space="0" w:color="auto"/>
                <w:left w:val="none" w:sz="0" w:space="0" w:color="auto"/>
                <w:bottom w:val="none" w:sz="0" w:space="0" w:color="auto"/>
                <w:right w:val="none" w:sz="0" w:space="0" w:color="auto"/>
              </w:divBdr>
            </w:div>
            <w:div w:id="226041102">
              <w:marLeft w:val="0"/>
              <w:marRight w:val="0"/>
              <w:marTop w:val="0"/>
              <w:marBottom w:val="0"/>
              <w:divBdr>
                <w:top w:val="none" w:sz="0" w:space="0" w:color="auto"/>
                <w:left w:val="none" w:sz="0" w:space="0" w:color="auto"/>
                <w:bottom w:val="none" w:sz="0" w:space="0" w:color="auto"/>
                <w:right w:val="none" w:sz="0" w:space="0" w:color="auto"/>
              </w:divBdr>
            </w:div>
            <w:div w:id="853225367">
              <w:marLeft w:val="0"/>
              <w:marRight w:val="0"/>
              <w:marTop w:val="0"/>
              <w:marBottom w:val="0"/>
              <w:divBdr>
                <w:top w:val="none" w:sz="0" w:space="0" w:color="auto"/>
                <w:left w:val="none" w:sz="0" w:space="0" w:color="auto"/>
                <w:bottom w:val="none" w:sz="0" w:space="0" w:color="auto"/>
                <w:right w:val="none" w:sz="0" w:space="0" w:color="auto"/>
              </w:divBdr>
            </w:div>
            <w:div w:id="1361513525">
              <w:marLeft w:val="0"/>
              <w:marRight w:val="0"/>
              <w:marTop w:val="0"/>
              <w:marBottom w:val="0"/>
              <w:divBdr>
                <w:top w:val="none" w:sz="0" w:space="0" w:color="auto"/>
                <w:left w:val="none" w:sz="0" w:space="0" w:color="auto"/>
                <w:bottom w:val="none" w:sz="0" w:space="0" w:color="auto"/>
                <w:right w:val="none" w:sz="0" w:space="0" w:color="auto"/>
              </w:divBdr>
            </w:div>
            <w:div w:id="1548176201">
              <w:marLeft w:val="0"/>
              <w:marRight w:val="0"/>
              <w:marTop w:val="0"/>
              <w:marBottom w:val="0"/>
              <w:divBdr>
                <w:top w:val="none" w:sz="0" w:space="0" w:color="auto"/>
                <w:left w:val="none" w:sz="0" w:space="0" w:color="auto"/>
                <w:bottom w:val="none" w:sz="0" w:space="0" w:color="auto"/>
                <w:right w:val="none" w:sz="0" w:space="0" w:color="auto"/>
              </w:divBdr>
            </w:div>
            <w:div w:id="1085607818">
              <w:marLeft w:val="0"/>
              <w:marRight w:val="0"/>
              <w:marTop w:val="0"/>
              <w:marBottom w:val="0"/>
              <w:divBdr>
                <w:top w:val="none" w:sz="0" w:space="0" w:color="auto"/>
                <w:left w:val="none" w:sz="0" w:space="0" w:color="auto"/>
                <w:bottom w:val="none" w:sz="0" w:space="0" w:color="auto"/>
                <w:right w:val="none" w:sz="0" w:space="0" w:color="auto"/>
              </w:divBdr>
            </w:div>
            <w:div w:id="892695157">
              <w:marLeft w:val="0"/>
              <w:marRight w:val="0"/>
              <w:marTop w:val="0"/>
              <w:marBottom w:val="0"/>
              <w:divBdr>
                <w:top w:val="none" w:sz="0" w:space="0" w:color="auto"/>
                <w:left w:val="none" w:sz="0" w:space="0" w:color="auto"/>
                <w:bottom w:val="none" w:sz="0" w:space="0" w:color="auto"/>
                <w:right w:val="none" w:sz="0" w:space="0" w:color="auto"/>
              </w:divBdr>
            </w:div>
            <w:div w:id="432670838">
              <w:marLeft w:val="0"/>
              <w:marRight w:val="0"/>
              <w:marTop w:val="0"/>
              <w:marBottom w:val="0"/>
              <w:divBdr>
                <w:top w:val="none" w:sz="0" w:space="0" w:color="auto"/>
                <w:left w:val="none" w:sz="0" w:space="0" w:color="auto"/>
                <w:bottom w:val="none" w:sz="0" w:space="0" w:color="auto"/>
                <w:right w:val="none" w:sz="0" w:space="0" w:color="auto"/>
              </w:divBdr>
            </w:div>
            <w:div w:id="476990681">
              <w:marLeft w:val="0"/>
              <w:marRight w:val="0"/>
              <w:marTop w:val="0"/>
              <w:marBottom w:val="0"/>
              <w:divBdr>
                <w:top w:val="none" w:sz="0" w:space="0" w:color="auto"/>
                <w:left w:val="none" w:sz="0" w:space="0" w:color="auto"/>
                <w:bottom w:val="none" w:sz="0" w:space="0" w:color="auto"/>
                <w:right w:val="none" w:sz="0" w:space="0" w:color="auto"/>
              </w:divBdr>
            </w:div>
            <w:div w:id="1323511091">
              <w:marLeft w:val="0"/>
              <w:marRight w:val="0"/>
              <w:marTop w:val="0"/>
              <w:marBottom w:val="0"/>
              <w:divBdr>
                <w:top w:val="none" w:sz="0" w:space="0" w:color="auto"/>
                <w:left w:val="none" w:sz="0" w:space="0" w:color="auto"/>
                <w:bottom w:val="none" w:sz="0" w:space="0" w:color="auto"/>
                <w:right w:val="none" w:sz="0" w:space="0" w:color="auto"/>
              </w:divBdr>
            </w:div>
            <w:div w:id="100497394">
              <w:marLeft w:val="0"/>
              <w:marRight w:val="0"/>
              <w:marTop w:val="0"/>
              <w:marBottom w:val="0"/>
              <w:divBdr>
                <w:top w:val="none" w:sz="0" w:space="0" w:color="auto"/>
                <w:left w:val="none" w:sz="0" w:space="0" w:color="auto"/>
                <w:bottom w:val="none" w:sz="0" w:space="0" w:color="auto"/>
                <w:right w:val="none" w:sz="0" w:space="0" w:color="auto"/>
              </w:divBdr>
            </w:div>
            <w:div w:id="577591049">
              <w:marLeft w:val="0"/>
              <w:marRight w:val="0"/>
              <w:marTop w:val="0"/>
              <w:marBottom w:val="0"/>
              <w:divBdr>
                <w:top w:val="none" w:sz="0" w:space="0" w:color="auto"/>
                <w:left w:val="none" w:sz="0" w:space="0" w:color="auto"/>
                <w:bottom w:val="none" w:sz="0" w:space="0" w:color="auto"/>
                <w:right w:val="none" w:sz="0" w:space="0" w:color="auto"/>
              </w:divBdr>
            </w:div>
            <w:div w:id="530340722">
              <w:marLeft w:val="0"/>
              <w:marRight w:val="0"/>
              <w:marTop w:val="0"/>
              <w:marBottom w:val="0"/>
              <w:divBdr>
                <w:top w:val="none" w:sz="0" w:space="0" w:color="auto"/>
                <w:left w:val="none" w:sz="0" w:space="0" w:color="auto"/>
                <w:bottom w:val="none" w:sz="0" w:space="0" w:color="auto"/>
                <w:right w:val="none" w:sz="0" w:space="0" w:color="auto"/>
              </w:divBdr>
            </w:div>
            <w:div w:id="1415514311">
              <w:marLeft w:val="0"/>
              <w:marRight w:val="0"/>
              <w:marTop w:val="0"/>
              <w:marBottom w:val="0"/>
              <w:divBdr>
                <w:top w:val="none" w:sz="0" w:space="0" w:color="auto"/>
                <w:left w:val="none" w:sz="0" w:space="0" w:color="auto"/>
                <w:bottom w:val="none" w:sz="0" w:space="0" w:color="auto"/>
                <w:right w:val="none" w:sz="0" w:space="0" w:color="auto"/>
              </w:divBdr>
            </w:div>
            <w:div w:id="1062868441">
              <w:marLeft w:val="0"/>
              <w:marRight w:val="0"/>
              <w:marTop w:val="0"/>
              <w:marBottom w:val="0"/>
              <w:divBdr>
                <w:top w:val="none" w:sz="0" w:space="0" w:color="auto"/>
                <w:left w:val="none" w:sz="0" w:space="0" w:color="auto"/>
                <w:bottom w:val="none" w:sz="0" w:space="0" w:color="auto"/>
                <w:right w:val="none" w:sz="0" w:space="0" w:color="auto"/>
              </w:divBdr>
            </w:div>
            <w:div w:id="1006251045">
              <w:marLeft w:val="0"/>
              <w:marRight w:val="0"/>
              <w:marTop w:val="0"/>
              <w:marBottom w:val="0"/>
              <w:divBdr>
                <w:top w:val="none" w:sz="0" w:space="0" w:color="auto"/>
                <w:left w:val="none" w:sz="0" w:space="0" w:color="auto"/>
                <w:bottom w:val="none" w:sz="0" w:space="0" w:color="auto"/>
                <w:right w:val="none" w:sz="0" w:space="0" w:color="auto"/>
              </w:divBdr>
            </w:div>
            <w:div w:id="186866720">
              <w:marLeft w:val="0"/>
              <w:marRight w:val="0"/>
              <w:marTop w:val="0"/>
              <w:marBottom w:val="0"/>
              <w:divBdr>
                <w:top w:val="none" w:sz="0" w:space="0" w:color="auto"/>
                <w:left w:val="none" w:sz="0" w:space="0" w:color="auto"/>
                <w:bottom w:val="none" w:sz="0" w:space="0" w:color="auto"/>
                <w:right w:val="none" w:sz="0" w:space="0" w:color="auto"/>
              </w:divBdr>
            </w:div>
            <w:div w:id="1266501756">
              <w:marLeft w:val="0"/>
              <w:marRight w:val="0"/>
              <w:marTop w:val="0"/>
              <w:marBottom w:val="0"/>
              <w:divBdr>
                <w:top w:val="none" w:sz="0" w:space="0" w:color="auto"/>
                <w:left w:val="none" w:sz="0" w:space="0" w:color="auto"/>
                <w:bottom w:val="none" w:sz="0" w:space="0" w:color="auto"/>
                <w:right w:val="none" w:sz="0" w:space="0" w:color="auto"/>
              </w:divBdr>
            </w:div>
            <w:div w:id="1814981641">
              <w:marLeft w:val="0"/>
              <w:marRight w:val="0"/>
              <w:marTop w:val="0"/>
              <w:marBottom w:val="0"/>
              <w:divBdr>
                <w:top w:val="none" w:sz="0" w:space="0" w:color="auto"/>
                <w:left w:val="none" w:sz="0" w:space="0" w:color="auto"/>
                <w:bottom w:val="none" w:sz="0" w:space="0" w:color="auto"/>
                <w:right w:val="none" w:sz="0" w:space="0" w:color="auto"/>
              </w:divBdr>
            </w:div>
            <w:div w:id="954866710">
              <w:marLeft w:val="0"/>
              <w:marRight w:val="0"/>
              <w:marTop w:val="0"/>
              <w:marBottom w:val="0"/>
              <w:divBdr>
                <w:top w:val="none" w:sz="0" w:space="0" w:color="auto"/>
                <w:left w:val="none" w:sz="0" w:space="0" w:color="auto"/>
                <w:bottom w:val="none" w:sz="0" w:space="0" w:color="auto"/>
                <w:right w:val="none" w:sz="0" w:space="0" w:color="auto"/>
              </w:divBdr>
            </w:div>
            <w:div w:id="378945018">
              <w:marLeft w:val="0"/>
              <w:marRight w:val="0"/>
              <w:marTop w:val="0"/>
              <w:marBottom w:val="0"/>
              <w:divBdr>
                <w:top w:val="none" w:sz="0" w:space="0" w:color="auto"/>
                <w:left w:val="none" w:sz="0" w:space="0" w:color="auto"/>
                <w:bottom w:val="none" w:sz="0" w:space="0" w:color="auto"/>
                <w:right w:val="none" w:sz="0" w:space="0" w:color="auto"/>
              </w:divBdr>
            </w:div>
            <w:div w:id="1052655251">
              <w:marLeft w:val="0"/>
              <w:marRight w:val="0"/>
              <w:marTop w:val="0"/>
              <w:marBottom w:val="0"/>
              <w:divBdr>
                <w:top w:val="none" w:sz="0" w:space="0" w:color="auto"/>
                <w:left w:val="none" w:sz="0" w:space="0" w:color="auto"/>
                <w:bottom w:val="none" w:sz="0" w:space="0" w:color="auto"/>
                <w:right w:val="none" w:sz="0" w:space="0" w:color="auto"/>
              </w:divBdr>
            </w:div>
            <w:div w:id="765148899">
              <w:marLeft w:val="0"/>
              <w:marRight w:val="0"/>
              <w:marTop w:val="0"/>
              <w:marBottom w:val="0"/>
              <w:divBdr>
                <w:top w:val="none" w:sz="0" w:space="0" w:color="auto"/>
                <w:left w:val="none" w:sz="0" w:space="0" w:color="auto"/>
                <w:bottom w:val="none" w:sz="0" w:space="0" w:color="auto"/>
                <w:right w:val="none" w:sz="0" w:space="0" w:color="auto"/>
              </w:divBdr>
            </w:div>
            <w:div w:id="408313191">
              <w:marLeft w:val="0"/>
              <w:marRight w:val="0"/>
              <w:marTop w:val="0"/>
              <w:marBottom w:val="0"/>
              <w:divBdr>
                <w:top w:val="none" w:sz="0" w:space="0" w:color="auto"/>
                <w:left w:val="none" w:sz="0" w:space="0" w:color="auto"/>
                <w:bottom w:val="none" w:sz="0" w:space="0" w:color="auto"/>
                <w:right w:val="none" w:sz="0" w:space="0" w:color="auto"/>
              </w:divBdr>
            </w:div>
            <w:div w:id="1713383624">
              <w:marLeft w:val="0"/>
              <w:marRight w:val="0"/>
              <w:marTop w:val="0"/>
              <w:marBottom w:val="0"/>
              <w:divBdr>
                <w:top w:val="none" w:sz="0" w:space="0" w:color="auto"/>
                <w:left w:val="none" w:sz="0" w:space="0" w:color="auto"/>
                <w:bottom w:val="none" w:sz="0" w:space="0" w:color="auto"/>
                <w:right w:val="none" w:sz="0" w:space="0" w:color="auto"/>
              </w:divBdr>
            </w:div>
            <w:div w:id="329647564">
              <w:marLeft w:val="0"/>
              <w:marRight w:val="0"/>
              <w:marTop w:val="0"/>
              <w:marBottom w:val="0"/>
              <w:divBdr>
                <w:top w:val="none" w:sz="0" w:space="0" w:color="auto"/>
                <w:left w:val="none" w:sz="0" w:space="0" w:color="auto"/>
                <w:bottom w:val="none" w:sz="0" w:space="0" w:color="auto"/>
                <w:right w:val="none" w:sz="0" w:space="0" w:color="auto"/>
              </w:divBdr>
            </w:div>
            <w:div w:id="1712225116">
              <w:marLeft w:val="0"/>
              <w:marRight w:val="0"/>
              <w:marTop w:val="0"/>
              <w:marBottom w:val="0"/>
              <w:divBdr>
                <w:top w:val="none" w:sz="0" w:space="0" w:color="auto"/>
                <w:left w:val="none" w:sz="0" w:space="0" w:color="auto"/>
                <w:bottom w:val="none" w:sz="0" w:space="0" w:color="auto"/>
                <w:right w:val="none" w:sz="0" w:space="0" w:color="auto"/>
              </w:divBdr>
            </w:div>
            <w:div w:id="668025311">
              <w:marLeft w:val="0"/>
              <w:marRight w:val="0"/>
              <w:marTop w:val="0"/>
              <w:marBottom w:val="0"/>
              <w:divBdr>
                <w:top w:val="none" w:sz="0" w:space="0" w:color="auto"/>
                <w:left w:val="none" w:sz="0" w:space="0" w:color="auto"/>
                <w:bottom w:val="none" w:sz="0" w:space="0" w:color="auto"/>
                <w:right w:val="none" w:sz="0" w:space="0" w:color="auto"/>
              </w:divBdr>
            </w:div>
            <w:div w:id="504589970">
              <w:marLeft w:val="0"/>
              <w:marRight w:val="0"/>
              <w:marTop w:val="0"/>
              <w:marBottom w:val="0"/>
              <w:divBdr>
                <w:top w:val="none" w:sz="0" w:space="0" w:color="auto"/>
                <w:left w:val="none" w:sz="0" w:space="0" w:color="auto"/>
                <w:bottom w:val="none" w:sz="0" w:space="0" w:color="auto"/>
                <w:right w:val="none" w:sz="0" w:space="0" w:color="auto"/>
              </w:divBdr>
            </w:div>
            <w:div w:id="28073847">
              <w:marLeft w:val="0"/>
              <w:marRight w:val="0"/>
              <w:marTop w:val="0"/>
              <w:marBottom w:val="0"/>
              <w:divBdr>
                <w:top w:val="none" w:sz="0" w:space="0" w:color="auto"/>
                <w:left w:val="none" w:sz="0" w:space="0" w:color="auto"/>
                <w:bottom w:val="none" w:sz="0" w:space="0" w:color="auto"/>
                <w:right w:val="none" w:sz="0" w:space="0" w:color="auto"/>
              </w:divBdr>
            </w:div>
            <w:div w:id="115485344">
              <w:marLeft w:val="0"/>
              <w:marRight w:val="0"/>
              <w:marTop w:val="0"/>
              <w:marBottom w:val="0"/>
              <w:divBdr>
                <w:top w:val="none" w:sz="0" w:space="0" w:color="auto"/>
                <w:left w:val="none" w:sz="0" w:space="0" w:color="auto"/>
                <w:bottom w:val="none" w:sz="0" w:space="0" w:color="auto"/>
                <w:right w:val="none" w:sz="0" w:space="0" w:color="auto"/>
              </w:divBdr>
            </w:div>
            <w:div w:id="1222517603">
              <w:marLeft w:val="0"/>
              <w:marRight w:val="0"/>
              <w:marTop w:val="0"/>
              <w:marBottom w:val="0"/>
              <w:divBdr>
                <w:top w:val="none" w:sz="0" w:space="0" w:color="auto"/>
                <w:left w:val="none" w:sz="0" w:space="0" w:color="auto"/>
                <w:bottom w:val="none" w:sz="0" w:space="0" w:color="auto"/>
                <w:right w:val="none" w:sz="0" w:space="0" w:color="auto"/>
              </w:divBdr>
            </w:div>
            <w:div w:id="470562498">
              <w:marLeft w:val="0"/>
              <w:marRight w:val="0"/>
              <w:marTop w:val="0"/>
              <w:marBottom w:val="0"/>
              <w:divBdr>
                <w:top w:val="none" w:sz="0" w:space="0" w:color="auto"/>
                <w:left w:val="none" w:sz="0" w:space="0" w:color="auto"/>
                <w:bottom w:val="none" w:sz="0" w:space="0" w:color="auto"/>
                <w:right w:val="none" w:sz="0" w:space="0" w:color="auto"/>
              </w:divBdr>
            </w:div>
            <w:div w:id="1410077841">
              <w:marLeft w:val="0"/>
              <w:marRight w:val="0"/>
              <w:marTop w:val="0"/>
              <w:marBottom w:val="0"/>
              <w:divBdr>
                <w:top w:val="none" w:sz="0" w:space="0" w:color="auto"/>
                <w:left w:val="none" w:sz="0" w:space="0" w:color="auto"/>
                <w:bottom w:val="none" w:sz="0" w:space="0" w:color="auto"/>
                <w:right w:val="none" w:sz="0" w:space="0" w:color="auto"/>
              </w:divBdr>
            </w:div>
            <w:div w:id="344986945">
              <w:marLeft w:val="0"/>
              <w:marRight w:val="0"/>
              <w:marTop w:val="0"/>
              <w:marBottom w:val="0"/>
              <w:divBdr>
                <w:top w:val="none" w:sz="0" w:space="0" w:color="auto"/>
                <w:left w:val="none" w:sz="0" w:space="0" w:color="auto"/>
                <w:bottom w:val="none" w:sz="0" w:space="0" w:color="auto"/>
                <w:right w:val="none" w:sz="0" w:space="0" w:color="auto"/>
              </w:divBdr>
            </w:div>
            <w:div w:id="2107996760">
              <w:marLeft w:val="0"/>
              <w:marRight w:val="0"/>
              <w:marTop w:val="0"/>
              <w:marBottom w:val="0"/>
              <w:divBdr>
                <w:top w:val="none" w:sz="0" w:space="0" w:color="auto"/>
                <w:left w:val="none" w:sz="0" w:space="0" w:color="auto"/>
                <w:bottom w:val="none" w:sz="0" w:space="0" w:color="auto"/>
                <w:right w:val="none" w:sz="0" w:space="0" w:color="auto"/>
              </w:divBdr>
            </w:div>
            <w:div w:id="556623528">
              <w:marLeft w:val="0"/>
              <w:marRight w:val="0"/>
              <w:marTop w:val="0"/>
              <w:marBottom w:val="0"/>
              <w:divBdr>
                <w:top w:val="none" w:sz="0" w:space="0" w:color="auto"/>
                <w:left w:val="none" w:sz="0" w:space="0" w:color="auto"/>
                <w:bottom w:val="none" w:sz="0" w:space="0" w:color="auto"/>
                <w:right w:val="none" w:sz="0" w:space="0" w:color="auto"/>
              </w:divBdr>
            </w:div>
            <w:div w:id="1394427609">
              <w:marLeft w:val="0"/>
              <w:marRight w:val="0"/>
              <w:marTop w:val="0"/>
              <w:marBottom w:val="0"/>
              <w:divBdr>
                <w:top w:val="none" w:sz="0" w:space="0" w:color="auto"/>
                <w:left w:val="none" w:sz="0" w:space="0" w:color="auto"/>
                <w:bottom w:val="none" w:sz="0" w:space="0" w:color="auto"/>
                <w:right w:val="none" w:sz="0" w:space="0" w:color="auto"/>
              </w:divBdr>
            </w:div>
            <w:div w:id="234753718">
              <w:marLeft w:val="0"/>
              <w:marRight w:val="0"/>
              <w:marTop w:val="0"/>
              <w:marBottom w:val="0"/>
              <w:divBdr>
                <w:top w:val="none" w:sz="0" w:space="0" w:color="auto"/>
                <w:left w:val="none" w:sz="0" w:space="0" w:color="auto"/>
                <w:bottom w:val="none" w:sz="0" w:space="0" w:color="auto"/>
                <w:right w:val="none" w:sz="0" w:space="0" w:color="auto"/>
              </w:divBdr>
            </w:div>
            <w:div w:id="1840273320">
              <w:marLeft w:val="0"/>
              <w:marRight w:val="0"/>
              <w:marTop w:val="0"/>
              <w:marBottom w:val="0"/>
              <w:divBdr>
                <w:top w:val="none" w:sz="0" w:space="0" w:color="auto"/>
                <w:left w:val="none" w:sz="0" w:space="0" w:color="auto"/>
                <w:bottom w:val="none" w:sz="0" w:space="0" w:color="auto"/>
                <w:right w:val="none" w:sz="0" w:space="0" w:color="auto"/>
              </w:divBdr>
            </w:div>
            <w:div w:id="2102482953">
              <w:marLeft w:val="0"/>
              <w:marRight w:val="0"/>
              <w:marTop w:val="0"/>
              <w:marBottom w:val="0"/>
              <w:divBdr>
                <w:top w:val="none" w:sz="0" w:space="0" w:color="auto"/>
                <w:left w:val="none" w:sz="0" w:space="0" w:color="auto"/>
                <w:bottom w:val="none" w:sz="0" w:space="0" w:color="auto"/>
                <w:right w:val="none" w:sz="0" w:space="0" w:color="auto"/>
              </w:divBdr>
            </w:div>
            <w:div w:id="2070570137">
              <w:marLeft w:val="0"/>
              <w:marRight w:val="0"/>
              <w:marTop w:val="0"/>
              <w:marBottom w:val="0"/>
              <w:divBdr>
                <w:top w:val="none" w:sz="0" w:space="0" w:color="auto"/>
                <w:left w:val="none" w:sz="0" w:space="0" w:color="auto"/>
                <w:bottom w:val="none" w:sz="0" w:space="0" w:color="auto"/>
                <w:right w:val="none" w:sz="0" w:space="0" w:color="auto"/>
              </w:divBdr>
            </w:div>
            <w:div w:id="1776554430">
              <w:marLeft w:val="0"/>
              <w:marRight w:val="0"/>
              <w:marTop w:val="0"/>
              <w:marBottom w:val="0"/>
              <w:divBdr>
                <w:top w:val="none" w:sz="0" w:space="0" w:color="auto"/>
                <w:left w:val="none" w:sz="0" w:space="0" w:color="auto"/>
                <w:bottom w:val="none" w:sz="0" w:space="0" w:color="auto"/>
                <w:right w:val="none" w:sz="0" w:space="0" w:color="auto"/>
              </w:divBdr>
            </w:div>
            <w:div w:id="986394508">
              <w:marLeft w:val="0"/>
              <w:marRight w:val="0"/>
              <w:marTop w:val="0"/>
              <w:marBottom w:val="0"/>
              <w:divBdr>
                <w:top w:val="none" w:sz="0" w:space="0" w:color="auto"/>
                <w:left w:val="none" w:sz="0" w:space="0" w:color="auto"/>
                <w:bottom w:val="none" w:sz="0" w:space="0" w:color="auto"/>
                <w:right w:val="none" w:sz="0" w:space="0" w:color="auto"/>
              </w:divBdr>
            </w:div>
            <w:div w:id="518862010">
              <w:marLeft w:val="0"/>
              <w:marRight w:val="0"/>
              <w:marTop w:val="0"/>
              <w:marBottom w:val="0"/>
              <w:divBdr>
                <w:top w:val="none" w:sz="0" w:space="0" w:color="auto"/>
                <w:left w:val="none" w:sz="0" w:space="0" w:color="auto"/>
                <w:bottom w:val="none" w:sz="0" w:space="0" w:color="auto"/>
                <w:right w:val="none" w:sz="0" w:space="0" w:color="auto"/>
              </w:divBdr>
            </w:div>
            <w:div w:id="1340541383">
              <w:marLeft w:val="0"/>
              <w:marRight w:val="0"/>
              <w:marTop w:val="0"/>
              <w:marBottom w:val="0"/>
              <w:divBdr>
                <w:top w:val="none" w:sz="0" w:space="0" w:color="auto"/>
                <w:left w:val="none" w:sz="0" w:space="0" w:color="auto"/>
                <w:bottom w:val="none" w:sz="0" w:space="0" w:color="auto"/>
                <w:right w:val="none" w:sz="0" w:space="0" w:color="auto"/>
              </w:divBdr>
            </w:div>
            <w:div w:id="890968440">
              <w:marLeft w:val="0"/>
              <w:marRight w:val="0"/>
              <w:marTop w:val="0"/>
              <w:marBottom w:val="0"/>
              <w:divBdr>
                <w:top w:val="none" w:sz="0" w:space="0" w:color="auto"/>
                <w:left w:val="none" w:sz="0" w:space="0" w:color="auto"/>
                <w:bottom w:val="none" w:sz="0" w:space="0" w:color="auto"/>
                <w:right w:val="none" w:sz="0" w:space="0" w:color="auto"/>
              </w:divBdr>
            </w:div>
            <w:div w:id="797992369">
              <w:marLeft w:val="0"/>
              <w:marRight w:val="0"/>
              <w:marTop w:val="0"/>
              <w:marBottom w:val="0"/>
              <w:divBdr>
                <w:top w:val="none" w:sz="0" w:space="0" w:color="auto"/>
                <w:left w:val="none" w:sz="0" w:space="0" w:color="auto"/>
                <w:bottom w:val="none" w:sz="0" w:space="0" w:color="auto"/>
                <w:right w:val="none" w:sz="0" w:space="0" w:color="auto"/>
              </w:divBdr>
            </w:div>
            <w:div w:id="1767800448">
              <w:marLeft w:val="0"/>
              <w:marRight w:val="0"/>
              <w:marTop w:val="0"/>
              <w:marBottom w:val="0"/>
              <w:divBdr>
                <w:top w:val="none" w:sz="0" w:space="0" w:color="auto"/>
                <w:left w:val="none" w:sz="0" w:space="0" w:color="auto"/>
                <w:bottom w:val="none" w:sz="0" w:space="0" w:color="auto"/>
                <w:right w:val="none" w:sz="0" w:space="0" w:color="auto"/>
              </w:divBdr>
            </w:div>
            <w:div w:id="734082192">
              <w:marLeft w:val="0"/>
              <w:marRight w:val="0"/>
              <w:marTop w:val="0"/>
              <w:marBottom w:val="0"/>
              <w:divBdr>
                <w:top w:val="none" w:sz="0" w:space="0" w:color="auto"/>
                <w:left w:val="none" w:sz="0" w:space="0" w:color="auto"/>
                <w:bottom w:val="none" w:sz="0" w:space="0" w:color="auto"/>
                <w:right w:val="none" w:sz="0" w:space="0" w:color="auto"/>
              </w:divBdr>
            </w:div>
            <w:div w:id="21900901">
              <w:marLeft w:val="0"/>
              <w:marRight w:val="0"/>
              <w:marTop w:val="0"/>
              <w:marBottom w:val="0"/>
              <w:divBdr>
                <w:top w:val="none" w:sz="0" w:space="0" w:color="auto"/>
                <w:left w:val="none" w:sz="0" w:space="0" w:color="auto"/>
                <w:bottom w:val="none" w:sz="0" w:space="0" w:color="auto"/>
                <w:right w:val="none" w:sz="0" w:space="0" w:color="auto"/>
              </w:divBdr>
            </w:div>
            <w:div w:id="1937863191">
              <w:marLeft w:val="0"/>
              <w:marRight w:val="0"/>
              <w:marTop w:val="0"/>
              <w:marBottom w:val="0"/>
              <w:divBdr>
                <w:top w:val="none" w:sz="0" w:space="0" w:color="auto"/>
                <w:left w:val="none" w:sz="0" w:space="0" w:color="auto"/>
                <w:bottom w:val="none" w:sz="0" w:space="0" w:color="auto"/>
                <w:right w:val="none" w:sz="0" w:space="0" w:color="auto"/>
              </w:divBdr>
            </w:div>
            <w:div w:id="117185245">
              <w:marLeft w:val="0"/>
              <w:marRight w:val="0"/>
              <w:marTop w:val="0"/>
              <w:marBottom w:val="0"/>
              <w:divBdr>
                <w:top w:val="none" w:sz="0" w:space="0" w:color="auto"/>
                <w:left w:val="none" w:sz="0" w:space="0" w:color="auto"/>
                <w:bottom w:val="none" w:sz="0" w:space="0" w:color="auto"/>
                <w:right w:val="none" w:sz="0" w:space="0" w:color="auto"/>
              </w:divBdr>
            </w:div>
            <w:div w:id="696126576">
              <w:marLeft w:val="0"/>
              <w:marRight w:val="0"/>
              <w:marTop w:val="0"/>
              <w:marBottom w:val="0"/>
              <w:divBdr>
                <w:top w:val="none" w:sz="0" w:space="0" w:color="auto"/>
                <w:left w:val="none" w:sz="0" w:space="0" w:color="auto"/>
                <w:bottom w:val="none" w:sz="0" w:space="0" w:color="auto"/>
                <w:right w:val="none" w:sz="0" w:space="0" w:color="auto"/>
              </w:divBdr>
            </w:div>
            <w:div w:id="902327990">
              <w:marLeft w:val="0"/>
              <w:marRight w:val="0"/>
              <w:marTop w:val="0"/>
              <w:marBottom w:val="0"/>
              <w:divBdr>
                <w:top w:val="none" w:sz="0" w:space="0" w:color="auto"/>
                <w:left w:val="none" w:sz="0" w:space="0" w:color="auto"/>
                <w:bottom w:val="none" w:sz="0" w:space="0" w:color="auto"/>
                <w:right w:val="none" w:sz="0" w:space="0" w:color="auto"/>
              </w:divBdr>
            </w:div>
            <w:div w:id="1546025369">
              <w:marLeft w:val="0"/>
              <w:marRight w:val="0"/>
              <w:marTop w:val="0"/>
              <w:marBottom w:val="0"/>
              <w:divBdr>
                <w:top w:val="none" w:sz="0" w:space="0" w:color="auto"/>
                <w:left w:val="none" w:sz="0" w:space="0" w:color="auto"/>
                <w:bottom w:val="none" w:sz="0" w:space="0" w:color="auto"/>
                <w:right w:val="none" w:sz="0" w:space="0" w:color="auto"/>
              </w:divBdr>
            </w:div>
            <w:div w:id="5594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270">
      <w:bodyDiv w:val="1"/>
      <w:marLeft w:val="0"/>
      <w:marRight w:val="0"/>
      <w:marTop w:val="0"/>
      <w:marBottom w:val="0"/>
      <w:divBdr>
        <w:top w:val="none" w:sz="0" w:space="0" w:color="auto"/>
        <w:left w:val="none" w:sz="0" w:space="0" w:color="auto"/>
        <w:bottom w:val="none" w:sz="0" w:space="0" w:color="auto"/>
        <w:right w:val="none" w:sz="0" w:space="0" w:color="auto"/>
      </w:divBdr>
      <w:divsChild>
        <w:div w:id="1890875833">
          <w:marLeft w:val="0"/>
          <w:marRight w:val="0"/>
          <w:marTop w:val="0"/>
          <w:marBottom w:val="0"/>
          <w:divBdr>
            <w:top w:val="none" w:sz="0" w:space="0" w:color="auto"/>
            <w:left w:val="none" w:sz="0" w:space="0" w:color="auto"/>
            <w:bottom w:val="none" w:sz="0" w:space="0" w:color="auto"/>
            <w:right w:val="none" w:sz="0" w:space="0" w:color="auto"/>
          </w:divBdr>
          <w:divsChild>
            <w:div w:id="938678780">
              <w:marLeft w:val="0"/>
              <w:marRight w:val="0"/>
              <w:marTop w:val="0"/>
              <w:marBottom w:val="0"/>
              <w:divBdr>
                <w:top w:val="none" w:sz="0" w:space="0" w:color="auto"/>
                <w:left w:val="none" w:sz="0" w:space="0" w:color="auto"/>
                <w:bottom w:val="none" w:sz="0" w:space="0" w:color="auto"/>
                <w:right w:val="none" w:sz="0" w:space="0" w:color="auto"/>
              </w:divBdr>
            </w:div>
            <w:div w:id="1812094210">
              <w:marLeft w:val="0"/>
              <w:marRight w:val="0"/>
              <w:marTop w:val="0"/>
              <w:marBottom w:val="0"/>
              <w:divBdr>
                <w:top w:val="none" w:sz="0" w:space="0" w:color="auto"/>
                <w:left w:val="none" w:sz="0" w:space="0" w:color="auto"/>
                <w:bottom w:val="none" w:sz="0" w:space="0" w:color="auto"/>
                <w:right w:val="none" w:sz="0" w:space="0" w:color="auto"/>
              </w:divBdr>
            </w:div>
            <w:div w:id="1234589324">
              <w:marLeft w:val="0"/>
              <w:marRight w:val="0"/>
              <w:marTop w:val="0"/>
              <w:marBottom w:val="0"/>
              <w:divBdr>
                <w:top w:val="none" w:sz="0" w:space="0" w:color="auto"/>
                <w:left w:val="none" w:sz="0" w:space="0" w:color="auto"/>
                <w:bottom w:val="none" w:sz="0" w:space="0" w:color="auto"/>
                <w:right w:val="none" w:sz="0" w:space="0" w:color="auto"/>
              </w:divBdr>
            </w:div>
            <w:div w:id="1322155532">
              <w:marLeft w:val="0"/>
              <w:marRight w:val="0"/>
              <w:marTop w:val="0"/>
              <w:marBottom w:val="0"/>
              <w:divBdr>
                <w:top w:val="none" w:sz="0" w:space="0" w:color="auto"/>
                <w:left w:val="none" w:sz="0" w:space="0" w:color="auto"/>
                <w:bottom w:val="none" w:sz="0" w:space="0" w:color="auto"/>
                <w:right w:val="none" w:sz="0" w:space="0" w:color="auto"/>
              </w:divBdr>
            </w:div>
            <w:div w:id="1348676186">
              <w:marLeft w:val="0"/>
              <w:marRight w:val="0"/>
              <w:marTop w:val="0"/>
              <w:marBottom w:val="0"/>
              <w:divBdr>
                <w:top w:val="none" w:sz="0" w:space="0" w:color="auto"/>
                <w:left w:val="none" w:sz="0" w:space="0" w:color="auto"/>
                <w:bottom w:val="none" w:sz="0" w:space="0" w:color="auto"/>
                <w:right w:val="none" w:sz="0" w:space="0" w:color="auto"/>
              </w:divBdr>
            </w:div>
            <w:div w:id="1146163936">
              <w:marLeft w:val="0"/>
              <w:marRight w:val="0"/>
              <w:marTop w:val="0"/>
              <w:marBottom w:val="0"/>
              <w:divBdr>
                <w:top w:val="none" w:sz="0" w:space="0" w:color="auto"/>
                <w:left w:val="none" w:sz="0" w:space="0" w:color="auto"/>
                <w:bottom w:val="none" w:sz="0" w:space="0" w:color="auto"/>
                <w:right w:val="none" w:sz="0" w:space="0" w:color="auto"/>
              </w:divBdr>
            </w:div>
            <w:div w:id="488715900">
              <w:marLeft w:val="0"/>
              <w:marRight w:val="0"/>
              <w:marTop w:val="0"/>
              <w:marBottom w:val="0"/>
              <w:divBdr>
                <w:top w:val="none" w:sz="0" w:space="0" w:color="auto"/>
                <w:left w:val="none" w:sz="0" w:space="0" w:color="auto"/>
                <w:bottom w:val="none" w:sz="0" w:space="0" w:color="auto"/>
                <w:right w:val="none" w:sz="0" w:space="0" w:color="auto"/>
              </w:divBdr>
            </w:div>
            <w:div w:id="1196847505">
              <w:marLeft w:val="0"/>
              <w:marRight w:val="0"/>
              <w:marTop w:val="0"/>
              <w:marBottom w:val="0"/>
              <w:divBdr>
                <w:top w:val="none" w:sz="0" w:space="0" w:color="auto"/>
                <w:left w:val="none" w:sz="0" w:space="0" w:color="auto"/>
                <w:bottom w:val="none" w:sz="0" w:space="0" w:color="auto"/>
                <w:right w:val="none" w:sz="0" w:space="0" w:color="auto"/>
              </w:divBdr>
            </w:div>
            <w:div w:id="1896886922">
              <w:marLeft w:val="0"/>
              <w:marRight w:val="0"/>
              <w:marTop w:val="0"/>
              <w:marBottom w:val="0"/>
              <w:divBdr>
                <w:top w:val="none" w:sz="0" w:space="0" w:color="auto"/>
                <w:left w:val="none" w:sz="0" w:space="0" w:color="auto"/>
                <w:bottom w:val="none" w:sz="0" w:space="0" w:color="auto"/>
                <w:right w:val="none" w:sz="0" w:space="0" w:color="auto"/>
              </w:divBdr>
            </w:div>
            <w:div w:id="2051418802">
              <w:marLeft w:val="0"/>
              <w:marRight w:val="0"/>
              <w:marTop w:val="0"/>
              <w:marBottom w:val="0"/>
              <w:divBdr>
                <w:top w:val="none" w:sz="0" w:space="0" w:color="auto"/>
                <w:left w:val="none" w:sz="0" w:space="0" w:color="auto"/>
                <w:bottom w:val="none" w:sz="0" w:space="0" w:color="auto"/>
                <w:right w:val="none" w:sz="0" w:space="0" w:color="auto"/>
              </w:divBdr>
            </w:div>
            <w:div w:id="351105136">
              <w:marLeft w:val="0"/>
              <w:marRight w:val="0"/>
              <w:marTop w:val="0"/>
              <w:marBottom w:val="0"/>
              <w:divBdr>
                <w:top w:val="none" w:sz="0" w:space="0" w:color="auto"/>
                <w:left w:val="none" w:sz="0" w:space="0" w:color="auto"/>
                <w:bottom w:val="none" w:sz="0" w:space="0" w:color="auto"/>
                <w:right w:val="none" w:sz="0" w:space="0" w:color="auto"/>
              </w:divBdr>
            </w:div>
            <w:div w:id="593976373">
              <w:marLeft w:val="0"/>
              <w:marRight w:val="0"/>
              <w:marTop w:val="0"/>
              <w:marBottom w:val="0"/>
              <w:divBdr>
                <w:top w:val="none" w:sz="0" w:space="0" w:color="auto"/>
                <w:left w:val="none" w:sz="0" w:space="0" w:color="auto"/>
                <w:bottom w:val="none" w:sz="0" w:space="0" w:color="auto"/>
                <w:right w:val="none" w:sz="0" w:space="0" w:color="auto"/>
              </w:divBdr>
            </w:div>
            <w:div w:id="1966157794">
              <w:marLeft w:val="0"/>
              <w:marRight w:val="0"/>
              <w:marTop w:val="0"/>
              <w:marBottom w:val="0"/>
              <w:divBdr>
                <w:top w:val="none" w:sz="0" w:space="0" w:color="auto"/>
                <w:left w:val="none" w:sz="0" w:space="0" w:color="auto"/>
                <w:bottom w:val="none" w:sz="0" w:space="0" w:color="auto"/>
                <w:right w:val="none" w:sz="0" w:space="0" w:color="auto"/>
              </w:divBdr>
            </w:div>
            <w:div w:id="1968585345">
              <w:marLeft w:val="0"/>
              <w:marRight w:val="0"/>
              <w:marTop w:val="0"/>
              <w:marBottom w:val="0"/>
              <w:divBdr>
                <w:top w:val="none" w:sz="0" w:space="0" w:color="auto"/>
                <w:left w:val="none" w:sz="0" w:space="0" w:color="auto"/>
                <w:bottom w:val="none" w:sz="0" w:space="0" w:color="auto"/>
                <w:right w:val="none" w:sz="0" w:space="0" w:color="auto"/>
              </w:divBdr>
            </w:div>
            <w:div w:id="24135022">
              <w:marLeft w:val="0"/>
              <w:marRight w:val="0"/>
              <w:marTop w:val="0"/>
              <w:marBottom w:val="0"/>
              <w:divBdr>
                <w:top w:val="none" w:sz="0" w:space="0" w:color="auto"/>
                <w:left w:val="none" w:sz="0" w:space="0" w:color="auto"/>
                <w:bottom w:val="none" w:sz="0" w:space="0" w:color="auto"/>
                <w:right w:val="none" w:sz="0" w:space="0" w:color="auto"/>
              </w:divBdr>
            </w:div>
            <w:div w:id="814881138">
              <w:marLeft w:val="0"/>
              <w:marRight w:val="0"/>
              <w:marTop w:val="0"/>
              <w:marBottom w:val="0"/>
              <w:divBdr>
                <w:top w:val="none" w:sz="0" w:space="0" w:color="auto"/>
                <w:left w:val="none" w:sz="0" w:space="0" w:color="auto"/>
                <w:bottom w:val="none" w:sz="0" w:space="0" w:color="auto"/>
                <w:right w:val="none" w:sz="0" w:space="0" w:color="auto"/>
              </w:divBdr>
            </w:div>
            <w:div w:id="1140533272">
              <w:marLeft w:val="0"/>
              <w:marRight w:val="0"/>
              <w:marTop w:val="0"/>
              <w:marBottom w:val="0"/>
              <w:divBdr>
                <w:top w:val="none" w:sz="0" w:space="0" w:color="auto"/>
                <w:left w:val="none" w:sz="0" w:space="0" w:color="auto"/>
                <w:bottom w:val="none" w:sz="0" w:space="0" w:color="auto"/>
                <w:right w:val="none" w:sz="0" w:space="0" w:color="auto"/>
              </w:divBdr>
            </w:div>
            <w:div w:id="679502992">
              <w:marLeft w:val="0"/>
              <w:marRight w:val="0"/>
              <w:marTop w:val="0"/>
              <w:marBottom w:val="0"/>
              <w:divBdr>
                <w:top w:val="none" w:sz="0" w:space="0" w:color="auto"/>
                <w:left w:val="none" w:sz="0" w:space="0" w:color="auto"/>
                <w:bottom w:val="none" w:sz="0" w:space="0" w:color="auto"/>
                <w:right w:val="none" w:sz="0" w:space="0" w:color="auto"/>
              </w:divBdr>
            </w:div>
            <w:div w:id="35469100">
              <w:marLeft w:val="0"/>
              <w:marRight w:val="0"/>
              <w:marTop w:val="0"/>
              <w:marBottom w:val="0"/>
              <w:divBdr>
                <w:top w:val="none" w:sz="0" w:space="0" w:color="auto"/>
                <w:left w:val="none" w:sz="0" w:space="0" w:color="auto"/>
                <w:bottom w:val="none" w:sz="0" w:space="0" w:color="auto"/>
                <w:right w:val="none" w:sz="0" w:space="0" w:color="auto"/>
              </w:divBdr>
            </w:div>
            <w:div w:id="852837812">
              <w:marLeft w:val="0"/>
              <w:marRight w:val="0"/>
              <w:marTop w:val="0"/>
              <w:marBottom w:val="0"/>
              <w:divBdr>
                <w:top w:val="none" w:sz="0" w:space="0" w:color="auto"/>
                <w:left w:val="none" w:sz="0" w:space="0" w:color="auto"/>
                <w:bottom w:val="none" w:sz="0" w:space="0" w:color="auto"/>
                <w:right w:val="none" w:sz="0" w:space="0" w:color="auto"/>
              </w:divBdr>
            </w:div>
            <w:div w:id="369691560">
              <w:marLeft w:val="0"/>
              <w:marRight w:val="0"/>
              <w:marTop w:val="0"/>
              <w:marBottom w:val="0"/>
              <w:divBdr>
                <w:top w:val="none" w:sz="0" w:space="0" w:color="auto"/>
                <w:left w:val="none" w:sz="0" w:space="0" w:color="auto"/>
                <w:bottom w:val="none" w:sz="0" w:space="0" w:color="auto"/>
                <w:right w:val="none" w:sz="0" w:space="0" w:color="auto"/>
              </w:divBdr>
            </w:div>
            <w:div w:id="1223784336">
              <w:marLeft w:val="0"/>
              <w:marRight w:val="0"/>
              <w:marTop w:val="0"/>
              <w:marBottom w:val="0"/>
              <w:divBdr>
                <w:top w:val="none" w:sz="0" w:space="0" w:color="auto"/>
                <w:left w:val="none" w:sz="0" w:space="0" w:color="auto"/>
                <w:bottom w:val="none" w:sz="0" w:space="0" w:color="auto"/>
                <w:right w:val="none" w:sz="0" w:space="0" w:color="auto"/>
              </w:divBdr>
            </w:div>
            <w:div w:id="1788281855">
              <w:marLeft w:val="0"/>
              <w:marRight w:val="0"/>
              <w:marTop w:val="0"/>
              <w:marBottom w:val="0"/>
              <w:divBdr>
                <w:top w:val="none" w:sz="0" w:space="0" w:color="auto"/>
                <w:left w:val="none" w:sz="0" w:space="0" w:color="auto"/>
                <w:bottom w:val="none" w:sz="0" w:space="0" w:color="auto"/>
                <w:right w:val="none" w:sz="0" w:space="0" w:color="auto"/>
              </w:divBdr>
            </w:div>
            <w:div w:id="1178498374">
              <w:marLeft w:val="0"/>
              <w:marRight w:val="0"/>
              <w:marTop w:val="0"/>
              <w:marBottom w:val="0"/>
              <w:divBdr>
                <w:top w:val="none" w:sz="0" w:space="0" w:color="auto"/>
                <w:left w:val="none" w:sz="0" w:space="0" w:color="auto"/>
                <w:bottom w:val="none" w:sz="0" w:space="0" w:color="auto"/>
                <w:right w:val="none" w:sz="0" w:space="0" w:color="auto"/>
              </w:divBdr>
            </w:div>
            <w:div w:id="9412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4996">
      <w:bodyDiv w:val="1"/>
      <w:marLeft w:val="0"/>
      <w:marRight w:val="0"/>
      <w:marTop w:val="0"/>
      <w:marBottom w:val="0"/>
      <w:divBdr>
        <w:top w:val="none" w:sz="0" w:space="0" w:color="auto"/>
        <w:left w:val="none" w:sz="0" w:space="0" w:color="auto"/>
        <w:bottom w:val="none" w:sz="0" w:space="0" w:color="auto"/>
        <w:right w:val="none" w:sz="0" w:space="0" w:color="auto"/>
      </w:divBdr>
      <w:divsChild>
        <w:div w:id="1000696889">
          <w:marLeft w:val="0"/>
          <w:marRight w:val="0"/>
          <w:marTop w:val="0"/>
          <w:marBottom w:val="0"/>
          <w:divBdr>
            <w:top w:val="none" w:sz="0" w:space="0" w:color="auto"/>
            <w:left w:val="none" w:sz="0" w:space="0" w:color="auto"/>
            <w:bottom w:val="none" w:sz="0" w:space="0" w:color="auto"/>
            <w:right w:val="none" w:sz="0" w:space="0" w:color="auto"/>
          </w:divBdr>
          <w:divsChild>
            <w:div w:id="4162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126">
      <w:bodyDiv w:val="1"/>
      <w:marLeft w:val="0"/>
      <w:marRight w:val="0"/>
      <w:marTop w:val="0"/>
      <w:marBottom w:val="0"/>
      <w:divBdr>
        <w:top w:val="none" w:sz="0" w:space="0" w:color="auto"/>
        <w:left w:val="none" w:sz="0" w:space="0" w:color="auto"/>
        <w:bottom w:val="none" w:sz="0" w:space="0" w:color="auto"/>
        <w:right w:val="none" w:sz="0" w:space="0" w:color="auto"/>
      </w:divBdr>
    </w:div>
    <w:div w:id="1673069072">
      <w:bodyDiv w:val="1"/>
      <w:marLeft w:val="0"/>
      <w:marRight w:val="0"/>
      <w:marTop w:val="0"/>
      <w:marBottom w:val="0"/>
      <w:divBdr>
        <w:top w:val="none" w:sz="0" w:space="0" w:color="auto"/>
        <w:left w:val="none" w:sz="0" w:space="0" w:color="auto"/>
        <w:bottom w:val="none" w:sz="0" w:space="0" w:color="auto"/>
        <w:right w:val="none" w:sz="0" w:space="0" w:color="auto"/>
      </w:divBdr>
      <w:divsChild>
        <w:div w:id="1480344093">
          <w:marLeft w:val="0"/>
          <w:marRight w:val="0"/>
          <w:marTop w:val="0"/>
          <w:marBottom w:val="0"/>
          <w:divBdr>
            <w:top w:val="none" w:sz="0" w:space="0" w:color="auto"/>
            <w:left w:val="none" w:sz="0" w:space="0" w:color="auto"/>
            <w:bottom w:val="none" w:sz="0" w:space="0" w:color="auto"/>
            <w:right w:val="none" w:sz="0" w:space="0" w:color="auto"/>
          </w:divBdr>
          <w:divsChild>
            <w:div w:id="2060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042">
      <w:bodyDiv w:val="1"/>
      <w:marLeft w:val="0"/>
      <w:marRight w:val="0"/>
      <w:marTop w:val="0"/>
      <w:marBottom w:val="0"/>
      <w:divBdr>
        <w:top w:val="none" w:sz="0" w:space="0" w:color="auto"/>
        <w:left w:val="none" w:sz="0" w:space="0" w:color="auto"/>
        <w:bottom w:val="none" w:sz="0" w:space="0" w:color="auto"/>
        <w:right w:val="none" w:sz="0" w:space="0" w:color="auto"/>
      </w:divBdr>
      <w:divsChild>
        <w:div w:id="1377199944">
          <w:marLeft w:val="0"/>
          <w:marRight w:val="0"/>
          <w:marTop w:val="0"/>
          <w:marBottom w:val="0"/>
          <w:divBdr>
            <w:top w:val="none" w:sz="0" w:space="0" w:color="auto"/>
            <w:left w:val="none" w:sz="0" w:space="0" w:color="auto"/>
            <w:bottom w:val="none" w:sz="0" w:space="0" w:color="auto"/>
            <w:right w:val="none" w:sz="0" w:space="0" w:color="auto"/>
          </w:divBdr>
          <w:divsChild>
            <w:div w:id="678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2845">
      <w:bodyDiv w:val="1"/>
      <w:marLeft w:val="0"/>
      <w:marRight w:val="0"/>
      <w:marTop w:val="0"/>
      <w:marBottom w:val="0"/>
      <w:divBdr>
        <w:top w:val="none" w:sz="0" w:space="0" w:color="auto"/>
        <w:left w:val="none" w:sz="0" w:space="0" w:color="auto"/>
        <w:bottom w:val="none" w:sz="0" w:space="0" w:color="auto"/>
        <w:right w:val="none" w:sz="0" w:space="0" w:color="auto"/>
      </w:divBdr>
    </w:div>
    <w:div w:id="1701659177">
      <w:bodyDiv w:val="1"/>
      <w:marLeft w:val="0"/>
      <w:marRight w:val="0"/>
      <w:marTop w:val="0"/>
      <w:marBottom w:val="0"/>
      <w:divBdr>
        <w:top w:val="none" w:sz="0" w:space="0" w:color="auto"/>
        <w:left w:val="none" w:sz="0" w:space="0" w:color="auto"/>
        <w:bottom w:val="none" w:sz="0" w:space="0" w:color="auto"/>
        <w:right w:val="none" w:sz="0" w:space="0" w:color="auto"/>
      </w:divBdr>
      <w:divsChild>
        <w:div w:id="618099653">
          <w:marLeft w:val="0"/>
          <w:marRight w:val="0"/>
          <w:marTop w:val="0"/>
          <w:marBottom w:val="0"/>
          <w:divBdr>
            <w:top w:val="none" w:sz="0" w:space="0" w:color="auto"/>
            <w:left w:val="none" w:sz="0" w:space="0" w:color="auto"/>
            <w:bottom w:val="none" w:sz="0" w:space="0" w:color="auto"/>
            <w:right w:val="none" w:sz="0" w:space="0" w:color="auto"/>
          </w:divBdr>
          <w:divsChild>
            <w:div w:id="15952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432">
      <w:bodyDiv w:val="1"/>
      <w:marLeft w:val="0"/>
      <w:marRight w:val="0"/>
      <w:marTop w:val="0"/>
      <w:marBottom w:val="0"/>
      <w:divBdr>
        <w:top w:val="none" w:sz="0" w:space="0" w:color="auto"/>
        <w:left w:val="none" w:sz="0" w:space="0" w:color="auto"/>
        <w:bottom w:val="none" w:sz="0" w:space="0" w:color="auto"/>
        <w:right w:val="none" w:sz="0" w:space="0" w:color="auto"/>
      </w:divBdr>
      <w:divsChild>
        <w:div w:id="1293711921">
          <w:marLeft w:val="0"/>
          <w:marRight w:val="0"/>
          <w:marTop w:val="0"/>
          <w:marBottom w:val="0"/>
          <w:divBdr>
            <w:top w:val="none" w:sz="0" w:space="0" w:color="auto"/>
            <w:left w:val="none" w:sz="0" w:space="0" w:color="auto"/>
            <w:bottom w:val="none" w:sz="0" w:space="0" w:color="auto"/>
            <w:right w:val="none" w:sz="0" w:space="0" w:color="auto"/>
          </w:divBdr>
          <w:divsChild>
            <w:div w:id="30153780">
              <w:marLeft w:val="0"/>
              <w:marRight w:val="0"/>
              <w:marTop w:val="0"/>
              <w:marBottom w:val="0"/>
              <w:divBdr>
                <w:top w:val="none" w:sz="0" w:space="0" w:color="auto"/>
                <w:left w:val="none" w:sz="0" w:space="0" w:color="auto"/>
                <w:bottom w:val="none" w:sz="0" w:space="0" w:color="auto"/>
                <w:right w:val="none" w:sz="0" w:space="0" w:color="auto"/>
              </w:divBdr>
            </w:div>
            <w:div w:id="1959264331">
              <w:marLeft w:val="0"/>
              <w:marRight w:val="0"/>
              <w:marTop w:val="0"/>
              <w:marBottom w:val="0"/>
              <w:divBdr>
                <w:top w:val="none" w:sz="0" w:space="0" w:color="auto"/>
                <w:left w:val="none" w:sz="0" w:space="0" w:color="auto"/>
                <w:bottom w:val="none" w:sz="0" w:space="0" w:color="auto"/>
                <w:right w:val="none" w:sz="0" w:space="0" w:color="auto"/>
              </w:divBdr>
            </w:div>
            <w:div w:id="980966852">
              <w:marLeft w:val="0"/>
              <w:marRight w:val="0"/>
              <w:marTop w:val="0"/>
              <w:marBottom w:val="0"/>
              <w:divBdr>
                <w:top w:val="none" w:sz="0" w:space="0" w:color="auto"/>
                <w:left w:val="none" w:sz="0" w:space="0" w:color="auto"/>
                <w:bottom w:val="none" w:sz="0" w:space="0" w:color="auto"/>
                <w:right w:val="none" w:sz="0" w:space="0" w:color="auto"/>
              </w:divBdr>
            </w:div>
            <w:div w:id="1078862601">
              <w:marLeft w:val="0"/>
              <w:marRight w:val="0"/>
              <w:marTop w:val="0"/>
              <w:marBottom w:val="0"/>
              <w:divBdr>
                <w:top w:val="none" w:sz="0" w:space="0" w:color="auto"/>
                <w:left w:val="none" w:sz="0" w:space="0" w:color="auto"/>
                <w:bottom w:val="none" w:sz="0" w:space="0" w:color="auto"/>
                <w:right w:val="none" w:sz="0" w:space="0" w:color="auto"/>
              </w:divBdr>
            </w:div>
            <w:div w:id="357007022">
              <w:marLeft w:val="0"/>
              <w:marRight w:val="0"/>
              <w:marTop w:val="0"/>
              <w:marBottom w:val="0"/>
              <w:divBdr>
                <w:top w:val="none" w:sz="0" w:space="0" w:color="auto"/>
                <w:left w:val="none" w:sz="0" w:space="0" w:color="auto"/>
                <w:bottom w:val="none" w:sz="0" w:space="0" w:color="auto"/>
                <w:right w:val="none" w:sz="0" w:space="0" w:color="auto"/>
              </w:divBdr>
            </w:div>
            <w:div w:id="135805936">
              <w:marLeft w:val="0"/>
              <w:marRight w:val="0"/>
              <w:marTop w:val="0"/>
              <w:marBottom w:val="0"/>
              <w:divBdr>
                <w:top w:val="none" w:sz="0" w:space="0" w:color="auto"/>
                <w:left w:val="none" w:sz="0" w:space="0" w:color="auto"/>
                <w:bottom w:val="none" w:sz="0" w:space="0" w:color="auto"/>
                <w:right w:val="none" w:sz="0" w:space="0" w:color="auto"/>
              </w:divBdr>
            </w:div>
            <w:div w:id="1870682501">
              <w:marLeft w:val="0"/>
              <w:marRight w:val="0"/>
              <w:marTop w:val="0"/>
              <w:marBottom w:val="0"/>
              <w:divBdr>
                <w:top w:val="none" w:sz="0" w:space="0" w:color="auto"/>
                <w:left w:val="none" w:sz="0" w:space="0" w:color="auto"/>
                <w:bottom w:val="none" w:sz="0" w:space="0" w:color="auto"/>
                <w:right w:val="none" w:sz="0" w:space="0" w:color="auto"/>
              </w:divBdr>
            </w:div>
            <w:div w:id="1576470100">
              <w:marLeft w:val="0"/>
              <w:marRight w:val="0"/>
              <w:marTop w:val="0"/>
              <w:marBottom w:val="0"/>
              <w:divBdr>
                <w:top w:val="none" w:sz="0" w:space="0" w:color="auto"/>
                <w:left w:val="none" w:sz="0" w:space="0" w:color="auto"/>
                <w:bottom w:val="none" w:sz="0" w:space="0" w:color="auto"/>
                <w:right w:val="none" w:sz="0" w:space="0" w:color="auto"/>
              </w:divBdr>
            </w:div>
            <w:div w:id="16136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6954">
      <w:bodyDiv w:val="1"/>
      <w:marLeft w:val="0"/>
      <w:marRight w:val="0"/>
      <w:marTop w:val="0"/>
      <w:marBottom w:val="0"/>
      <w:divBdr>
        <w:top w:val="none" w:sz="0" w:space="0" w:color="auto"/>
        <w:left w:val="none" w:sz="0" w:space="0" w:color="auto"/>
        <w:bottom w:val="none" w:sz="0" w:space="0" w:color="auto"/>
        <w:right w:val="none" w:sz="0" w:space="0" w:color="auto"/>
      </w:divBdr>
    </w:div>
    <w:div w:id="1721827344">
      <w:bodyDiv w:val="1"/>
      <w:marLeft w:val="0"/>
      <w:marRight w:val="0"/>
      <w:marTop w:val="0"/>
      <w:marBottom w:val="0"/>
      <w:divBdr>
        <w:top w:val="none" w:sz="0" w:space="0" w:color="auto"/>
        <w:left w:val="none" w:sz="0" w:space="0" w:color="auto"/>
        <w:bottom w:val="none" w:sz="0" w:space="0" w:color="auto"/>
        <w:right w:val="none" w:sz="0" w:space="0" w:color="auto"/>
      </w:divBdr>
      <w:divsChild>
        <w:div w:id="1054236074">
          <w:marLeft w:val="0"/>
          <w:marRight w:val="0"/>
          <w:marTop w:val="0"/>
          <w:marBottom w:val="0"/>
          <w:divBdr>
            <w:top w:val="none" w:sz="0" w:space="0" w:color="auto"/>
            <w:left w:val="none" w:sz="0" w:space="0" w:color="auto"/>
            <w:bottom w:val="none" w:sz="0" w:space="0" w:color="auto"/>
            <w:right w:val="none" w:sz="0" w:space="0" w:color="auto"/>
          </w:divBdr>
          <w:divsChild>
            <w:div w:id="545265827">
              <w:marLeft w:val="0"/>
              <w:marRight w:val="0"/>
              <w:marTop w:val="0"/>
              <w:marBottom w:val="0"/>
              <w:divBdr>
                <w:top w:val="none" w:sz="0" w:space="0" w:color="auto"/>
                <w:left w:val="none" w:sz="0" w:space="0" w:color="auto"/>
                <w:bottom w:val="none" w:sz="0" w:space="0" w:color="auto"/>
                <w:right w:val="none" w:sz="0" w:space="0" w:color="auto"/>
              </w:divBdr>
            </w:div>
            <w:div w:id="683937456">
              <w:marLeft w:val="0"/>
              <w:marRight w:val="0"/>
              <w:marTop w:val="0"/>
              <w:marBottom w:val="0"/>
              <w:divBdr>
                <w:top w:val="none" w:sz="0" w:space="0" w:color="auto"/>
                <w:left w:val="none" w:sz="0" w:space="0" w:color="auto"/>
                <w:bottom w:val="none" w:sz="0" w:space="0" w:color="auto"/>
                <w:right w:val="none" w:sz="0" w:space="0" w:color="auto"/>
              </w:divBdr>
              <w:divsChild>
                <w:div w:id="110322145">
                  <w:marLeft w:val="0"/>
                  <w:marRight w:val="0"/>
                  <w:marTop w:val="0"/>
                  <w:marBottom w:val="0"/>
                  <w:divBdr>
                    <w:top w:val="none" w:sz="0" w:space="0" w:color="auto"/>
                    <w:left w:val="none" w:sz="0" w:space="0" w:color="auto"/>
                    <w:bottom w:val="none" w:sz="0" w:space="0" w:color="auto"/>
                    <w:right w:val="none" w:sz="0" w:space="0" w:color="auto"/>
                  </w:divBdr>
                  <w:divsChild>
                    <w:div w:id="9152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2787">
              <w:marLeft w:val="0"/>
              <w:marRight w:val="0"/>
              <w:marTop w:val="0"/>
              <w:marBottom w:val="0"/>
              <w:divBdr>
                <w:top w:val="none" w:sz="0" w:space="0" w:color="auto"/>
                <w:left w:val="none" w:sz="0" w:space="0" w:color="auto"/>
                <w:bottom w:val="none" w:sz="0" w:space="0" w:color="auto"/>
                <w:right w:val="none" w:sz="0" w:space="0" w:color="auto"/>
              </w:divBdr>
            </w:div>
          </w:divsChild>
        </w:div>
        <w:div w:id="139080357">
          <w:marLeft w:val="0"/>
          <w:marRight w:val="0"/>
          <w:marTop w:val="0"/>
          <w:marBottom w:val="0"/>
          <w:divBdr>
            <w:top w:val="none" w:sz="0" w:space="0" w:color="auto"/>
            <w:left w:val="none" w:sz="0" w:space="0" w:color="auto"/>
            <w:bottom w:val="none" w:sz="0" w:space="0" w:color="auto"/>
            <w:right w:val="none" w:sz="0" w:space="0" w:color="auto"/>
          </w:divBdr>
          <w:divsChild>
            <w:div w:id="758986843">
              <w:marLeft w:val="0"/>
              <w:marRight w:val="0"/>
              <w:marTop w:val="0"/>
              <w:marBottom w:val="0"/>
              <w:divBdr>
                <w:top w:val="none" w:sz="0" w:space="0" w:color="auto"/>
                <w:left w:val="none" w:sz="0" w:space="0" w:color="auto"/>
                <w:bottom w:val="none" w:sz="0" w:space="0" w:color="auto"/>
                <w:right w:val="none" w:sz="0" w:space="0" w:color="auto"/>
              </w:divBdr>
            </w:div>
          </w:divsChild>
        </w:div>
        <w:div w:id="565604502">
          <w:marLeft w:val="0"/>
          <w:marRight w:val="0"/>
          <w:marTop w:val="0"/>
          <w:marBottom w:val="0"/>
          <w:divBdr>
            <w:top w:val="none" w:sz="0" w:space="0" w:color="auto"/>
            <w:left w:val="none" w:sz="0" w:space="0" w:color="auto"/>
            <w:bottom w:val="none" w:sz="0" w:space="0" w:color="auto"/>
            <w:right w:val="none" w:sz="0" w:space="0" w:color="auto"/>
          </w:divBdr>
          <w:divsChild>
            <w:div w:id="2016302841">
              <w:marLeft w:val="0"/>
              <w:marRight w:val="0"/>
              <w:marTop w:val="0"/>
              <w:marBottom w:val="0"/>
              <w:divBdr>
                <w:top w:val="none" w:sz="0" w:space="0" w:color="auto"/>
                <w:left w:val="none" w:sz="0" w:space="0" w:color="auto"/>
                <w:bottom w:val="none" w:sz="0" w:space="0" w:color="auto"/>
                <w:right w:val="none" w:sz="0" w:space="0" w:color="auto"/>
              </w:divBdr>
            </w:div>
            <w:div w:id="950211105">
              <w:marLeft w:val="0"/>
              <w:marRight w:val="0"/>
              <w:marTop w:val="0"/>
              <w:marBottom w:val="0"/>
              <w:divBdr>
                <w:top w:val="none" w:sz="0" w:space="0" w:color="auto"/>
                <w:left w:val="none" w:sz="0" w:space="0" w:color="auto"/>
                <w:bottom w:val="none" w:sz="0" w:space="0" w:color="auto"/>
                <w:right w:val="none" w:sz="0" w:space="0" w:color="auto"/>
              </w:divBdr>
              <w:divsChild>
                <w:div w:id="1214847753">
                  <w:marLeft w:val="0"/>
                  <w:marRight w:val="0"/>
                  <w:marTop w:val="0"/>
                  <w:marBottom w:val="0"/>
                  <w:divBdr>
                    <w:top w:val="none" w:sz="0" w:space="0" w:color="auto"/>
                    <w:left w:val="none" w:sz="0" w:space="0" w:color="auto"/>
                    <w:bottom w:val="none" w:sz="0" w:space="0" w:color="auto"/>
                    <w:right w:val="none" w:sz="0" w:space="0" w:color="auto"/>
                  </w:divBdr>
                  <w:divsChild>
                    <w:div w:id="9568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59">
              <w:marLeft w:val="0"/>
              <w:marRight w:val="0"/>
              <w:marTop w:val="0"/>
              <w:marBottom w:val="0"/>
              <w:divBdr>
                <w:top w:val="none" w:sz="0" w:space="0" w:color="auto"/>
                <w:left w:val="none" w:sz="0" w:space="0" w:color="auto"/>
                <w:bottom w:val="none" w:sz="0" w:space="0" w:color="auto"/>
                <w:right w:val="none" w:sz="0" w:space="0" w:color="auto"/>
              </w:divBdr>
            </w:div>
          </w:divsChild>
        </w:div>
        <w:div w:id="1524632429">
          <w:marLeft w:val="0"/>
          <w:marRight w:val="0"/>
          <w:marTop w:val="0"/>
          <w:marBottom w:val="0"/>
          <w:divBdr>
            <w:top w:val="none" w:sz="0" w:space="0" w:color="auto"/>
            <w:left w:val="none" w:sz="0" w:space="0" w:color="auto"/>
            <w:bottom w:val="none" w:sz="0" w:space="0" w:color="auto"/>
            <w:right w:val="none" w:sz="0" w:space="0" w:color="auto"/>
          </w:divBdr>
          <w:divsChild>
            <w:div w:id="141969859">
              <w:marLeft w:val="0"/>
              <w:marRight w:val="0"/>
              <w:marTop w:val="0"/>
              <w:marBottom w:val="0"/>
              <w:divBdr>
                <w:top w:val="none" w:sz="0" w:space="0" w:color="auto"/>
                <w:left w:val="none" w:sz="0" w:space="0" w:color="auto"/>
                <w:bottom w:val="none" w:sz="0" w:space="0" w:color="auto"/>
                <w:right w:val="none" w:sz="0" w:space="0" w:color="auto"/>
              </w:divBdr>
            </w:div>
          </w:divsChild>
        </w:div>
        <w:div w:id="1203253518">
          <w:marLeft w:val="0"/>
          <w:marRight w:val="0"/>
          <w:marTop w:val="0"/>
          <w:marBottom w:val="0"/>
          <w:divBdr>
            <w:top w:val="none" w:sz="0" w:space="0" w:color="auto"/>
            <w:left w:val="none" w:sz="0" w:space="0" w:color="auto"/>
            <w:bottom w:val="none" w:sz="0" w:space="0" w:color="auto"/>
            <w:right w:val="none" w:sz="0" w:space="0" w:color="auto"/>
          </w:divBdr>
          <w:divsChild>
            <w:div w:id="1894148004">
              <w:marLeft w:val="0"/>
              <w:marRight w:val="0"/>
              <w:marTop w:val="0"/>
              <w:marBottom w:val="0"/>
              <w:divBdr>
                <w:top w:val="none" w:sz="0" w:space="0" w:color="auto"/>
                <w:left w:val="none" w:sz="0" w:space="0" w:color="auto"/>
                <w:bottom w:val="none" w:sz="0" w:space="0" w:color="auto"/>
                <w:right w:val="none" w:sz="0" w:space="0" w:color="auto"/>
              </w:divBdr>
            </w:div>
            <w:div w:id="591816524">
              <w:marLeft w:val="0"/>
              <w:marRight w:val="0"/>
              <w:marTop w:val="0"/>
              <w:marBottom w:val="0"/>
              <w:divBdr>
                <w:top w:val="none" w:sz="0" w:space="0" w:color="auto"/>
                <w:left w:val="none" w:sz="0" w:space="0" w:color="auto"/>
                <w:bottom w:val="none" w:sz="0" w:space="0" w:color="auto"/>
                <w:right w:val="none" w:sz="0" w:space="0" w:color="auto"/>
              </w:divBdr>
              <w:divsChild>
                <w:div w:id="96215403">
                  <w:marLeft w:val="0"/>
                  <w:marRight w:val="0"/>
                  <w:marTop w:val="0"/>
                  <w:marBottom w:val="0"/>
                  <w:divBdr>
                    <w:top w:val="none" w:sz="0" w:space="0" w:color="auto"/>
                    <w:left w:val="none" w:sz="0" w:space="0" w:color="auto"/>
                    <w:bottom w:val="none" w:sz="0" w:space="0" w:color="auto"/>
                    <w:right w:val="none" w:sz="0" w:space="0" w:color="auto"/>
                  </w:divBdr>
                  <w:divsChild>
                    <w:div w:id="8341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883">
      <w:bodyDiv w:val="1"/>
      <w:marLeft w:val="0"/>
      <w:marRight w:val="0"/>
      <w:marTop w:val="0"/>
      <w:marBottom w:val="0"/>
      <w:divBdr>
        <w:top w:val="none" w:sz="0" w:space="0" w:color="auto"/>
        <w:left w:val="none" w:sz="0" w:space="0" w:color="auto"/>
        <w:bottom w:val="none" w:sz="0" w:space="0" w:color="auto"/>
        <w:right w:val="none" w:sz="0" w:space="0" w:color="auto"/>
      </w:divBdr>
    </w:div>
    <w:div w:id="1737850776">
      <w:bodyDiv w:val="1"/>
      <w:marLeft w:val="0"/>
      <w:marRight w:val="0"/>
      <w:marTop w:val="0"/>
      <w:marBottom w:val="0"/>
      <w:divBdr>
        <w:top w:val="none" w:sz="0" w:space="0" w:color="auto"/>
        <w:left w:val="none" w:sz="0" w:space="0" w:color="auto"/>
        <w:bottom w:val="none" w:sz="0" w:space="0" w:color="auto"/>
        <w:right w:val="none" w:sz="0" w:space="0" w:color="auto"/>
      </w:divBdr>
    </w:div>
    <w:div w:id="1744332041">
      <w:bodyDiv w:val="1"/>
      <w:marLeft w:val="0"/>
      <w:marRight w:val="0"/>
      <w:marTop w:val="0"/>
      <w:marBottom w:val="0"/>
      <w:divBdr>
        <w:top w:val="none" w:sz="0" w:space="0" w:color="auto"/>
        <w:left w:val="none" w:sz="0" w:space="0" w:color="auto"/>
        <w:bottom w:val="none" w:sz="0" w:space="0" w:color="auto"/>
        <w:right w:val="none" w:sz="0" w:space="0" w:color="auto"/>
      </w:divBdr>
    </w:div>
    <w:div w:id="1755469478">
      <w:bodyDiv w:val="1"/>
      <w:marLeft w:val="0"/>
      <w:marRight w:val="0"/>
      <w:marTop w:val="0"/>
      <w:marBottom w:val="0"/>
      <w:divBdr>
        <w:top w:val="none" w:sz="0" w:space="0" w:color="auto"/>
        <w:left w:val="none" w:sz="0" w:space="0" w:color="auto"/>
        <w:bottom w:val="none" w:sz="0" w:space="0" w:color="auto"/>
        <w:right w:val="none" w:sz="0" w:space="0" w:color="auto"/>
      </w:divBdr>
    </w:div>
    <w:div w:id="1772309879">
      <w:bodyDiv w:val="1"/>
      <w:marLeft w:val="0"/>
      <w:marRight w:val="0"/>
      <w:marTop w:val="0"/>
      <w:marBottom w:val="0"/>
      <w:divBdr>
        <w:top w:val="none" w:sz="0" w:space="0" w:color="auto"/>
        <w:left w:val="none" w:sz="0" w:space="0" w:color="auto"/>
        <w:bottom w:val="none" w:sz="0" w:space="0" w:color="auto"/>
        <w:right w:val="none" w:sz="0" w:space="0" w:color="auto"/>
      </w:divBdr>
      <w:divsChild>
        <w:div w:id="1868565844">
          <w:marLeft w:val="0"/>
          <w:marRight w:val="0"/>
          <w:marTop w:val="0"/>
          <w:marBottom w:val="0"/>
          <w:divBdr>
            <w:top w:val="none" w:sz="0" w:space="0" w:color="auto"/>
            <w:left w:val="none" w:sz="0" w:space="0" w:color="auto"/>
            <w:bottom w:val="none" w:sz="0" w:space="0" w:color="auto"/>
            <w:right w:val="none" w:sz="0" w:space="0" w:color="auto"/>
          </w:divBdr>
          <w:divsChild>
            <w:div w:id="1962372061">
              <w:marLeft w:val="0"/>
              <w:marRight w:val="0"/>
              <w:marTop w:val="0"/>
              <w:marBottom w:val="0"/>
              <w:divBdr>
                <w:top w:val="none" w:sz="0" w:space="0" w:color="auto"/>
                <w:left w:val="none" w:sz="0" w:space="0" w:color="auto"/>
                <w:bottom w:val="none" w:sz="0" w:space="0" w:color="auto"/>
                <w:right w:val="none" w:sz="0" w:space="0" w:color="auto"/>
              </w:divBdr>
            </w:div>
            <w:div w:id="600375697">
              <w:marLeft w:val="0"/>
              <w:marRight w:val="0"/>
              <w:marTop w:val="0"/>
              <w:marBottom w:val="0"/>
              <w:divBdr>
                <w:top w:val="none" w:sz="0" w:space="0" w:color="auto"/>
                <w:left w:val="none" w:sz="0" w:space="0" w:color="auto"/>
                <w:bottom w:val="none" w:sz="0" w:space="0" w:color="auto"/>
                <w:right w:val="none" w:sz="0" w:space="0" w:color="auto"/>
              </w:divBdr>
            </w:div>
            <w:div w:id="6764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418">
      <w:bodyDiv w:val="1"/>
      <w:marLeft w:val="0"/>
      <w:marRight w:val="0"/>
      <w:marTop w:val="0"/>
      <w:marBottom w:val="0"/>
      <w:divBdr>
        <w:top w:val="none" w:sz="0" w:space="0" w:color="auto"/>
        <w:left w:val="none" w:sz="0" w:space="0" w:color="auto"/>
        <w:bottom w:val="none" w:sz="0" w:space="0" w:color="auto"/>
        <w:right w:val="none" w:sz="0" w:space="0" w:color="auto"/>
      </w:divBdr>
    </w:div>
    <w:div w:id="1795714038">
      <w:bodyDiv w:val="1"/>
      <w:marLeft w:val="0"/>
      <w:marRight w:val="0"/>
      <w:marTop w:val="0"/>
      <w:marBottom w:val="0"/>
      <w:divBdr>
        <w:top w:val="none" w:sz="0" w:space="0" w:color="auto"/>
        <w:left w:val="none" w:sz="0" w:space="0" w:color="auto"/>
        <w:bottom w:val="none" w:sz="0" w:space="0" w:color="auto"/>
        <w:right w:val="none" w:sz="0" w:space="0" w:color="auto"/>
      </w:divBdr>
    </w:div>
    <w:div w:id="1803768638">
      <w:bodyDiv w:val="1"/>
      <w:marLeft w:val="0"/>
      <w:marRight w:val="0"/>
      <w:marTop w:val="0"/>
      <w:marBottom w:val="0"/>
      <w:divBdr>
        <w:top w:val="none" w:sz="0" w:space="0" w:color="auto"/>
        <w:left w:val="none" w:sz="0" w:space="0" w:color="auto"/>
        <w:bottom w:val="none" w:sz="0" w:space="0" w:color="auto"/>
        <w:right w:val="none" w:sz="0" w:space="0" w:color="auto"/>
      </w:divBdr>
    </w:div>
    <w:div w:id="1817794451">
      <w:bodyDiv w:val="1"/>
      <w:marLeft w:val="0"/>
      <w:marRight w:val="0"/>
      <w:marTop w:val="0"/>
      <w:marBottom w:val="0"/>
      <w:divBdr>
        <w:top w:val="none" w:sz="0" w:space="0" w:color="auto"/>
        <w:left w:val="none" w:sz="0" w:space="0" w:color="auto"/>
        <w:bottom w:val="none" w:sz="0" w:space="0" w:color="auto"/>
        <w:right w:val="none" w:sz="0" w:space="0" w:color="auto"/>
      </w:divBdr>
    </w:div>
    <w:div w:id="1822382866">
      <w:bodyDiv w:val="1"/>
      <w:marLeft w:val="0"/>
      <w:marRight w:val="0"/>
      <w:marTop w:val="0"/>
      <w:marBottom w:val="0"/>
      <w:divBdr>
        <w:top w:val="none" w:sz="0" w:space="0" w:color="auto"/>
        <w:left w:val="none" w:sz="0" w:space="0" w:color="auto"/>
        <w:bottom w:val="none" w:sz="0" w:space="0" w:color="auto"/>
        <w:right w:val="none" w:sz="0" w:space="0" w:color="auto"/>
      </w:divBdr>
    </w:div>
    <w:div w:id="1838308299">
      <w:bodyDiv w:val="1"/>
      <w:marLeft w:val="0"/>
      <w:marRight w:val="0"/>
      <w:marTop w:val="0"/>
      <w:marBottom w:val="0"/>
      <w:divBdr>
        <w:top w:val="none" w:sz="0" w:space="0" w:color="auto"/>
        <w:left w:val="none" w:sz="0" w:space="0" w:color="auto"/>
        <w:bottom w:val="none" w:sz="0" w:space="0" w:color="auto"/>
        <w:right w:val="none" w:sz="0" w:space="0" w:color="auto"/>
      </w:divBdr>
    </w:div>
    <w:div w:id="1848249919">
      <w:bodyDiv w:val="1"/>
      <w:marLeft w:val="0"/>
      <w:marRight w:val="0"/>
      <w:marTop w:val="0"/>
      <w:marBottom w:val="0"/>
      <w:divBdr>
        <w:top w:val="none" w:sz="0" w:space="0" w:color="auto"/>
        <w:left w:val="none" w:sz="0" w:space="0" w:color="auto"/>
        <w:bottom w:val="none" w:sz="0" w:space="0" w:color="auto"/>
        <w:right w:val="none" w:sz="0" w:space="0" w:color="auto"/>
      </w:divBdr>
    </w:div>
    <w:div w:id="1858814771">
      <w:bodyDiv w:val="1"/>
      <w:marLeft w:val="0"/>
      <w:marRight w:val="0"/>
      <w:marTop w:val="0"/>
      <w:marBottom w:val="0"/>
      <w:divBdr>
        <w:top w:val="none" w:sz="0" w:space="0" w:color="auto"/>
        <w:left w:val="none" w:sz="0" w:space="0" w:color="auto"/>
        <w:bottom w:val="none" w:sz="0" w:space="0" w:color="auto"/>
        <w:right w:val="none" w:sz="0" w:space="0" w:color="auto"/>
      </w:divBdr>
      <w:divsChild>
        <w:div w:id="622426277">
          <w:marLeft w:val="0"/>
          <w:marRight w:val="0"/>
          <w:marTop w:val="0"/>
          <w:marBottom w:val="0"/>
          <w:divBdr>
            <w:top w:val="none" w:sz="0" w:space="0" w:color="auto"/>
            <w:left w:val="none" w:sz="0" w:space="0" w:color="auto"/>
            <w:bottom w:val="none" w:sz="0" w:space="0" w:color="auto"/>
            <w:right w:val="none" w:sz="0" w:space="0" w:color="auto"/>
          </w:divBdr>
          <w:divsChild>
            <w:div w:id="1969041641">
              <w:marLeft w:val="0"/>
              <w:marRight w:val="0"/>
              <w:marTop w:val="0"/>
              <w:marBottom w:val="0"/>
              <w:divBdr>
                <w:top w:val="none" w:sz="0" w:space="0" w:color="auto"/>
                <w:left w:val="none" w:sz="0" w:space="0" w:color="auto"/>
                <w:bottom w:val="none" w:sz="0" w:space="0" w:color="auto"/>
                <w:right w:val="none" w:sz="0" w:space="0" w:color="auto"/>
              </w:divBdr>
            </w:div>
            <w:div w:id="1613710791">
              <w:marLeft w:val="0"/>
              <w:marRight w:val="0"/>
              <w:marTop w:val="0"/>
              <w:marBottom w:val="0"/>
              <w:divBdr>
                <w:top w:val="none" w:sz="0" w:space="0" w:color="auto"/>
                <w:left w:val="none" w:sz="0" w:space="0" w:color="auto"/>
                <w:bottom w:val="none" w:sz="0" w:space="0" w:color="auto"/>
                <w:right w:val="none" w:sz="0" w:space="0" w:color="auto"/>
              </w:divBdr>
            </w:div>
            <w:div w:id="1994333401">
              <w:marLeft w:val="0"/>
              <w:marRight w:val="0"/>
              <w:marTop w:val="0"/>
              <w:marBottom w:val="0"/>
              <w:divBdr>
                <w:top w:val="none" w:sz="0" w:space="0" w:color="auto"/>
                <w:left w:val="none" w:sz="0" w:space="0" w:color="auto"/>
                <w:bottom w:val="none" w:sz="0" w:space="0" w:color="auto"/>
                <w:right w:val="none" w:sz="0" w:space="0" w:color="auto"/>
              </w:divBdr>
            </w:div>
            <w:div w:id="1039548642">
              <w:marLeft w:val="0"/>
              <w:marRight w:val="0"/>
              <w:marTop w:val="0"/>
              <w:marBottom w:val="0"/>
              <w:divBdr>
                <w:top w:val="none" w:sz="0" w:space="0" w:color="auto"/>
                <w:left w:val="none" w:sz="0" w:space="0" w:color="auto"/>
                <w:bottom w:val="none" w:sz="0" w:space="0" w:color="auto"/>
                <w:right w:val="none" w:sz="0" w:space="0" w:color="auto"/>
              </w:divBdr>
            </w:div>
            <w:div w:id="1051878549">
              <w:marLeft w:val="0"/>
              <w:marRight w:val="0"/>
              <w:marTop w:val="0"/>
              <w:marBottom w:val="0"/>
              <w:divBdr>
                <w:top w:val="none" w:sz="0" w:space="0" w:color="auto"/>
                <w:left w:val="none" w:sz="0" w:space="0" w:color="auto"/>
                <w:bottom w:val="none" w:sz="0" w:space="0" w:color="auto"/>
                <w:right w:val="none" w:sz="0" w:space="0" w:color="auto"/>
              </w:divBdr>
            </w:div>
            <w:div w:id="1543208130">
              <w:marLeft w:val="0"/>
              <w:marRight w:val="0"/>
              <w:marTop w:val="0"/>
              <w:marBottom w:val="0"/>
              <w:divBdr>
                <w:top w:val="none" w:sz="0" w:space="0" w:color="auto"/>
                <w:left w:val="none" w:sz="0" w:space="0" w:color="auto"/>
                <w:bottom w:val="none" w:sz="0" w:space="0" w:color="auto"/>
                <w:right w:val="none" w:sz="0" w:space="0" w:color="auto"/>
              </w:divBdr>
            </w:div>
            <w:div w:id="1518885670">
              <w:marLeft w:val="0"/>
              <w:marRight w:val="0"/>
              <w:marTop w:val="0"/>
              <w:marBottom w:val="0"/>
              <w:divBdr>
                <w:top w:val="none" w:sz="0" w:space="0" w:color="auto"/>
                <w:left w:val="none" w:sz="0" w:space="0" w:color="auto"/>
                <w:bottom w:val="none" w:sz="0" w:space="0" w:color="auto"/>
                <w:right w:val="none" w:sz="0" w:space="0" w:color="auto"/>
              </w:divBdr>
            </w:div>
            <w:div w:id="1810048510">
              <w:marLeft w:val="0"/>
              <w:marRight w:val="0"/>
              <w:marTop w:val="0"/>
              <w:marBottom w:val="0"/>
              <w:divBdr>
                <w:top w:val="none" w:sz="0" w:space="0" w:color="auto"/>
                <w:left w:val="none" w:sz="0" w:space="0" w:color="auto"/>
                <w:bottom w:val="none" w:sz="0" w:space="0" w:color="auto"/>
                <w:right w:val="none" w:sz="0" w:space="0" w:color="auto"/>
              </w:divBdr>
            </w:div>
            <w:div w:id="621300468">
              <w:marLeft w:val="0"/>
              <w:marRight w:val="0"/>
              <w:marTop w:val="0"/>
              <w:marBottom w:val="0"/>
              <w:divBdr>
                <w:top w:val="none" w:sz="0" w:space="0" w:color="auto"/>
                <w:left w:val="none" w:sz="0" w:space="0" w:color="auto"/>
                <w:bottom w:val="none" w:sz="0" w:space="0" w:color="auto"/>
                <w:right w:val="none" w:sz="0" w:space="0" w:color="auto"/>
              </w:divBdr>
            </w:div>
            <w:div w:id="441803362">
              <w:marLeft w:val="0"/>
              <w:marRight w:val="0"/>
              <w:marTop w:val="0"/>
              <w:marBottom w:val="0"/>
              <w:divBdr>
                <w:top w:val="none" w:sz="0" w:space="0" w:color="auto"/>
                <w:left w:val="none" w:sz="0" w:space="0" w:color="auto"/>
                <w:bottom w:val="none" w:sz="0" w:space="0" w:color="auto"/>
                <w:right w:val="none" w:sz="0" w:space="0" w:color="auto"/>
              </w:divBdr>
            </w:div>
            <w:div w:id="1972973515">
              <w:marLeft w:val="0"/>
              <w:marRight w:val="0"/>
              <w:marTop w:val="0"/>
              <w:marBottom w:val="0"/>
              <w:divBdr>
                <w:top w:val="none" w:sz="0" w:space="0" w:color="auto"/>
                <w:left w:val="none" w:sz="0" w:space="0" w:color="auto"/>
                <w:bottom w:val="none" w:sz="0" w:space="0" w:color="auto"/>
                <w:right w:val="none" w:sz="0" w:space="0" w:color="auto"/>
              </w:divBdr>
            </w:div>
            <w:div w:id="129252939">
              <w:marLeft w:val="0"/>
              <w:marRight w:val="0"/>
              <w:marTop w:val="0"/>
              <w:marBottom w:val="0"/>
              <w:divBdr>
                <w:top w:val="none" w:sz="0" w:space="0" w:color="auto"/>
                <w:left w:val="none" w:sz="0" w:space="0" w:color="auto"/>
                <w:bottom w:val="none" w:sz="0" w:space="0" w:color="auto"/>
                <w:right w:val="none" w:sz="0" w:space="0" w:color="auto"/>
              </w:divBdr>
            </w:div>
            <w:div w:id="1282876522">
              <w:marLeft w:val="0"/>
              <w:marRight w:val="0"/>
              <w:marTop w:val="0"/>
              <w:marBottom w:val="0"/>
              <w:divBdr>
                <w:top w:val="none" w:sz="0" w:space="0" w:color="auto"/>
                <w:left w:val="none" w:sz="0" w:space="0" w:color="auto"/>
                <w:bottom w:val="none" w:sz="0" w:space="0" w:color="auto"/>
                <w:right w:val="none" w:sz="0" w:space="0" w:color="auto"/>
              </w:divBdr>
            </w:div>
            <w:div w:id="259679499">
              <w:marLeft w:val="0"/>
              <w:marRight w:val="0"/>
              <w:marTop w:val="0"/>
              <w:marBottom w:val="0"/>
              <w:divBdr>
                <w:top w:val="none" w:sz="0" w:space="0" w:color="auto"/>
                <w:left w:val="none" w:sz="0" w:space="0" w:color="auto"/>
                <w:bottom w:val="none" w:sz="0" w:space="0" w:color="auto"/>
                <w:right w:val="none" w:sz="0" w:space="0" w:color="auto"/>
              </w:divBdr>
            </w:div>
            <w:div w:id="1854300541">
              <w:marLeft w:val="0"/>
              <w:marRight w:val="0"/>
              <w:marTop w:val="0"/>
              <w:marBottom w:val="0"/>
              <w:divBdr>
                <w:top w:val="none" w:sz="0" w:space="0" w:color="auto"/>
                <w:left w:val="none" w:sz="0" w:space="0" w:color="auto"/>
                <w:bottom w:val="none" w:sz="0" w:space="0" w:color="auto"/>
                <w:right w:val="none" w:sz="0" w:space="0" w:color="auto"/>
              </w:divBdr>
            </w:div>
            <w:div w:id="662469169">
              <w:marLeft w:val="0"/>
              <w:marRight w:val="0"/>
              <w:marTop w:val="0"/>
              <w:marBottom w:val="0"/>
              <w:divBdr>
                <w:top w:val="none" w:sz="0" w:space="0" w:color="auto"/>
                <w:left w:val="none" w:sz="0" w:space="0" w:color="auto"/>
                <w:bottom w:val="none" w:sz="0" w:space="0" w:color="auto"/>
                <w:right w:val="none" w:sz="0" w:space="0" w:color="auto"/>
              </w:divBdr>
            </w:div>
            <w:div w:id="1323660937">
              <w:marLeft w:val="0"/>
              <w:marRight w:val="0"/>
              <w:marTop w:val="0"/>
              <w:marBottom w:val="0"/>
              <w:divBdr>
                <w:top w:val="none" w:sz="0" w:space="0" w:color="auto"/>
                <w:left w:val="none" w:sz="0" w:space="0" w:color="auto"/>
                <w:bottom w:val="none" w:sz="0" w:space="0" w:color="auto"/>
                <w:right w:val="none" w:sz="0" w:space="0" w:color="auto"/>
              </w:divBdr>
            </w:div>
            <w:div w:id="2146044099">
              <w:marLeft w:val="0"/>
              <w:marRight w:val="0"/>
              <w:marTop w:val="0"/>
              <w:marBottom w:val="0"/>
              <w:divBdr>
                <w:top w:val="none" w:sz="0" w:space="0" w:color="auto"/>
                <w:left w:val="none" w:sz="0" w:space="0" w:color="auto"/>
                <w:bottom w:val="none" w:sz="0" w:space="0" w:color="auto"/>
                <w:right w:val="none" w:sz="0" w:space="0" w:color="auto"/>
              </w:divBdr>
            </w:div>
            <w:div w:id="890654472">
              <w:marLeft w:val="0"/>
              <w:marRight w:val="0"/>
              <w:marTop w:val="0"/>
              <w:marBottom w:val="0"/>
              <w:divBdr>
                <w:top w:val="none" w:sz="0" w:space="0" w:color="auto"/>
                <w:left w:val="none" w:sz="0" w:space="0" w:color="auto"/>
                <w:bottom w:val="none" w:sz="0" w:space="0" w:color="auto"/>
                <w:right w:val="none" w:sz="0" w:space="0" w:color="auto"/>
              </w:divBdr>
            </w:div>
            <w:div w:id="365184787">
              <w:marLeft w:val="0"/>
              <w:marRight w:val="0"/>
              <w:marTop w:val="0"/>
              <w:marBottom w:val="0"/>
              <w:divBdr>
                <w:top w:val="none" w:sz="0" w:space="0" w:color="auto"/>
                <w:left w:val="none" w:sz="0" w:space="0" w:color="auto"/>
                <w:bottom w:val="none" w:sz="0" w:space="0" w:color="auto"/>
                <w:right w:val="none" w:sz="0" w:space="0" w:color="auto"/>
              </w:divBdr>
            </w:div>
            <w:div w:id="1065371964">
              <w:marLeft w:val="0"/>
              <w:marRight w:val="0"/>
              <w:marTop w:val="0"/>
              <w:marBottom w:val="0"/>
              <w:divBdr>
                <w:top w:val="none" w:sz="0" w:space="0" w:color="auto"/>
                <w:left w:val="none" w:sz="0" w:space="0" w:color="auto"/>
                <w:bottom w:val="none" w:sz="0" w:space="0" w:color="auto"/>
                <w:right w:val="none" w:sz="0" w:space="0" w:color="auto"/>
              </w:divBdr>
            </w:div>
            <w:div w:id="618529925">
              <w:marLeft w:val="0"/>
              <w:marRight w:val="0"/>
              <w:marTop w:val="0"/>
              <w:marBottom w:val="0"/>
              <w:divBdr>
                <w:top w:val="none" w:sz="0" w:space="0" w:color="auto"/>
                <w:left w:val="none" w:sz="0" w:space="0" w:color="auto"/>
                <w:bottom w:val="none" w:sz="0" w:space="0" w:color="auto"/>
                <w:right w:val="none" w:sz="0" w:space="0" w:color="auto"/>
              </w:divBdr>
            </w:div>
            <w:div w:id="1776707253">
              <w:marLeft w:val="0"/>
              <w:marRight w:val="0"/>
              <w:marTop w:val="0"/>
              <w:marBottom w:val="0"/>
              <w:divBdr>
                <w:top w:val="none" w:sz="0" w:space="0" w:color="auto"/>
                <w:left w:val="none" w:sz="0" w:space="0" w:color="auto"/>
                <w:bottom w:val="none" w:sz="0" w:space="0" w:color="auto"/>
                <w:right w:val="none" w:sz="0" w:space="0" w:color="auto"/>
              </w:divBdr>
            </w:div>
            <w:div w:id="1127704366">
              <w:marLeft w:val="0"/>
              <w:marRight w:val="0"/>
              <w:marTop w:val="0"/>
              <w:marBottom w:val="0"/>
              <w:divBdr>
                <w:top w:val="none" w:sz="0" w:space="0" w:color="auto"/>
                <w:left w:val="none" w:sz="0" w:space="0" w:color="auto"/>
                <w:bottom w:val="none" w:sz="0" w:space="0" w:color="auto"/>
                <w:right w:val="none" w:sz="0" w:space="0" w:color="auto"/>
              </w:divBdr>
            </w:div>
            <w:div w:id="146216797">
              <w:marLeft w:val="0"/>
              <w:marRight w:val="0"/>
              <w:marTop w:val="0"/>
              <w:marBottom w:val="0"/>
              <w:divBdr>
                <w:top w:val="none" w:sz="0" w:space="0" w:color="auto"/>
                <w:left w:val="none" w:sz="0" w:space="0" w:color="auto"/>
                <w:bottom w:val="none" w:sz="0" w:space="0" w:color="auto"/>
                <w:right w:val="none" w:sz="0" w:space="0" w:color="auto"/>
              </w:divBdr>
            </w:div>
            <w:div w:id="1315137130">
              <w:marLeft w:val="0"/>
              <w:marRight w:val="0"/>
              <w:marTop w:val="0"/>
              <w:marBottom w:val="0"/>
              <w:divBdr>
                <w:top w:val="none" w:sz="0" w:space="0" w:color="auto"/>
                <w:left w:val="none" w:sz="0" w:space="0" w:color="auto"/>
                <w:bottom w:val="none" w:sz="0" w:space="0" w:color="auto"/>
                <w:right w:val="none" w:sz="0" w:space="0" w:color="auto"/>
              </w:divBdr>
            </w:div>
            <w:div w:id="580067086">
              <w:marLeft w:val="0"/>
              <w:marRight w:val="0"/>
              <w:marTop w:val="0"/>
              <w:marBottom w:val="0"/>
              <w:divBdr>
                <w:top w:val="none" w:sz="0" w:space="0" w:color="auto"/>
                <w:left w:val="none" w:sz="0" w:space="0" w:color="auto"/>
                <w:bottom w:val="none" w:sz="0" w:space="0" w:color="auto"/>
                <w:right w:val="none" w:sz="0" w:space="0" w:color="auto"/>
              </w:divBdr>
            </w:div>
            <w:div w:id="1671638826">
              <w:marLeft w:val="0"/>
              <w:marRight w:val="0"/>
              <w:marTop w:val="0"/>
              <w:marBottom w:val="0"/>
              <w:divBdr>
                <w:top w:val="none" w:sz="0" w:space="0" w:color="auto"/>
                <w:left w:val="none" w:sz="0" w:space="0" w:color="auto"/>
                <w:bottom w:val="none" w:sz="0" w:space="0" w:color="auto"/>
                <w:right w:val="none" w:sz="0" w:space="0" w:color="auto"/>
              </w:divBdr>
            </w:div>
            <w:div w:id="1633974082">
              <w:marLeft w:val="0"/>
              <w:marRight w:val="0"/>
              <w:marTop w:val="0"/>
              <w:marBottom w:val="0"/>
              <w:divBdr>
                <w:top w:val="none" w:sz="0" w:space="0" w:color="auto"/>
                <w:left w:val="none" w:sz="0" w:space="0" w:color="auto"/>
                <w:bottom w:val="none" w:sz="0" w:space="0" w:color="auto"/>
                <w:right w:val="none" w:sz="0" w:space="0" w:color="auto"/>
              </w:divBdr>
            </w:div>
            <w:div w:id="1496646837">
              <w:marLeft w:val="0"/>
              <w:marRight w:val="0"/>
              <w:marTop w:val="0"/>
              <w:marBottom w:val="0"/>
              <w:divBdr>
                <w:top w:val="none" w:sz="0" w:space="0" w:color="auto"/>
                <w:left w:val="none" w:sz="0" w:space="0" w:color="auto"/>
                <w:bottom w:val="none" w:sz="0" w:space="0" w:color="auto"/>
                <w:right w:val="none" w:sz="0" w:space="0" w:color="auto"/>
              </w:divBdr>
            </w:div>
            <w:div w:id="383528329">
              <w:marLeft w:val="0"/>
              <w:marRight w:val="0"/>
              <w:marTop w:val="0"/>
              <w:marBottom w:val="0"/>
              <w:divBdr>
                <w:top w:val="none" w:sz="0" w:space="0" w:color="auto"/>
                <w:left w:val="none" w:sz="0" w:space="0" w:color="auto"/>
                <w:bottom w:val="none" w:sz="0" w:space="0" w:color="auto"/>
                <w:right w:val="none" w:sz="0" w:space="0" w:color="auto"/>
              </w:divBdr>
            </w:div>
            <w:div w:id="2112121350">
              <w:marLeft w:val="0"/>
              <w:marRight w:val="0"/>
              <w:marTop w:val="0"/>
              <w:marBottom w:val="0"/>
              <w:divBdr>
                <w:top w:val="none" w:sz="0" w:space="0" w:color="auto"/>
                <w:left w:val="none" w:sz="0" w:space="0" w:color="auto"/>
                <w:bottom w:val="none" w:sz="0" w:space="0" w:color="auto"/>
                <w:right w:val="none" w:sz="0" w:space="0" w:color="auto"/>
              </w:divBdr>
            </w:div>
            <w:div w:id="246816641">
              <w:marLeft w:val="0"/>
              <w:marRight w:val="0"/>
              <w:marTop w:val="0"/>
              <w:marBottom w:val="0"/>
              <w:divBdr>
                <w:top w:val="none" w:sz="0" w:space="0" w:color="auto"/>
                <w:left w:val="none" w:sz="0" w:space="0" w:color="auto"/>
                <w:bottom w:val="none" w:sz="0" w:space="0" w:color="auto"/>
                <w:right w:val="none" w:sz="0" w:space="0" w:color="auto"/>
              </w:divBdr>
            </w:div>
            <w:div w:id="756288309">
              <w:marLeft w:val="0"/>
              <w:marRight w:val="0"/>
              <w:marTop w:val="0"/>
              <w:marBottom w:val="0"/>
              <w:divBdr>
                <w:top w:val="none" w:sz="0" w:space="0" w:color="auto"/>
                <w:left w:val="none" w:sz="0" w:space="0" w:color="auto"/>
                <w:bottom w:val="none" w:sz="0" w:space="0" w:color="auto"/>
                <w:right w:val="none" w:sz="0" w:space="0" w:color="auto"/>
              </w:divBdr>
            </w:div>
            <w:div w:id="2127961454">
              <w:marLeft w:val="0"/>
              <w:marRight w:val="0"/>
              <w:marTop w:val="0"/>
              <w:marBottom w:val="0"/>
              <w:divBdr>
                <w:top w:val="none" w:sz="0" w:space="0" w:color="auto"/>
                <w:left w:val="none" w:sz="0" w:space="0" w:color="auto"/>
                <w:bottom w:val="none" w:sz="0" w:space="0" w:color="auto"/>
                <w:right w:val="none" w:sz="0" w:space="0" w:color="auto"/>
              </w:divBdr>
            </w:div>
            <w:div w:id="100535404">
              <w:marLeft w:val="0"/>
              <w:marRight w:val="0"/>
              <w:marTop w:val="0"/>
              <w:marBottom w:val="0"/>
              <w:divBdr>
                <w:top w:val="none" w:sz="0" w:space="0" w:color="auto"/>
                <w:left w:val="none" w:sz="0" w:space="0" w:color="auto"/>
                <w:bottom w:val="none" w:sz="0" w:space="0" w:color="auto"/>
                <w:right w:val="none" w:sz="0" w:space="0" w:color="auto"/>
              </w:divBdr>
            </w:div>
            <w:div w:id="477189852">
              <w:marLeft w:val="0"/>
              <w:marRight w:val="0"/>
              <w:marTop w:val="0"/>
              <w:marBottom w:val="0"/>
              <w:divBdr>
                <w:top w:val="none" w:sz="0" w:space="0" w:color="auto"/>
                <w:left w:val="none" w:sz="0" w:space="0" w:color="auto"/>
                <w:bottom w:val="none" w:sz="0" w:space="0" w:color="auto"/>
                <w:right w:val="none" w:sz="0" w:space="0" w:color="auto"/>
              </w:divBdr>
            </w:div>
            <w:div w:id="16140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5913">
      <w:bodyDiv w:val="1"/>
      <w:marLeft w:val="0"/>
      <w:marRight w:val="0"/>
      <w:marTop w:val="0"/>
      <w:marBottom w:val="0"/>
      <w:divBdr>
        <w:top w:val="none" w:sz="0" w:space="0" w:color="auto"/>
        <w:left w:val="none" w:sz="0" w:space="0" w:color="auto"/>
        <w:bottom w:val="none" w:sz="0" w:space="0" w:color="auto"/>
        <w:right w:val="none" w:sz="0" w:space="0" w:color="auto"/>
      </w:divBdr>
      <w:divsChild>
        <w:div w:id="1231690480">
          <w:marLeft w:val="0"/>
          <w:marRight w:val="0"/>
          <w:marTop w:val="0"/>
          <w:marBottom w:val="0"/>
          <w:divBdr>
            <w:top w:val="none" w:sz="0" w:space="0" w:color="auto"/>
            <w:left w:val="none" w:sz="0" w:space="0" w:color="auto"/>
            <w:bottom w:val="none" w:sz="0" w:space="0" w:color="auto"/>
            <w:right w:val="none" w:sz="0" w:space="0" w:color="auto"/>
          </w:divBdr>
          <w:divsChild>
            <w:div w:id="906065084">
              <w:marLeft w:val="0"/>
              <w:marRight w:val="0"/>
              <w:marTop w:val="0"/>
              <w:marBottom w:val="0"/>
              <w:divBdr>
                <w:top w:val="none" w:sz="0" w:space="0" w:color="auto"/>
                <w:left w:val="none" w:sz="0" w:space="0" w:color="auto"/>
                <w:bottom w:val="none" w:sz="0" w:space="0" w:color="auto"/>
                <w:right w:val="none" w:sz="0" w:space="0" w:color="auto"/>
              </w:divBdr>
            </w:div>
            <w:div w:id="199978938">
              <w:marLeft w:val="0"/>
              <w:marRight w:val="0"/>
              <w:marTop w:val="0"/>
              <w:marBottom w:val="0"/>
              <w:divBdr>
                <w:top w:val="none" w:sz="0" w:space="0" w:color="auto"/>
                <w:left w:val="none" w:sz="0" w:space="0" w:color="auto"/>
                <w:bottom w:val="none" w:sz="0" w:space="0" w:color="auto"/>
                <w:right w:val="none" w:sz="0" w:space="0" w:color="auto"/>
              </w:divBdr>
            </w:div>
            <w:div w:id="1399279961">
              <w:marLeft w:val="0"/>
              <w:marRight w:val="0"/>
              <w:marTop w:val="0"/>
              <w:marBottom w:val="0"/>
              <w:divBdr>
                <w:top w:val="none" w:sz="0" w:space="0" w:color="auto"/>
                <w:left w:val="none" w:sz="0" w:space="0" w:color="auto"/>
                <w:bottom w:val="none" w:sz="0" w:space="0" w:color="auto"/>
                <w:right w:val="none" w:sz="0" w:space="0" w:color="auto"/>
              </w:divBdr>
            </w:div>
            <w:div w:id="16352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3085">
      <w:bodyDiv w:val="1"/>
      <w:marLeft w:val="0"/>
      <w:marRight w:val="0"/>
      <w:marTop w:val="0"/>
      <w:marBottom w:val="0"/>
      <w:divBdr>
        <w:top w:val="none" w:sz="0" w:space="0" w:color="auto"/>
        <w:left w:val="none" w:sz="0" w:space="0" w:color="auto"/>
        <w:bottom w:val="none" w:sz="0" w:space="0" w:color="auto"/>
        <w:right w:val="none" w:sz="0" w:space="0" w:color="auto"/>
      </w:divBdr>
      <w:divsChild>
        <w:div w:id="1122918406">
          <w:marLeft w:val="0"/>
          <w:marRight w:val="0"/>
          <w:marTop w:val="0"/>
          <w:marBottom w:val="0"/>
          <w:divBdr>
            <w:top w:val="none" w:sz="0" w:space="0" w:color="auto"/>
            <w:left w:val="none" w:sz="0" w:space="0" w:color="auto"/>
            <w:bottom w:val="none" w:sz="0" w:space="0" w:color="auto"/>
            <w:right w:val="none" w:sz="0" w:space="0" w:color="auto"/>
          </w:divBdr>
          <w:divsChild>
            <w:div w:id="718014318">
              <w:marLeft w:val="0"/>
              <w:marRight w:val="0"/>
              <w:marTop w:val="0"/>
              <w:marBottom w:val="0"/>
              <w:divBdr>
                <w:top w:val="none" w:sz="0" w:space="0" w:color="auto"/>
                <w:left w:val="none" w:sz="0" w:space="0" w:color="auto"/>
                <w:bottom w:val="none" w:sz="0" w:space="0" w:color="auto"/>
                <w:right w:val="none" w:sz="0" w:space="0" w:color="auto"/>
              </w:divBdr>
            </w:div>
            <w:div w:id="289285652">
              <w:marLeft w:val="0"/>
              <w:marRight w:val="0"/>
              <w:marTop w:val="0"/>
              <w:marBottom w:val="0"/>
              <w:divBdr>
                <w:top w:val="none" w:sz="0" w:space="0" w:color="auto"/>
                <w:left w:val="none" w:sz="0" w:space="0" w:color="auto"/>
                <w:bottom w:val="none" w:sz="0" w:space="0" w:color="auto"/>
                <w:right w:val="none" w:sz="0" w:space="0" w:color="auto"/>
              </w:divBdr>
            </w:div>
            <w:div w:id="162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1632">
      <w:bodyDiv w:val="1"/>
      <w:marLeft w:val="0"/>
      <w:marRight w:val="0"/>
      <w:marTop w:val="0"/>
      <w:marBottom w:val="0"/>
      <w:divBdr>
        <w:top w:val="none" w:sz="0" w:space="0" w:color="auto"/>
        <w:left w:val="none" w:sz="0" w:space="0" w:color="auto"/>
        <w:bottom w:val="none" w:sz="0" w:space="0" w:color="auto"/>
        <w:right w:val="none" w:sz="0" w:space="0" w:color="auto"/>
      </w:divBdr>
      <w:divsChild>
        <w:div w:id="328026453">
          <w:marLeft w:val="0"/>
          <w:marRight w:val="0"/>
          <w:marTop w:val="0"/>
          <w:marBottom w:val="0"/>
          <w:divBdr>
            <w:top w:val="none" w:sz="0" w:space="0" w:color="auto"/>
            <w:left w:val="none" w:sz="0" w:space="0" w:color="auto"/>
            <w:bottom w:val="none" w:sz="0" w:space="0" w:color="auto"/>
            <w:right w:val="none" w:sz="0" w:space="0" w:color="auto"/>
          </w:divBdr>
          <w:divsChild>
            <w:div w:id="1315716611">
              <w:marLeft w:val="0"/>
              <w:marRight w:val="0"/>
              <w:marTop w:val="0"/>
              <w:marBottom w:val="0"/>
              <w:divBdr>
                <w:top w:val="none" w:sz="0" w:space="0" w:color="auto"/>
                <w:left w:val="none" w:sz="0" w:space="0" w:color="auto"/>
                <w:bottom w:val="none" w:sz="0" w:space="0" w:color="auto"/>
                <w:right w:val="none" w:sz="0" w:space="0" w:color="auto"/>
              </w:divBdr>
            </w:div>
            <w:div w:id="147408263">
              <w:marLeft w:val="0"/>
              <w:marRight w:val="0"/>
              <w:marTop w:val="0"/>
              <w:marBottom w:val="0"/>
              <w:divBdr>
                <w:top w:val="none" w:sz="0" w:space="0" w:color="auto"/>
                <w:left w:val="none" w:sz="0" w:space="0" w:color="auto"/>
                <w:bottom w:val="none" w:sz="0" w:space="0" w:color="auto"/>
                <w:right w:val="none" w:sz="0" w:space="0" w:color="auto"/>
              </w:divBdr>
            </w:div>
            <w:div w:id="1881436711">
              <w:marLeft w:val="0"/>
              <w:marRight w:val="0"/>
              <w:marTop w:val="0"/>
              <w:marBottom w:val="0"/>
              <w:divBdr>
                <w:top w:val="none" w:sz="0" w:space="0" w:color="auto"/>
                <w:left w:val="none" w:sz="0" w:space="0" w:color="auto"/>
                <w:bottom w:val="none" w:sz="0" w:space="0" w:color="auto"/>
                <w:right w:val="none" w:sz="0" w:space="0" w:color="auto"/>
              </w:divBdr>
            </w:div>
            <w:div w:id="2038313667">
              <w:marLeft w:val="0"/>
              <w:marRight w:val="0"/>
              <w:marTop w:val="0"/>
              <w:marBottom w:val="0"/>
              <w:divBdr>
                <w:top w:val="none" w:sz="0" w:space="0" w:color="auto"/>
                <w:left w:val="none" w:sz="0" w:space="0" w:color="auto"/>
                <w:bottom w:val="none" w:sz="0" w:space="0" w:color="auto"/>
                <w:right w:val="none" w:sz="0" w:space="0" w:color="auto"/>
              </w:divBdr>
            </w:div>
            <w:div w:id="85267780">
              <w:marLeft w:val="0"/>
              <w:marRight w:val="0"/>
              <w:marTop w:val="0"/>
              <w:marBottom w:val="0"/>
              <w:divBdr>
                <w:top w:val="none" w:sz="0" w:space="0" w:color="auto"/>
                <w:left w:val="none" w:sz="0" w:space="0" w:color="auto"/>
                <w:bottom w:val="none" w:sz="0" w:space="0" w:color="auto"/>
                <w:right w:val="none" w:sz="0" w:space="0" w:color="auto"/>
              </w:divBdr>
            </w:div>
            <w:div w:id="1917283572">
              <w:marLeft w:val="0"/>
              <w:marRight w:val="0"/>
              <w:marTop w:val="0"/>
              <w:marBottom w:val="0"/>
              <w:divBdr>
                <w:top w:val="none" w:sz="0" w:space="0" w:color="auto"/>
                <w:left w:val="none" w:sz="0" w:space="0" w:color="auto"/>
                <w:bottom w:val="none" w:sz="0" w:space="0" w:color="auto"/>
                <w:right w:val="none" w:sz="0" w:space="0" w:color="auto"/>
              </w:divBdr>
            </w:div>
            <w:div w:id="1733894499">
              <w:marLeft w:val="0"/>
              <w:marRight w:val="0"/>
              <w:marTop w:val="0"/>
              <w:marBottom w:val="0"/>
              <w:divBdr>
                <w:top w:val="none" w:sz="0" w:space="0" w:color="auto"/>
                <w:left w:val="none" w:sz="0" w:space="0" w:color="auto"/>
                <w:bottom w:val="none" w:sz="0" w:space="0" w:color="auto"/>
                <w:right w:val="none" w:sz="0" w:space="0" w:color="auto"/>
              </w:divBdr>
            </w:div>
            <w:div w:id="1939757175">
              <w:marLeft w:val="0"/>
              <w:marRight w:val="0"/>
              <w:marTop w:val="0"/>
              <w:marBottom w:val="0"/>
              <w:divBdr>
                <w:top w:val="none" w:sz="0" w:space="0" w:color="auto"/>
                <w:left w:val="none" w:sz="0" w:space="0" w:color="auto"/>
                <w:bottom w:val="none" w:sz="0" w:space="0" w:color="auto"/>
                <w:right w:val="none" w:sz="0" w:space="0" w:color="auto"/>
              </w:divBdr>
            </w:div>
            <w:div w:id="1830319785">
              <w:marLeft w:val="0"/>
              <w:marRight w:val="0"/>
              <w:marTop w:val="0"/>
              <w:marBottom w:val="0"/>
              <w:divBdr>
                <w:top w:val="none" w:sz="0" w:space="0" w:color="auto"/>
                <w:left w:val="none" w:sz="0" w:space="0" w:color="auto"/>
                <w:bottom w:val="none" w:sz="0" w:space="0" w:color="auto"/>
                <w:right w:val="none" w:sz="0" w:space="0" w:color="auto"/>
              </w:divBdr>
            </w:div>
            <w:div w:id="1798529759">
              <w:marLeft w:val="0"/>
              <w:marRight w:val="0"/>
              <w:marTop w:val="0"/>
              <w:marBottom w:val="0"/>
              <w:divBdr>
                <w:top w:val="none" w:sz="0" w:space="0" w:color="auto"/>
                <w:left w:val="none" w:sz="0" w:space="0" w:color="auto"/>
                <w:bottom w:val="none" w:sz="0" w:space="0" w:color="auto"/>
                <w:right w:val="none" w:sz="0" w:space="0" w:color="auto"/>
              </w:divBdr>
            </w:div>
            <w:div w:id="556862488">
              <w:marLeft w:val="0"/>
              <w:marRight w:val="0"/>
              <w:marTop w:val="0"/>
              <w:marBottom w:val="0"/>
              <w:divBdr>
                <w:top w:val="none" w:sz="0" w:space="0" w:color="auto"/>
                <w:left w:val="none" w:sz="0" w:space="0" w:color="auto"/>
                <w:bottom w:val="none" w:sz="0" w:space="0" w:color="auto"/>
                <w:right w:val="none" w:sz="0" w:space="0" w:color="auto"/>
              </w:divBdr>
            </w:div>
            <w:div w:id="122701437">
              <w:marLeft w:val="0"/>
              <w:marRight w:val="0"/>
              <w:marTop w:val="0"/>
              <w:marBottom w:val="0"/>
              <w:divBdr>
                <w:top w:val="none" w:sz="0" w:space="0" w:color="auto"/>
                <w:left w:val="none" w:sz="0" w:space="0" w:color="auto"/>
                <w:bottom w:val="none" w:sz="0" w:space="0" w:color="auto"/>
                <w:right w:val="none" w:sz="0" w:space="0" w:color="auto"/>
              </w:divBdr>
            </w:div>
            <w:div w:id="1020622730">
              <w:marLeft w:val="0"/>
              <w:marRight w:val="0"/>
              <w:marTop w:val="0"/>
              <w:marBottom w:val="0"/>
              <w:divBdr>
                <w:top w:val="none" w:sz="0" w:space="0" w:color="auto"/>
                <w:left w:val="none" w:sz="0" w:space="0" w:color="auto"/>
                <w:bottom w:val="none" w:sz="0" w:space="0" w:color="auto"/>
                <w:right w:val="none" w:sz="0" w:space="0" w:color="auto"/>
              </w:divBdr>
            </w:div>
            <w:div w:id="431903187">
              <w:marLeft w:val="0"/>
              <w:marRight w:val="0"/>
              <w:marTop w:val="0"/>
              <w:marBottom w:val="0"/>
              <w:divBdr>
                <w:top w:val="none" w:sz="0" w:space="0" w:color="auto"/>
                <w:left w:val="none" w:sz="0" w:space="0" w:color="auto"/>
                <w:bottom w:val="none" w:sz="0" w:space="0" w:color="auto"/>
                <w:right w:val="none" w:sz="0" w:space="0" w:color="auto"/>
              </w:divBdr>
            </w:div>
            <w:div w:id="978536755">
              <w:marLeft w:val="0"/>
              <w:marRight w:val="0"/>
              <w:marTop w:val="0"/>
              <w:marBottom w:val="0"/>
              <w:divBdr>
                <w:top w:val="none" w:sz="0" w:space="0" w:color="auto"/>
                <w:left w:val="none" w:sz="0" w:space="0" w:color="auto"/>
                <w:bottom w:val="none" w:sz="0" w:space="0" w:color="auto"/>
                <w:right w:val="none" w:sz="0" w:space="0" w:color="auto"/>
              </w:divBdr>
            </w:div>
            <w:div w:id="882793040">
              <w:marLeft w:val="0"/>
              <w:marRight w:val="0"/>
              <w:marTop w:val="0"/>
              <w:marBottom w:val="0"/>
              <w:divBdr>
                <w:top w:val="none" w:sz="0" w:space="0" w:color="auto"/>
                <w:left w:val="none" w:sz="0" w:space="0" w:color="auto"/>
                <w:bottom w:val="none" w:sz="0" w:space="0" w:color="auto"/>
                <w:right w:val="none" w:sz="0" w:space="0" w:color="auto"/>
              </w:divBdr>
            </w:div>
            <w:div w:id="1462966388">
              <w:marLeft w:val="0"/>
              <w:marRight w:val="0"/>
              <w:marTop w:val="0"/>
              <w:marBottom w:val="0"/>
              <w:divBdr>
                <w:top w:val="none" w:sz="0" w:space="0" w:color="auto"/>
                <w:left w:val="none" w:sz="0" w:space="0" w:color="auto"/>
                <w:bottom w:val="none" w:sz="0" w:space="0" w:color="auto"/>
                <w:right w:val="none" w:sz="0" w:space="0" w:color="auto"/>
              </w:divBdr>
            </w:div>
            <w:div w:id="808523152">
              <w:marLeft w:val="0"/>
              <w:marRight w:val="0"/>
              <w:marTop w:val="0"/>
              <w:marBottom w:val="0"/>
              <w:divBdr>
                <w:top w:val="none" w:sz="0" w:space="0" w:color="auto"/>
                <w:left w:val="none" w:sz="0" w:space="0" w:color="auto"/>
                <w:bottom w:val="none" w:sz="0" w:space="0" w:color="auto"/>
                <w:right w:val="none" w:sz="0" w:space="0" w:color="auto"/>
              </w:divBdr>
            </w:div>
            <w:div w:id="1013873536">
              <w:marLeft w:val="0"/>
              <w:marRight w:val="0"/>
              <w:marTop w:val="0"/>
              <w:marBottom w:val="0"/>
              <w:divBdr>
                <w:top w:val="none" w:sz="0" w:space="0" w:color="auto"/>
                <w:left w:val="none" w:sz="0" w:space="0" w:color="auto"/>
                <w:bottom w:val="none" w:sz="0" w:space="0" w:color="auto"/>
                <w:right w:val="none" w:sz="0" w:space="0" w:color="auto"/>
              </w:divBdr>
            </w:div>
            <w:div w:id="447893318">
              <w:marLeft w:val="0"/>
              <w:marRight w:val="0"/>
              <w:marTop w:val="0"/>
              <w:marBottom w:val="0"/>
              <w:divBdr>
                <w:top w:val="none" w:sz="0" w:space="0" w:color="auto"/>
                <w:left w:val="none" w:sz="0" w:space="0" w:color="auto"/>
                <w:bottom w:val="none" w:sz="0" w:space="0" w:color="auto"/>
                <w:right w:val="none" w:sz="0" w:space="0" w:color="auto"/>
              </w:divBdr>
            </w:div>
            <w:div w:id="1326086943">
              <w:marLeft w:val="0"/>
              <w:marRight w:val="0"/>
              <w:marTop w:val="0"/>
              <w:marBottom w:val="0"/>
              <w:divBdr>
                <w:top w:val="none" w:sz="0" w:space="0" w:color="auto"/>
                <w:left w:val="none" w:sz="0" w:space="0" w:color="auto"/>
                <w:bottom w:val="none" w:sz="0" w:space="0" w:color="auto"/>
                <w:right w:val="none" w:sz="0" w:space="0" w:color="auto"/>
              </w:divBdr>
            </w:div>
            <w:div w:id="2068143224">
              <w:marLeft w:val="0"/>
              <w:marRight w:val="0"/>
              <w:marTop w:val="0"/>
              <w:marBottom w:val="0"/>
              <w:divBdr>
                <w:top w:val="none" w:sz="0" w:space="0" w:color="auto"/>
                <w:left w:val="none" w:sz="0" w:space="0" w:color="auto"/>
                <w:bottom w:val="none" w:sz="0" w:space="0" w:color="auto"/>
                <w:right w:val="none" w:sz="0" w:space="0" w:color="auto"/>
              </w:divBdr>
            </w:div>
            <w:div w:id="395668643">
              <w:marLeft w:val="0"/>
              <w:marRight w:val="0"/>
              <w:marTop w:val="0"/>
              <w:marBottom w:val="0"/>
              <w:divBdr>
                <w:top w:val="none" w:sz="0" w:space="0" w:color="auto"/>
                <w:left w:val="none" w:sz="0" w:space="0" w:color="auto"/>
                <w:bottom w:val="none" w:sz="0" w:space="0" w:color="auto"/>
                <w:right w:val="none" w:sz="0" w:space="0" w:color="auto"/>
              </w:divBdr>
            </w:div>
            <w:div w:id="1291788570">
              <w:marLeft w:val="0"/>
              <w:marRight w:val="0"/>
              <w:marTop w:val="0"/>
              <w:marBottom w:val="0"/>
              <w:divBdr>
                <w:top w:val="none" w:sz="0" w:space="0" w:color="auto"/>
                <w:left w:val="none" w:sz="0" w:space="0" w:color="auto"/>
                <w:bottom w:val="none" w:sz="0" w:space="0" w:color="auto"/>
                <w:right w:val="none" w:sz="0" w:space="0" w:color="auto"/>
              </w:divBdr>
            </w:div>
            <w:div w:id="2073506744">
              <w:marLeft w:val="0"/>
              <w:marRight w:val="0"/>
              <w:marTop w:val="0"/>
              <w:marBottom w:val="0"/>
              <w:divBdr>
                <w:top w:val="none" w:sz="0" w:space="0" w:color="auto"/>
                <w:left w:val="none" w:sz="0" w:space="0" w:color="auto"/>
                <w:bottom w:val="none" w:sz="0" w:space="0" w:color="auto"/>
                <w:right w:val="none" w:sz="0" w:space="0" w:color="auto"/>
              </w:divBdr>
            </w:div>
            <w:div w:id="885945226">
              <w:marLeft w:val="0"/>
              <w:marRight w:val="0"/>
              <w:marTop w:val="0"/>
              <w:marBottom w:val="0"/>
              <w:divBdr>
                <w:top w:val="none" w:sz="0" w:space="0" w:color="auto"/>
                <w:left w:val="none" w:sz="0" w:space="0" w:color="auto"/>
                <w:bottom w:val="none" w:sz="0" w:space="0" w:color="auto"/>
                <w:right w:val="none" w:sz="0" w:space="0" w:color="auto"/>
              </w:divBdr>
            </w:div>
            <w:div w:id="488132251">
              <w:marLeft w:val="0"/>
              <w:marRight w:val="0"/>
              <w:marTop w:val="0"/>
              <w:marBottom w:val="0"/>
              <w:divBdr>
                <w:top w:val="none" w:sz="0" w:space="0" w:color="auto"/>
                <w:left w:val="none" w:sz="0" w:space="0" w:color="auto"/>
                <w:bottom w:val="none" w:sz="0" w:space="0" w:color="auto"/>
                <w:right w:val="none" w:sz="0" w:space="0" w:color="auto"/>
              </w:divBdr>
            </w:div>
            <w:div w:id="821504576">
              <w:marLeft w:val="0"/>
              <w:marRight w:val="0"/>
              <w:marTop w:val="0"/>
              <w:marBottom w:val="0"/>
              <w:divBdr>
                <w:top w:val="none" w:sz="0" w:space="0" w:color="auto"/>
                <w:left w:val="none" w:sz="0" w:space="0" w:color="auto"/>
                <w:bottom w:val="none" w:sz="0" w:space="0" w:color="auto"/>
                <w:right w:val="none" w:sz="0" w:space="0" w:color="auto"/>
              </w:divBdr>
            </w:div>
            <w:div w:id="1596402327">
              <w:marLeft w:val="0"/>
              <w:marRight w:val="0"/>
              <w:marTop w:val="0"/>
              <w:marBottom w:val="0"/>
              <w:divBdr>
                <w:top w:val="none" w:sz="0" w:space="0" w:color="auto"/>
                <w:left w:val="none" w:sz="0" w:space="0" w:color="auto"/>
                <w:bottom w:val="none" w:sz="0" w:space="0" w:color="auto"/>
                <w:right w:val="none" w:sz="0" w:space="0" w:color="auto"/>
              </w:divBdr>
            </w:div>
            <w:div w:id="1739278947">
              <w:marLeft w:val="0"/>
              <w:marRight w:val="0"/>
              <w:marTop w:val="0"/>
              <w:marBottom w:val="0"/>
              <w:divBdr>
                <w:top w:val="none" w:sz="0" w:space="0" w:color="auto"/>
                <w:left w:val="none" w:sz="0" w:space="0" w:color="auto"/>
                <w:bottom w:val="none" w:sz="0" w:space="0" w:color="auto"/>
                <w:right w:val="none" w:sz="0" w:space="0" w:color="auto"/>
              </w:divBdr>
            </w:div>
            <w:div w:id="1682202224">
              <w:marLeft w:val="0"/>
              <w:marRight w:val="0"/>
              <w:marTop w:val="0"/>
              <w:marBottom w:val="0"/>
              <w:divBdr>
                <w:top w:val="none" w:sz="0" w:space="0" w:color="auto"/>
                <w:left w:val="none" w:sz="0" w:space="0" w:color="auto"/>
                <w:bottom w:val="none" w:sz="0" w:space="0" w:color="auto"/>
                <w:right w:val="none" w:sz="0" w:space="0" w:color="auto"/>
              </w:divBdr>
            </w:div>
            <w:div w:id="113410040">
              <w:marLeft w:val="0"/>
              <w:marRight w:val="0"/>
              <w:marTop w:val="0"/>
              <w:marBottom w:val="0"/>
              <w:divBdr>
                <w:top w:val="none" w:sz="0" w:space="0" w:color="auto"/>
                <w:left w:val="none" w:sz="0" w:space="0" w:color="auto"/>
                <w:bottom w:val="none" w:sz="0" w:space="0" w:color="auto"/>
                <w:right w:val="none" w:sz="0" w:space="0" w:color="auto"/>
              </w:divBdr>
            </w:div>
            <w:div w:id="103500800">
              <w:marLeft w:val="0"/>
              <w:marRight w:val="0"/>
              <w:marTop w:val="0"/>
              <w:marBottom w:val="0"/>
              <w:divBdr>
                <w:top w:val="none" w:sz="0" w:space="0" w:color="auto"/>
                <w:left w:val="none" w:sz="0" w:space="0" w:color="auto"/>
                <w:bottom w:val="none" w:sz="0" w:space="0" w:color="auto"/>
                <w:right w:val="none" w:sz="0" w:space="0" w:color="auto"/>
              </w:divBdr>
            </w:div>
            <w:div w:id="1218471352">
              <w:marLeft w:val="0"/>
              <w:marRight w:val="0"/>
              <w:marTop w:val="0"/>
              <w:marBottom w:val="0"/>
              <w:divBdr>
                <w:top w:val="none" w:sz="0" w:space="0" w:color="auto"/>
                <w:left w:val="none" w:sz="0" w:space="0" w:color="auto"/>
                <w:bottom w:val="none" w:sz="0" w:space="0" w:color="auto"/>
                <w:right w:val="none" w:sz="0" w:space="0" w:color="auto"/>
              </w:divBdr>
            </w:div>
            <w:div w:id="1534687374">
              <w:marLeft w:val="0"/>
              <w:marRight w:val="0"/>
              <w:marTop w:val="0"/>
              <w:marBottom w:val="0"/>
              <w:divBdr>
                <w:top w:val="none" w:sz="0" w:space="0" w:color="auto"/>
                <w:left w:val="none" w:sz="0" w:space="0" w:color="auto"/>
                <w:bottom w:val="none" w:sz="0" w:space="0" w:color="auto"/>
                <w:right w:val="none" w:sz="0" w:space="0" w:color="auto"/>
              </w:divBdr>
            </w:div>
            <w:div w:id="364060216">
              <w:marLeft w:val="0"/>
              <w:marRight w:val="0"/>
              <w:marTop w:val="0"/>
              <w:marBottom w:val="0"/>
              <w:divBdr>
                <w:top w:val="none" w:sz="0" w:space="0" w:color="auto"/>
                <w:left w:val="none" w:sz="0" w:space="0" w:color="auto"/>
                <w:bottom w:val="none" w:sz="0" w:space="0" w:color="auto"/>
                <w:right w:val="none" w:sz="0" w:space="0" w:color="auto"/>
              </w:divBdr>
            </w:div>
            <w:div w:id="1772584666">
              <w:marLeft w:val="0"/>
              <w:marRight w:val="0"/>
              <w:marTop w:val="0"/>
              <w:marBottom w:val="0"/>
              <w:divBdr>
                <w:top w:val="none" w:sz="0" w:space="0" w:color="auto"/>
                <w:left w:val="none" w:sz="0" w:space="0" w:color="auto"/>
                <w:bottom w:val="none" w:sz="0" w:space="0" w:color="auto"/>
                <w:right w:val="none" w:sz="0" w:space="0" w:color="auto"/>
              </w:divBdr>
            </w:div>
            <w:div w:id="448361141">
              <w:marLeft w:val="0"/>
              <w:marRight w:val="0"/>
              <w:marTop w:val="0"/>
              <w:marBottom w:val="0"/>
              <w:divBdr>
                <w:top w:val="none" w:sz="0" w:space="0" w:color="auto"/>
                <w:left w:val="none" w:sz="0" w:space="0" w:color="auto"/>
                <w:bottom w:val="none" w:sz="0" w:space="0" w:color="auto"/>
                <w:right w:val="none" w:sz="0" w:space="0" w:color="auto"/>
              </w:divBdr>
            </w:div>
            <w:div w:id="906651679">
              <w:marLeft w:val="0"/>
              <w:marRight w:val="0"/>
              <w:marTop w:val="0"/>
              <w:marBottom w:val="0"/>
              <w:divBdr>
                <w:top w:val="none" w:sz="0" w:space="0" w:color="auto"/>
                <w:left w:val="none" w:sz="0" w:space="0" w:color="auto"/>
                <w:bottom w:val="none" w:sz="0" w:space="0" w:color="auto"/>
                <w:right w:val="none" w:sz="0" w:space="0" w:color="auto"/>
              </w:divBdr>
            </w:div>
            <w:div w:id="469129800">
              <w:marLeft w:val="0"/>
              <w:marRight w:val="0"/>
              <w:marTop w:val="0"/>
              <w:marBottom w:val="0"/>
              <w:divBdr>
                <w:top w:val="none" w:sz="0" w:space="0" w:color="auto"/>
                <w:left w:val="none" w:sz="0" w:space="0" w:color="auto"/>
                <w:bottom w:val="none" w:sz="0" w:space="0" w:color="auto"/>
                <w:right w:val="none" w:sz="0" w:space="0" w:color="auto"/>
              </w:divBdr>
            </w:div>
            <w:div w:id="313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830">
      <w:bodyDiv w:val="1"/>
      <w:marLeft w:val="0"/>
      <w:marRight w:val="0"/>
      <w:marTop w:val="0"/>
      <w:marBottom w:val="0"/>
      <w:divBdr>
        <w:top w:val="none" w:sz="0" w:space="0" w:color="auto"/>
        <w:left w:val="none" w:sz="0" w:space="0" w:color="auto"/>
        <w:bottom w:val="none" w:sz="0" w:space="0" w:color="auto"/>
        <w:right w:val="none" w:sz="0" w:space="0" w:color="auto"/>
      </w:divBdr>
    </w:div>
    <w:div w:id="1923566629">
      <w:bodyDiv w:val="1"/>
      <w:marLeft w:val="0"/>
      <w:marRight w:val="0"/>
      <w:marTop w:val="0"/>
      <w:marBottom w:val="0"/>
      <w:divBdr>
        <w:top w:val="none" w:sz="0" w:space="0" w:color="auto"/>
        <w:left w:val="none" w:sz="0" w:space="0" w:color="auto"/>
        <w:bottom w:val="none" w:sz="0" w:space="0" w:color="auto"/>
        <w:right w:val="none" w:sz="0" w:space="0" w:color="auto"/>
      </w:divBdr>
    </w:div>
    <w:div w:id="1930000517">
      <w:bodyDiv w:val="1"/>
      <w:marLeft w:val="0"/>
      <w:marRight w:val="0"/>
      <w:marTop w:val="0"/>
      <w:marBottom w:val="0"/>
      <w:divBdr>
        <w:top w:val="none" w:sz="0" w:space="0" w:color="auto"/>
        <w:left w:val="none" w:sz="0" w:space="0" w:color="auto"/>
        <w:bottom w:val="none" w:sz="0" w:space="0" w:color="auto"/>
        <w:right w:val="none" w:sz="0" w:space="0" w:color="auto"/>
      </w:divBdr>
    </w:div>
    <w:div w:id="1949578066">
      <w:bodyDiv w:val="1"/>
      <w:marLeft w:val="0"/>
      <w:marRight w:val="0"/>
      <w:marTop w:val="0"/>
      <w:marBottom w:val="0"/>
      <w:divBdr>
        <w:top w:val="none" w:sz="0" w:space="0" w:color="auto"/>
        <w:left w:val="none" w:sz="0" w:space="0" w:color="auto"/>
        <w:bottom w:val="none" w:sz="0" w:space="0" w:color="auto"/>
        <w:right w:val="none" w:sz="0" w:space="0" w:color="auto"/>
      </w:divBdr>
    </w:div>
    <w:div w:id="1966306103">
      <w:bodyDiv w:val="1"/>
      <w:marLeft w:val="0"/>
      <w:marRight w:val="0"/>
      <w:marTop w:val="0"/>
      <w:marBottom w:val="0"/>
      <w:divBdr>
        <w:top w:val="none" w:sz="0" w:space="0" w:color="auto"/>
        <w:left w:val="none" w:sz="0" w:space="0" w:color="auto"/>
        <w:bottom w:val="none" w:sz="0" w:space="0" w:color="auto"/>
        <w:right w:val="none" w:sz="0" w:space="0" w:color="auto"/>
      </w:divBdr>
    </w:div>
    <w:div w:id="1968121048">
      <w:bodyDiv w:val="1"/>
      <w:marLeft w:val="0"/>
      <w:marRight w:val="0"/>
      <w:marTop w:val="0"/>
      <w:marBottom w:val="0"/>
      <w:divBdr>
        <w:top w:val="none" w:sz="0" w:space="0" w:color="auto"/>
        <w:left w:val="none" w:sz="0" w:space="0" w:color="auto"/>
        <w:bottom w:val="none" w:sz="0" w:space="0" w:color="auto"/>
        <w:right w:val="none" w:sz="0" w:space="0" w:color="auto"/>
      </w:divBdr>
    </w:div>
    <w:div w:id="2003896263">
      <w:bodyDiv w:val="1"/>
      <w:marLeft w:val="0"/>
      <w:marRight w:val="0"/>
      <w:marTop w:val="0"/>
      <w:marBottom w:val="0"/>
      <w:divBdr>
        <w:top w:val="none" w:sz="0" w:space="0" w:color="auto"/>
        <w:left w:val="none" w:sz="0" w:space="0" w:color="auto"/>
        <w:bottom w:val="none" w:sz="0" w:space="0" w:color="auto"/>
        <w:right w:val="none" w:sz="0" w:space="0" w:color="auto"/>
      </w:divBdr>
    </w:div>
    <w:div w:id="2004311411">
      <w:bodyDiv w:val="1"/>
      <w:marLeft w:val="0"/>
      <w:marRight w:val="0"/>
      <w:marTop w:val="0"/>
      <w:marBottom w:val="0"/>
      <w:divBdr>
        <w:top w:val="none" w:sz="0" w:space="0" w:color="auto"/>
        <w:left w:val="none" w:sz="0" w:space="0" w:color="auto"/>
        <w:bottom w:val="none" w:sz="0" w:space="0" w:color="auto"/>
        <w:right w:val="none" w:sz="0" w:space="0" w:color="auto"/>
      </w:divBdr>
    </w:div>
    <w:div w:id="2007510452">
      <w:bodyDiv w:val="1"/>
      <w:marLeft w:val="0"/>
      <w:marRight w:val="0"/>
      <w:marTop w:val="0"/>
      <w:marBottom w:val="0"/>
      <w:divBdr>
        <w:top w:val="none" w:sz="0" w:space="0" w:color="auto"/>
        <w:left w:val="none" w:sz="0" w:space="0" w:color="auto"/>
        <w:bottom w:val="none" w:sz="0" w:space="0" w:color="auto"/>
        <w:right w:val="none" w:sz="0" w:space="0" w:color="auto"/>
      </w:divBdr>
    </w:div>
    <w:div w:id="2022317153">
      <w:bodyDiv w:val="1"/>
      <w:marLeft w:val="0"/>
      <w:marRight w:val="0"/>
      <w:marTop w:val="0"/>
      <w:marBottom w:val="0"/>
      <w:divBdr>
        <w:top w:val="none" w:sz="0" w:space="0" w:color="auto"/>
        <w:left w:val="none" w:sz="0" w:space="0" w:color="auto"/>
        <w:bottom w:val="none" w:sz="0" w:space="0" w:color="auto"/>
        <w:right w:val="none" w:sz="0" w:space="0" w:color="auto"/>
      </w:divBdr>
    </w:div>
    <w:div w:id="2031685592">
      <w:bodyDiv w:val="1"/>
      <w:marLeft w:val="0"/>
      <w:marRight w:val="0"/>
      <w:marTop w:val="0"/>
      <w:marBottom w:val="0"/>
      <w:divBdr>
        <w:top w:val="none" w:sz="0" w:space="0" w:color="auto"/>
        <w:left w:val="none" w:sz="0" w:space="0" w:color="auto"/>
        <w:bottom w:val="none" w:sz="0" w:space="0" w:color="auto"/>
        <w:right w:val="none" w:sz="0" w:space="0" w:color="auto"/>
      </w:divBdr>
    </w:div>
    <w:div w:id="2043051149">
      <w:bodyDiv w:val="1"/>
      <w:marLeft w:val="0"/>
      <w:marRight w:val="0"/>
      <w:marTop w:val="0"/>
      <w:marBottom w:val="0"/>
      <w:divBdr>
        <w:top w:val="none" w:sz="0" w:space="0" w:color="auto"/>
        <w:left w:val="none" w:sz="0" w:space="0" w:color="auto"/>
        <w:bottom w:val="none" w:sz="0" w:space="0" w:color="auto"/>
        <w:right w:val="none" w:sz="0" w:space="0" w:color="auto"/>
      </w:divBdr>
    </w:div>
    <w:div w:id="2044212168">
      <w:bodyDiv w:val="1"/>
      <w:marLeft w:val="0"/>
      <w:marRight w:val="0"/>
      <w:marTop w:val="0"/>
      <w:marBottom w:val="0"/>
      <w:divBdr>
        <w:top w:val="none" w:sz="0" w:space="0" w:color="auto"/>
        <w:left w:val="none" w:sz="0" w:space="0" w:color="auto"/>
        <w:bottom w:val="none" w:sz="0" w:space="0" w:color="auto"/>
        <w:right w:val="none" w:sz="0" w:space="0" w:color="auto"/>
      </w:divBdr>
    </w:div>
    <w:div w:id="2050061456">
      <w:bodyDiv w:val="1"/>
      <w:marLeft w:val="0"/>
      <w:marRight w:val="0"/>
      <w:marTop w:val="0"/>
      <w:marBottom w:val="0"/>
      <w:divBdr>
        <w:top w:val="none" w:sz="0" w:space="0" w:color="auto"/>
        <w:left w:val="none" w:sz="0" w:space="0" w:color="auto"/>
        <w:bottom w:val="none" w:sz="0" w:space="0" w:color="auto"/>
        <w:right w:val="none" w:sz="0" w:space="0" w:color="auto"/>
      </w:divBdr>
    </w:div>
    <w:div w:id="2053382692">
      <w:bodyDiv w:val="1"/>
      <w:marLeft w:val="0"/>
      <w:marRight w:val="0"/>
      <w:marTop w:val="0"/>
      <w:marBottom w:val="0"/>
      <w:divBdr>
        <w:top w:val="none" w:sz="0" w:space="0" w:color="auto"/>
        <w:left w:val="none" w:sz="0" w:space="0" w:color="auto"/>
        <w:bottom w:val="none" w:sz="0" w:space="0" w:color="auto"/>
        <w:right w:val="none" w:sz="0" w:space="0" w:color="auto"/>
      </w:divBdr>
      <w:divsChild>
        <w:div w:id="177429467">
          <w:marLeft w:val="0"/>
          <w:marRight w:val="0"/>
          <w:marTop w:val="0"/>
          <w:marBottom w:val="0"/>
          <w:divBdr>
            <w:top w:val="none" w:sz="0" w:space="0" w:color="auto"/>
            <w:left w:val="none" w:sz="0" w:space="0" w:color="auto"/>
            <w:bottom w:val="none" w:sz="0" w:space="0" w:color="auto"/>
            <w:right w:val="none" w:sz="0" w:space="0" w:color="auto"/>
          </w:divBdr>
          <w:divsChild>
            <w:div w:id="1016225419">
              <w:marLeft w:val="0"/>
              <w:marRight w:val="0"/>
              <w:marTop w:val="0"/>
              <w:marBottom w:val="0"/>
              <w:divBdr>
                <w:top w:val="none" w:sz="0" w:space="0" w:color="auto"/>
                <w:left w:val="none" w:sz="0" w:space="0" w:color="auto"/>
                <w:bottom w:val="none" w:sz="0" w:space="0" w:color="auto"/>
                <w:right w:val="none" w:sz="0" w:space="0" w:color="auto"/>
              </w:divBdr>
            </w:div>
            <w:div w:id="332227231">
              <w:marLeft w:val="0"/>
              <w:marRight w:val="0"/>
              <w:marTop w:val="0"/>
              <w:marBottom w:val="0"/>
              <w:divBdr>
                <w:top w:val="none" w:sz="0" w:space="0" w:color="auto"/>
                <w:left w:val="none" w:sz="0" w:space="0" w:color="auto"/>
                <w:bottom w:val="none" w:sz="0" w:space="0" w:color="auto"/>
                <w:right w:val="none" w:sz="0" w:space="0" w:color="auto"/>
              </w:divBdr>
            </w:div>
            <w:div w:id="376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4075">
      <w:bodyDiv w:val="1"/>
      <w:marLeft w:val="0"/>
      <w:marRight w:val="0"/>
      <w:marTop w:val="0"/>
      <w:marBottom w:val="0"/>
      <w:divBdr>
        <w:top w:val="none" w:sz="0" w:space="0" w:color="auto"/>
        <w:left w:val="none" w:sz="0" w:space="0" w:color="auto"/>
        <w:bottom w:val="none" w:sz="0" w:space="0" w:color="auto"/>
        <w:right w:val="none" w:sz="0" w:space="0" w:color="auto"/>
      </w:divBdr>
    </w:div>
    <w:div w:id="2086880968">
      <w:bodyDiv w:val="1"/>
      <w:marLeft w:val="0"/>
      <w:marRight w:val="0"/>
      <w:marTop w:val="0"/>
      <w:marBottom w:val="0"/>
      <w:divBdr>
        <w:top w:val="none" w:sz="0" w:space="0" w:color="auto"/>
        <w:left w:val="none" w:sz="0" w:space="0" w:color="auto"/>
        <w:bottom w:val="none" w:sz="0" w:space="0" w:color="auto"/>
        <w:right w:val="none" w:sz="0" w:space="0" w:color="auto"/>
      </w:divBdr>
      <w:divsChild>
        <w:div w:id="2040471314">
          <w:marLeft w:val="0"/>
          <w:marRight w:val="0"/>
          <w:marTop w:val="0"/>
          <w:marBottom w:val="0"/>
          <w:divBdr>
            <w:top w:val="none" w:sz="0" w:space="0" w:color="auto"/>
            <w:left w:val="none" w:sz="0" w:space="0" w:color="auto"/>
            <w:bottom w:val="none" w:sz="0" w:space="0" w:color="auto"/>
            <w:right w:val="none" w:sz="0" w:space="0" w:color="auto"/>
          </w:divBdr>
          <w:divsChild>
            <w:div w:id="261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0220">
      <w:bodyDiv w:val="1"/>
      <w:marLeft w:val="0"/>
      <w:marRight w:val="0"/>
      <w:marTop w:val="0"/>
      <w:marBottom w:val="0"/>
      <w:divBdr>
        <w:top w:val="none" w:sz="0" w:space="0" w:color="auto"/>
        <w:left w:val="none" w:sz="0" w:space="0" w:color="auto"/>
        <w:bottom w:val="none" w:sz="0" w:space="0" w:color="auto"/>
        <w:right w:val="none" w:sz="0" w:space="0" w:color="auto"/>
      </w:divBdr>
    </w:div>
    <w:div w:id="2105687392">
      <w:bodyDiv w:val="1"/>
      <w:marLeft w:val="0"/>
      <w:marRight w:val="0"/>
      <w:marTop w:val="0"/>
      <w:marBottom w:val="0"/>
      <w:divBdr>
        <w:top w:val="none" w:sz="0" w:space="0" w:color="auto"/>
        <w:left w:val="none" w:sz="0" w:space="0" w:color="auto"/>
        <w:bottom w:val="none" w:sz="0" w:space="0" w:color="auto"/>
        <w:right w:val="none" w:sz="0" w:space="0" w:color="auto"/>
      </w:divBdr>
    </w:div>
    <w:div w:id="2110394880">
      <w:bodyDiv w:val="1"/>
      <w:marLeft w:val="0"/>
      <w:marRight w:val="0"/>
      <w:marTop w:val="0"/>
      <w:marBottom w:val="0"/>
      <w:divBdr>
        <w:top w:val="none" w:sz="0" w:space="0" w:color="auto"/>
        <w:left w:val="none" w:sz="0" w:space="0" w:color="auto"/>
        <w:bottom w:val="none" w:sz="0" w:space="0" w:color="auto"/>
        <w:right w:val="none" w:sz="0" w:space="0" w:color="auto"/>
      </w:divBdr>
    </w:div>
    <w:div w:id="2113477282">
      <w:bodyDiv w:val="1"/>
      <w:marLeft w:val="0"/>
      <w:marRight w:val="0"/>
      <w:marTop w:val="0"/>
      <w:marBottom w:val="0"/>
      <w:divBdr>
        <w:top w:val="none" w:sz="0" w:space="0" w:color="auto"/>
        <w:left w:val="none" w:sz="0" w:space="0" w:color="auto"/>
        <w:bottom w:val="none" w:sz="0" w:space="0" w:color="auto"/>
        <w:right w:val="none" w:sz="0" w:space="0" w:color="auto"/>
      </w:divBdr>
      <w:divsChild>
        <w:div w:id="1317799749">
          <w:marLeft w:val="0"/>
          <w:marRight w:val="0"/>
          <w:marTop w:val="0"/>
          <w:marBottom w:val="0"/>
          <w:divBdr>
            <w:top w:val="none" w:sz="0" w:space="0" w:color="auto"/>
            <w:left w:val="none" w:sz="0" w:space="0" w:color="auto"/>
            <w:bottom w:val="none" w:sz="0" w:space="0" w:color="auto"/>
            <w:right w:val="none" w:sz="0" w:space="0" w:color="auto"/>
          </w:divBdr>
          <w:divsChild>
            <w:div w:id="2121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7451">
      <w:bodyDiv w:val="1"/>
      <w:marLeft w:val="0"/>
      <w:marRight w:val="0"/>
      <w:marTop w:val="0"/>
      <w:marBottom w:val="0"/>
      <w:divBdr>
        <w:top w:val="none" w:sz="0" w:space="0" w:color="auto"/>
        <w:left w:val="none" w:sz="0" w:space="0" w:color="auto"/>
        <w:bottom w:val="none" w:sz="0" w:space="0" w:color="auto"/>
        <w:right w:val="none" w:sz="0" w:space="0" w:color="auto"/>
      </w:divBdr>
    </w:div>
    <w:div w:id="2125268062">
      <w:bodyDiv w:val="1"/>
      <w:marLeft w:val="0"/>
      <w:marRight w:val="0"/>
      <w:marTop w:val="0"/>
      <w:marBottom w:val="0"/>
      <w:divBdr>
        <w:top w:val="none" w:sz="0" w:space="0" w:color="auto"/>
        <w:left w:val="none" w:sz="0" w:space="0" w:color="auto"/>
        <w:bottom w:val="none" w:sz="0" w:space="0" w:color="auto"/>
        <w:right w:val="none" w:sz="0" w:space="0" w:color="auto"/>
      </w:divBdr>
    </w:div>
    <w:div w:id="2126270724">
      <w:bodyDiv w:val="1"/>
      <w:marLeft w:val="0"/>
      <w:marRight w:val="0"/>
      <w:marTop w:val="0"/>
      <w:marBottom w:val="0"/>
      <w:divBdr>
        <w:top w:val="none" w:sz="0" w:space="0" w:color="auto"/>
        <w:left w:val="none" w:sz="0" w:space="0" w:color="auto"/>
        <w:bottom w:val="none" w:sz="0" w:space="0" w:color="auto"/>
        <w:right w:val="none" w:sz="0" w:space="0" w:color="auto"/>
      </w:divBdr>
      <w:divsChild>
        <w:div w:id="1512331070">
          <w:marLeft w:val="0"/>
          <w:marRight w:val="0"/>
          <w:marTop w:val="0"/>
          <w:marBottom w:val="0"/>
          <w:divBdr>
            <w:top w:val="none" w:sz="0" w:space="0" w:color="auto"/>
            <w:left w:val="none" w:sz="0" w:space="0" w:color="auto"/>
            <w:bottom w:val="none" w:sz="0" w:space="0" w:color="auto"/>
            <w:right w:val="none" w:sz="0" w:space="0" w:color="auto"/>
          </w:divBdr>
          <w:divsChild>
            <w:div w:id="20212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477">
      <w:bodyDiv w:val="1"/>
      <w:marLeft w:val="0"/>
      <w:marRight w:val="0"/>
      <w:marTop w:val="0"/>
      <w:marBottom w:val="0"/>
      <w:divBdr>
        <w:top w:val="none" w:sz="0" w:space="0" w:color="auto"/>
        <w:left w:val="none" w:sz="0" w:space="0" w:color="auto"/>
        <w:bottom w:val="none" w:sz="0" w:space="0" w:color="auto"/>
        <w:right w:val="none" w:sz="0" w:space="0" w:color="auto"/>
      </w:divBdr>
      <w:divsChild>
        <w:div w:id="428084915">
          <w:marLeft w:val="0"/>
          <w:marRight w:val="0"/>
          <w:marTop w:val="0"/>
          <w:marBottom w:val="0"/>
          <w:divBdr>
            <w:top w:val="none" w:sz="0" w:space="0" w:color="auto"/>
            <w:left w:val="none" w:sz="0" w:space="0" w:color="auto"/>
            <w:bottom w:val="none" w:sz="0" w:space="0" w:color="auto"/>
            <w:right w:val="none" w:sz="0" w:space="0" w:color="auto"/>
          </w:divBdr>
          <w:divsChild>
            <w:div w:id="2022924900">
              <w:marLeft w:val="0"/>
              <w:marRight w:val="0"/>
              <w:marTop w:val="0"/>
              <w:marBottom w:val="0"/>
              <w:divBdr>
                <w:top w:val="none" w:sz="0" w:space="0" w:color="auto"/>
                <w:left w:val="none" w:sz="0" w:space="0" w:color="auto"/>
                <w:bottom w:val="none" w:sz="0" w:space="0" w:color="auto"/>
                <w:right w:val="none" w:sz="0" w:space="0" w:color="auto"/>
              </w:divBdr>
            </w:div>
            <w:div w:id="1010523424">
              <w:marLeft w:val="0"/>
              <w:marRight w:val="0"/>
              <w:marTop w:val="0"/>
              <w:marBottom w:val="0"/>
              <w:divBdr>
                <w:top w:val="none" w:sz="0" w:space="0" w:color="auto"/>
                <w:left w:val="none" w:sz="0" w:space="0" w:color="auto"/>
                <w:bottom w:val="none" w:sz="0" w:space="0" w:color="auto"/>
                <w:right w:val="none" w:sz="0" w:space="0" w:color="auto"/>
              </w:divBdr>
            </w:div>
            <w:div w:id="908808343">
              <w:marLeft w:val="0"/>
              <w:marRight w:val="0"/>
              <w:marTop w:val="0"/>
              <w:marBottom w:val="0"/>
              <w:divBdr>
                <w:top w:val="none" w:sz="0" w:space="0" w:color="auto"/>
                <w:left w:val="none" w:sz="0" w:space="0" w:color="auto"/>
                <w:bottom w:val="none" w:sz="0" w:space="0" w:color="auto"/>
                <w:right w:val="none" w:sz="0" w:space="0" w:color="auto"/>
              </w:divBdr>
            </w:div>
            <w:div w:id="1146507926">
              <w:marLeft w:val="0"/>
              <w:marRight w:val="0"/>
              <w:marTop w:val="0"/>
              <w:marBottom w:val="0"/>
              <w:divBdr>
                <w:top w:val="none" w:sz="0" w:space="0" w:color="auto"/>
                <w:left w:val="none" w:sz="0" w:space="0" w:color="auto"/>
                <w:bottom w:val="none" w:sz="0" w:space="0" w:color="auto"/>
                <w:right w:val="none" w:sz="0" w:space="0" w:color="auto"/>
              </w:divBdr>
            </w:div>
            <w:div w:id="1853177967">
              <w:marLeft w:val="0"/>
              <w:marRight w:val="0"/>
              <w:marTop w:val="0"/>
              <w:marBottom w:val="0"/>
              <w:divBdr>
                <w:top w:val="none" w:sz="0" w:space="0" w:color="auto"/>
                <w:left w:val="none" w:sz="0" w:space="0" w:color="auto"/>
                <w:bottom w:val="none" w:sz="0" w:space="0" w:color="auto"/>
                <w:right w:val="none" w:sz="0" w:space="0" w:color="auto"/>
              </w:divBdr>
            </w:div>
            <w:div w:id="2112119792">
              <w:marLeft w:val="0"/>
              <w:marRight w:val="0"/>
              <w:marTop w:val="0"/>
              <w:marBottom w:val="0"/>
              <w:divBdr>
                <w:top w:val="none" w:sz="0" w:space="0" w:color="auto"/>
                <w:left w:val="none" w:sz="0" w:space="0" w:color="auto"/>
                <w:bottom w:val="none" w:sz="0" w:space="0" w:color="auto"/>
                <w:right w:val="none" w:sz="0" w:space="0" w:color="auto"/>
              </w:divBdr>
            </w:div>
            <w:div w:id="247886301">
              <w:marLeft w:val="0"/>
              <w:marRight w:val="0"/>
              <w:marTop w:val="0"/>
              <w:marBottom w:val="0"/>
              <w:divBdr>
                <w:top w:val="none" w:sz="0" w:space="0" w:color="auto"/>
                <w:left w:val="none" w:sz="0" w:space="0" w:color="auto"/>
                <w:bottom w:val="none" w:sz="0" w:space="0" w:color="auto"/>
                <w:right w:val="none" w:sz="0" w:space="0" w:color="auto"/>
              </w:divBdr>
            </w:div>
            <w:div w:id="1461874052">
              <w:marLeft w:val="0"/>
              <w:marRight w:val="0"/>
              <w:marTop w:val="0"/>
              <w:marBottom w:val="0"/>
              <w:divBdr>
                <w:top w:val="none" w:sz="0" w:space="0" w:color="auto"/>
                <w:left w:val="none" w:sz="0" w:space="0" w:color="auto"/>
                <w:bottom w:val="none" w:sz="0" w:space="0" w:color="auto"/>
                <w:right w:val="none" w:sz="0" w:space="0" w:color="auto"/>
              </w:divBdr>
            </w:div>
            <w:div w:id="372774295">
              <w:marLeft w:val="0"/>
              <w:marRight w:val="0"/>
              <w:marTop w:val="0"/>
              <w:marBottom w:val="0"/>
              <w:divBdr>
                <w:top w:val="none" w:sz="0" w:space="0" w:color="auto"/>
                <w:left w:val="none" w:sz="0" w:space="0" w:color="auto"/>
                <w:bottom w:val="none" w:sz="0" w:space="0" w:color="auto"/>
                <w:right w:val="none" w:sz="0" w:space="0" w:color="auto"/>
              </w:divBdr>
            </w:div>
            <w:div w:id="1394423530">
              <w:marLeft w:val="0"/>
              <w:marRight w:val="0"/>
              <w:marTop w:val="0"/>
              <w:marBottom w:val="0"/>
              <w:divBdr>
                <w:top w:val="none" w:sz="0" w:space="0" w:color="auto"/>
                <w:left w:val="none" w:sz="0" w:space="0" w:color="auto"/>
                <w:bottom w:val="none" w:sz="0" w:space="0" w:color="auto"/>
                <w:right w:val="none" w:sz="0" w:space="0" w:color="auto"/>
              </w:divBdr>
            </w:div>
            <w:div w:id="942342511">
              <w:marLeft w:val="0"/>
              <w:marRight w:val="0"/>
              <w:marTop w:val="0"/>
              <w:marBottom w:val="0"/>
              <w:divBdr>
                <w:top w:val="none" w:sz="0" w:space="0" w:color="auto"/>
                <w:left w:val="none" w:sz="0" w:space="0" w:color="auto"/>
                <w:bottom w:val="none" w:sz="0" w:space="0" w:color="auto"/>
                <w:right w:val="none" w:sz="0" w:space="0" w:color="auto"/>
              </w:divBdr>
            </w:div>
            <w:div w:id="2108843623">
              <w:marLeft w:val="0"/>
              <w:marRight w:val="0"/>
              <w:marTop w:val="0"/>
              <w:marBottom w:val="0"/>
              <w:divBdr>
                <w:top w:val="none" w:sz="0" w:space="0" w:color="auto"/>
                <w:left w:val="none" w:sz="0" w:space="0" w:color="auto"/>
                <w:bottom w:val="none" w:sz="0" w:space="0" w:color="auto"/>
                <w:right w:val="none" w:sz="0" w:space="0" w:color="auto"/>
              </w:divBdr>
            </w:div>
            <w:div w:id="461971320">
              <w:marLeft w:val="0"/>
              <w:marRight w:val="0"/>
              <w:marTop w:val="0"/>
              <w:marBottom w:val="0"/>
              <w:divBdr>
                <w:top w:val="none" w:sz="0" w:space="0" w:color="auto"/>
                <w:left w:val="none" w:sz="0" w:space="0" w:color="auto"/>
                <w:bottom w:val="none" w:sz="0" w:space="0" w:color="auto"/>
                <w:right w:val="none" w:sz="0" w:space="0" w:color="auto"/>
              </w:divBdr>
            </w:div>
            <w:div w:id="1441408750">
              <w:marLeft w:val="0"/>
              <w:marRight w:val="0"/>
              <w:marTop w:val="0"/>
              <w:marBottom w:val="0"/>
              <w:divBdr>
                <w:top w:val="none" w:sz="0" w:space="0" w:color="auto"/>
                <w:left w:val="none" w:sz="0" w:space="0" w:color="auto"/>
                <w:bottom w:val="none" w:sz="0" w:space="0" w:color="auto"/>
                <w:right w:val="none" w:sz="0" w:space="0" w:color="auto"/>
              </w:divBdr>
            </w:div>
            <w:div w:id="182207178">
              <w:marLeft w:val="0"/>
              <w:marRight w:val="0"/>
              <w:marTop w:val="0"/>
              <w:marBottom w:val="0"/>
              <w:divBdr>
                <w:top w:val="none" w:sz="0" w:space="0" w:color="auto"/>
                <w:left w:val="none" w:sz="0" w:space="0" w:color="auto"/>
                <w:bottom w:val="none" w:sz="0" w:space="0" w:color="auto"/>
                <w:right w:val="none" w:sz="0" w:space="0" w:color="auto"/>
              </w:divBdr>
            </w:div>
            <w:div w:id="1401907119">
              <w:marLeft w:val="0"/>
              <w:marRight w:val="0"/>
              <w:marTop w:val="0"/>
              <w:marBottom w:val="0"/>
              <w:divBdr>
                <w:top w:val="none" w:sz="0" w:space="0" w:color="auto"/>
                <w:left w:val="none" w:sz="0" w:space="0" w:color="auto"/>
                <w:bottom w:val="none" w:sz="0" w:space="0" w:color="auto"/>
                <w:right w:val="none" w:sz="0" w:space="0" w:color="auto"/>
              </w:divBdr>
            </w:div>
            <w:div w:id="1298682441">
              <w:marLeft w:val="0"/>
              <w:marRight w:val="0"/>
              <w:marTop w:val="0"/>
              <w:marBottom w:val="0"/>
              <w:divBdr>
                <w:top w:val="none" w:sz="0" w:space="0" w:color="auto"/>
                <w:left w:val="none" w:sz="0" w:space="0" w:color="auto"/>
                <w:bottom w:val="none" w:sz="0" w:space="0" w:color="auto"/>
                <w:right w:val="none" w:sz="0" w:space="0" w:color="auto"/>
              </w:divBdr>
            </w:div>
            <w:div w:id="1262690207">
              <w:marLeft w:val="0"/>
              <w:marRight w:val="0"/>
              <w:marTop w:val="0"/>
              <w:marBottom w:val="0"/>
              <w:divBdr>
                <w:top w:val="none" w:sz="0" w:space="0" w:color="auto"/>
                <w:left w:val="none" w:sz="0" w:space="0" w:color="auto"/>
                <w:bottom w:val="none" w:sz="0" w:space="0" w:color="auto"/>
                <w:right w:val="none" w:sz="0" w:space="0" w:color="auto"/>
              </w:divBdr>
            </w:div>
            <w:div w:id="738946110">
              <w:marLeft w:val="0"/>
              <w:marRight w:val="0"/>
              <w:marTop w:val="0"/>
              <w:marBottom w:val="0"/>
              <w:divBdr>
                <w:top w:val="none" w:sz="0" w:space="0" w:color="auto"/>
                <w:left w:val="none" w:sz="0" w:space="0" w:color="auto"/>
                <w:bottom w:val="none" w:sz="0" w:space="0" w:color="auto"/>
                <w:right w:val="none" w:sz="0" w:space="0" w:color="auto"/>
              </w:divBdr>
            </w:div>
            <w:div w:id="907300594">
              <w:marLeft w:val="0"/>
              <w:marRight w:val="0"/>
              <w:marTop w:val="0"/>
              <w:marBottom w:val="0"/>
              <w:divBdr>
                <w:top w:val="none" w:sz="0" w:space="0" w:color="auto"/>
                <w:left w:val="none" w:sz="0" w:space="0" w:color="auto"/>
                <w:bottom w:val="none" w:sz="0" w:space="0" w:color="auto"/>
                <w:right w:val="none" w:sz="0" w:space="0" w:color="auto"/>
              </w:divBdr>
            </w:div>
            <w:div w:id="1110977599">
              <w:marLeft w:val="0"/>
              <w:marRight w:val="0"/>
              <w:marTop w:val="0"/>
              <w:marBottom w:val="0"/>
              <w:divBdr>
                <w:top w:val="none" w:sz="0" w:space="0" w:color="auto"/>
                <w:left w:val="none" w:sz="0" w:space="0" w:color="auto"/>
                <w:bottom w:val="none" w:sz="0" w:space="0" w:color="auto"/>
                <w:right w:val="none" w:sz="0" w:space="0" w:color="auto"/>
              </w:divBdr>
            </w:div>
            <w:div w:id="2054032889">
              <w:marLeft w:val="0"/>
              <w:marRight w:val="0"/>
              <w:marTop w:val="0"/>
              <w:marBottom w:val="0"/>
              <w:divBdr>
                <w:top w:val="none" w:sz="0" w:space="0" w:color="auto"/>
                <w:left w:val="none" w:sz="0" w:space="0" w:color="auto"/>
                <w:bottom w:val="none" w:sz="0" w:space="0" w:color="auto"/>
                <w:right w:val="none" w:sz="0" w:space="0" w:color="auto"/>
              </w:divBdr>
            </w:div>
            <w:div w:id="494540058">
              <w:marLeft w:val="0"/>
              <w:marRight w:val="0"/>
              <w:marTop w:val="0"/>
              <w:marBottom w:val="0"/>
              <w:divBdr>
                <w:top w:val="none" w:sz="0" w:space="0" w:color="auto"/>
                <w:left w:val="none" w:sz="0" w:space="0" w:color="auto"/>
                <w:bottom w:val="none" w:sz="0" w:space="0" w:color="auto"/>
                <w:right w:val="none" w:sz="0" w:space="0" w:color="auto"/>
              </w:divBdr>
            </w:div>
            <w:div w:id="286476343">
              <w:marLeft w:val="0"/>
              <w:marRight w:val="0"/>
              <w:marTop w:val="0"/>
              <w:marBottom w:val="0"/>
              <w:divBdr>
                <w:top w:val="none" w:sz="0" w:space="0" w:color="auto"/>
                <w:left w:val="none" w:sz="0" w:space="0" w:color="auto"/>
                <w:bottom w:val="none" w:sz="0" w:space="0" w:color="auto"/>
                <w:right w:val="none" w:sz="0" w:space="0" w:color="auto"/>
              </w:divBdr>
            </w:div>
            <w:div w:id="1959293836">
              <w:marLeft w:val="0"/>
              <w:marRight w:val="0"/>
              <w:marTop w:val="0"/>
              <w:marBottom w:val="0"/>
              <w:divBdr>
                <w:top w:val="none" w:sz="0" w:space="0" w:color="auto"/>
                <w:left w:val="none" w:sz="0" w:space="0" w:color="auto"/>
                <w:bottom w:val="none" w:sz="0" w:space="0" w:color="auto"/>
                <w:right w:val="none" w:sz="0" w:space="0" w:color="auto"/>
              </w:divBdr>
            </w:div>
            <w:div w:id="1650087676">
              <w:marLeft w:val="0"/>
              <w:marRight w:val="0"/>
              <w:marTop w:val="0"/>
              <w:marBottom w:val="0"/>
              <w:divBdr>
                <w:top w:val="none" w:sz="0" w:space="0" w:color="auto"/>
                <w:left w:val="none" w:sz="0" w:space="0" w:color="auto"/>
                <w:bottom w:val="none" w:sz="0" w:space="0" w:color="auto"/>
                <w:right w:val="none" w:sz="0" w:space="0" w:color="auto"/>
              </w:divBdr>
            </w:div>
            <w:div w:id="400177838">
              <w:marLeft w:val="0"/>
              <w:marRight w:val="0"/>
              <w:marTop w:val="0"/>
              <w:marBottom w:val="0"/>
              <w:divBdr>
                <w:top w:val="none" w:sz="0" w:space="0" w:color="auto"/>
                <w:left w:val="none" w:sz="0" w:space="0" w:color="auto"/>
                <w:bottom w:val="none" w:sz="0" w:space="0" w:color="auto"/>
                <w:right w:val="none" w:sz="0" w:space="0" w:color="auto"/>
              </w:divBdr>
            </w:div>
            <w:div w:id="1031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ndomnerdtutoria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flo/NewP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goo.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cmendes-d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itz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7EB6F-BE79-4F5C-BF37-544B1F5A3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8</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Mendes</dc:creator>
  <cp:keywords/>
  <dc:description/>
  <cp:lastModifiedBy>Carlos Mendes</cp:lastModifiedBy>
  <cp:revision>1127</cp:revision>
  <dcterms:created xsi:type="dcterms:W3CDTF">2013-12-23T23:15:00Z</dcterms:created>
  <dcterms:modified xsi:type="dcterms:W3CDTF">2025-04-28T13:17:00Z</dcterms:modified>
  <cp:category/>
</cp:coreProperties>
</file>